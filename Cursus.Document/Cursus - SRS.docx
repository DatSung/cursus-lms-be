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F9F1F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0" w:after="24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bookmarkStart w:id="0" w:name="_gjdgxs" w:colFirst="0" w:colLast="0"/>
      <w:bookmarkEnd w:id="0"/>
      <w:bookmarkStart w:id="83" w:name="_GoBack"/>
      <w:bookmarkEnd w:id="83"/>
    </w:p>
    <w:p w14:paraId="2707D847">
      <w:pPr>
        <w:jc w:val="center"/>
      </w:pPr>
    </w:p>
    <w:p w14:paraId="24A0183A">
      <w:pPr>
        <w:jc w:val="center"/>
      </w:pPr>
    </w:p>
    <w:p w14:paraId="438C8FD5">
      <w:pPr>
        <w:jc w:val="center"/>
      </w:pPr>
    </w:p>
    <w:p w14:paraId="0ABC392B">
      <w:pPr>
        <w:jc w:val="center"/>
      </w:pPr>
    </w:p>
    <w:p w14:paraId="2B83CA11">
      <w:pPr>
        <w:jc w:val="center"/>
      </w:pPr>
    </w:p>
    <w:p w14:paraId="7D3F8BA4">
      <w:pPr>
        <w:jc w:val="center"/>
        <w:rPr>
          <w:b/>
          <w:sz w:val="36"/>
          <w:szCs w:val="36"/>
        </w:rPr>
      </w:pPr>
      <w:r>
        <w:rPr>
          <w:b/>
          <w:sz w:val="36"/>
          <w:szCs w:val="36"/>
          <w:rtl w:val="0"/>
        </w:rPr>
        <w:t>Requirement Specifications</w:t>
      </w:r>
    </w:p>
    <w:p w14:paraId="706E1E4E">
      <w:pPr>
        <w:jc w:val="center"/>
        <w:rPr>
          <w:b/>
          <w:sz w:val="36"/>
          <w:szCs w:val="36"/>
        </w:rPr>
      </w:pPr>
      <w:r>
        <w:rPr>
          <w:b/>
          <w:sz w:val="36"/>
          <w:szCs w:val="36"/>
          <w:rtl w:val="0"/>
        </w:rPr>
        <w:t>Project: Cursus</w:t>
      </w:r>
    </w:p>
    <w:p w14:paraId="7568C5E2">
      <w:pPr>
        <w:jc w:val="center"/>
      </w:pPr>
    </w:p>
    <w:p w14:paraId="1B029C13">
      <w:pPr>
        <w:jc w:val="center"/>
      </w:pPr>
      <w:r>
        <w:rPr>
          <w:rtl w:val="0"/>
        </w:rPr>
        <w:t>Version: 0.2</w:t>
      </w:r>
    </w:p>
    <w:p w14:paraId="3F6A4B10">
      <w:pPr>
        <w:jc w:val="center"/>
      </w:pPr>
    </w:p>
    <w:p w14:paraId="2B96CDE8">
      <w:pPr>
        <w:jc w:val="center"/>
      </w:pPr>
    </w:p>
    <w:p w14:paraId="4A76C4BF">
      <w:pPr>
        <w:jc w:val="center"/>
      </w:pPr>
    </w:p>
    <w:p w14:paraId="4D6439D1">
      <w:pPr>
        <w:jc w:val="center"/>
      </w:pPr>
    </w:p>
    <w:p w14:paraId="584C0121">
      <w:pPr>
        <w:jc w:val="center"/>
      </w:pPr>
    </w:p>
    <w:p w14:paraId="689C7575"/>
    <w:p w14:paraId="15185E15">
      <w:pPr>
        <w:jc w:val="center"/>
      </w:pPr>
    </w:p>
    <w:p w14:paraId="36419BFB">
      <w:pPr>
        <w:jc w:val="center"/>
        <w:rPr>
          <w:b/>
        </w:rPr>
      </w:pPr>
    </w:p>
    <w:p w14:paraId="767845D3">
      <w:pPr>
        <w:jc w:val="center"/>
        <w:rPr>
          <w:b/>
        </w:rPr>
      </w:pPr>
    </w:p>
    <w:p w14:paraId="235954BA">
      <w:pPr>
        <w:jc w:val="center"/>
        <w:rPr>
          <w:b/>
        </w:rPr>
      </w:pPr>
    </w:p>
    <w:p w14:paraId="4C199F12">
      <w:pPr>
        <w:jc w:val="center"/>
        <w:rPr>
          <w:b/>
        </w:rPr>
      </w:pPr>
    </w:p>
    <w:p w14:paraId="7722933B">
      <w:pPr>
        <w:jc w:val="center"/>
        <w:rPr>
          <w:b/>
        </w:rPr>
      </w:pPr>
      <w:r>
        <w:br w:type="page"/>
      </w:r>
    </w:p>
    <w:p w14:paraId="589747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120" w:line="276" w:lineRule="auto"/>
        <w:ind w:left="0" w:right="0" w:firstLine="0"/>
        <w:jc w:val="both"/>
        <w:rPr>
          <w:rFonts w:ascii="Arial" w:hAnsi="Arial" w:eastAsia="Arial" w:cs="Arial"/>
          <w:b/>
          <w:i w:val="0"/>
          <w:smallCaps w:val="0"/>
          <w:strike w:val="0"/>
          <w:color w:val="000000"/>
          <w:sz w:val="32"/>
          <w:szCs w:val="32"/>
          <w:u w:val="none"/>
          <w:shd w:val="clear" w:fill="auto"/>
          <w:vertAlign w:val="baseline"/>
        </w:rPr>
      </w:pPr>
      <w:r>
        <w:rPr>
          <w:rFonts w:ascii="Arial" w:hAnsi="Arial" w:eastAsia="Arial" w:cs="Arial"/>
          <w:b/>
          <w:i w:val="0"/>
          <w:smallCaps w:val="0"/>
          <w:strike w:val="0"/>
          <w:color w:val="000000"/>
          <w:sz w:val="32"/>
          <w:szCs w:val="32"/>
          <w:u w:val="none"/>
          <w:shd w:val="clear" w:fill="auto"/>
          <w:vertAlign w:val="baseline"/>
          <w:rtl w:val="0"/>
        </w:rPr>
        <w:t>Approval Page</w:t>
      </w:r>
    </w:p>
    <w:p w14:paraId="52B68CA0">
      <w:pPr>
        <w:jc w:val="both"/>
      </w:pPr>
      <w:r>
        <w:rPr>
          <w:rtl w:val="0"/>
        </w:rPr>
        <w:t>The endorsement on this document, by the authorized &lt;&lt;client&gt;&gt; representative, indicates that &lt;&lt;client&gt;&gt;  and FPT have agreed on the document “Cursus- Software Requirement Specifications”.</w:t>
      </w:r>
    </w:p>
    <w:p w14:paraId="72E691BC">
      <w:pPr>
        <w:jc w:val="both"/>
      </w:pPr>
    </w:p>
    <w:tbl>
      <w:tblPr>
        <w:tblStyle w:val="15"/>
        <w:tblW w:w="93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15" w:type="dxa"/>
          <w:bottom w:w="0" w:type="dxa"/>
          <w:right w:w="115" w:type="dxa"/>
        </w:tblCellMar>
      </w:tblPr>
      <w:tblGrid>
        <w:gridCol w:w="1615"/>
        <w:gridCol w:w="3596"/>
        <w:gridCol w:w="1698"/>
        <w:gridCol w:w="2441"/>
      </w:tblGrid>
      <w:tr w14:paraId="19297AF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70" w:hRule="atLeast"/>
        </w:trPr>
        <w:tc>
          <w:tcPr>
            <w:shd w:val="clear" w:color="auto" w:fill="auto"/>
          </w:tcPr>
          <w:p w14:paraId="02FD335C">
            <w:pPr>
              <w:spacing w:after="0" w:line="240" w:lineRule="auto"/>
              <w:jc w:val="both"/>
              <w:rPr>
                <w:rFonts w:ascii="Arial" w:hAnsi="Arial" w:eastAsia="Arial" w:cs="Arial"/>
                <w:b/>
                <w:sz w:val="20"/>
                <w:szCs w:val="20"/>
              </w:rPr>
            </w:pPr>
            <w:r>
              <w:rPr>
                <w:rFonts w:ascii="Arial" w:hAnsi="Arial" w:eastAsia="Arial" w:cs="Arial"/>
                <w:b/>
                <w:sz w:val="20"/>
                <w:szCs w:val="20"/>
                <w:rtl w:val="0"/>
              </w:rPr>
              <w:t xml:space="preserve">Prepared  by : </w:t>
            </w:r>
          </w:p>
        </w:tc>
        <w:tc>
          <w:tcPr>
            <w:shd w:val="clear" w:color="auto" w:fill="auto"/>
          </w:tcPr>
          <w:p w14:paraId="5323C708">
            <w:pPr>
              <w:spacing w:after="0" w:line="240" w:lineRule="auto"/>
              <w:rPr>
                <w:rFonts w:ascii="Arial" w:hAnsi="Arial" w:eastAsia="Arial" w:cs="Arial"/>
                <w:sz w:val="20"/>
                <w:szCs w:val="20"/>
              </w:rPr>
            </w:pPr>
            <w:r>
              <w:rPr>
                <w:rFonts w:ascii="Arial" w:hAnsi="Arial" w:eastAsia="Arial" w:cs="Arial"/>
                <w:sz w:val="20"/>
                <w:szCs w:val="20"/>
                <w:rtl w:val="0"/>
              </w:rPr>
              <w:t>FPT</w:t>
            </w:r>
          </w:p>
          <w:p w14:paraId="3187B665">
            <w:pPr>
              <w:spacing w:after="0" w:line="240" w:lineRule="auto"/>
              <w:rPr>
                <w:rFonts w:ascii="Arial" w:hAnsi="Arial" w:eastAsia="Arial" w:cs="Arial"/>
                <w:sz w:val="20"/>
                <w:szCs w:val="20"/>
              </w:rPr>
            </w:pPr>
            <w:r>
              <w:rPr>
                <w:rFonts w:ascii="Arial" w:hAnsi="Arial" w:eastAsia="Arial" w:cs="Arial"/>
                <w:sz w:val="20"/>
                <w:szCs w:val="20"/>
                <w:rtl w:val="0"/>
              </w:rPr>
              <w:t>Business Analyst</w:t>
            </w:r>
          </w:p>
        </w:tc>
        <w:tc>
          <w:tcPr>
            <w:shd w:val="clear" w:color="auto" w:fill="auto"/>
          </w:tcPr>
          <w:p w14:paraId="677869C7">
            <w:pPr>
              <w:spacing w:after="0" w:line="240" w:lineRule="auto"/>
              <w:jc w:val="both"/>
              <w:rPr>
                <w:rFonts w:ascii="Arial" w:hAnsi="Arial" w:eastAsia="Arial" w:cs="Arial"/>
                <w:sz w:val="20"/>
                <w:szCs w:val="20"/>
              </w:rPr>
            </w:pPr>
            <w:r>
              <w:rPr>
                <w:rFonts w:ascii="Arial" w:hAnsi="Arial" w:eastAsia="Arial" w:cs="Arial"/>
                <w:sz w:val="20"/>
                <w:szCs w:val="20"/>
                <w:rtl w:val="0"/>
              </w:rPr>
              <w:t>Signature:</w:t>
            </w:r>
          </w:p>
        </w:tc>
        <w:tc>
          <w:tcPr>
            <w:shd w:val="clear" w:color="auto" w:fill="auto"/>
          </w:tcPr>
          <w:p w14:paraId="2B4EA185">
            <w:pPr>
              <w:spacing w:after="0" w:line="240" w:lineRule="auto"/>
              <w:jc w:val="both"/>
              <w:rPr>
                <w:rFonts w:ascii="Arial" w:hAnsi="Arial" w:eastAsia="Arial" w:cs="Arial"/>
                <w:sz w:val="20"/>
                <w:szCs w:val="20"/>
              </w:rPr>
            </w:pPr>
          </w:p>
          <w:p w14:paraId="276D3F4E">
            <w:pPr>
              <w:spacing w:after="0" w:line="240" w:lineRule="auto"/>
              <w:jc w:val="both"/>
              <w:rPr>
                <w:rFonts w:ascii="Arial" w:hAnsi="Arial" w:eastAsia="Arial" w:cs="Arial"/>
                <w:b/>
                <w:sz w:val="20"/>
                <w:szCs w:val="20"/>
                <w:u w:val="single"/>
              </w:rPr>
            </w:pPr>
            <w:r>
              <w:rPr>
                <w:rFonts w:ascii="Arial" w:hAnsi="Arial" w:eastAsia="Arial" w:cs="Arial"/>
                <w:sz w:val="20"/>
                <w:szCs w:val="20"/>
                <w:rtl w:val="0"/>
              </w:rPr>
              <w:t>____________________</w:t>
            </w:r>
          </w:p>
        </w:tc>
      </w:tr>
      <w:tr w14:paraId="58ABC1E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602" w:hRule="atLeast"/>
        </w:trPr>
        <w:tc>
          <w:tcPr>
            <w:shd w:val="clear" w:color="auto" w:fill="auto"/>
          </w:tcPr>
          <w:p w14:paraId="33DCC082">
            <w:pPr>
              <w:spacing w:after="0" w:line="240" w:lineRule="auto"/>
              <w:jc w:val="both"/>
              <w:rPr>
                <w:rFonts w:ascii="Arial" w:hAnsi="Arial" w:eastAsia="Arial" w:cs="Arial"/>
                <w:b/>
                <w:sz w:val="20"/>
                <w:szCs w:val="20"/>
                <w:u w:val="single"/>
              </w:rPr>
            </w:pPr>
          </w:p>
        </w:tc>
        <w:tc>
          <w:tcPr>
            <w:shd w:val="clear" w:color="auto" w:fill="auto"/>
          </w:tcPr>
          <w:p w14:paraId="09ED0970">
            <w:pPr>
              <w:spacing w:after="0" w:line="240" w:lineRule="auto"/>
              <w:jc w:val="both"/>
              <w:rPr>
                <w:rFonts w:ascii="Arial" w:hAnsi="Arial" w:eastAsia="Arial" w:cs="Arial"/>
                <w:sz w:val="20"/>
                <w:szCs w:val="20"/>
                <w:u w:val="single"/>
              </w:rPr>
            </w:pPr>
          </w:p>
        </w:tc>
        <w:tc>
          <w:tcPr>
            <w:shd w:val="clear" w:color="auto" w:fill="auto"/>
          </w:tcPr>
          <w:p w14:paraId="306D34B2">
            <w:pPr>
              <w:spacing w:after="0" w:line="240" w:lineRule="auto"/>
              <w:jc w:val="both"/>
              <w:rPr>
                <w:rFonts w:ascii="Arial" w:hAnsi="Arial" w:eastAsia="Arial" w:cs="Arial"/>
                <w:sz w:val="20"/>
                <w:szCs w:val="20"/>
              </w:rPr>
            </w:pPr>
            <w:r>
              <w:rPr>
                <w:rFonts w:ascii="Arial" w:hAnsi="Arial" w:eastAsia="Arial" w:cs="Arial"/>
                <w:sz w:val="20"/>
                <w:szCs w:val="20"/>
                <w:rtl w:val="0"/>
              </w:rPr>
              <w:t>Date:</w:t>
            </w:r>
          </w:p>
        </w:tc>
        <w:tc>
          <w:tcPr>
            <w:shd w:val="clear" w:color="auto" w:fill="auto"/>
          </w:tcPr>
          <w:p w14:paraId="244BC788">
            <w:pPr>
              <w:spacing w:after="0" w:line="240" w:lineRule="auto"/>
              <w:jc w:val="both"/>
              <w:rPr>
                <w:rFonts w:ascii="Arial" w:hAnsi="Arial" w:eastAsia="Arial" w:cs="Arial"/>
                <w:sz w:val="20"/>
                <w:szCs w:val="20"/>
              </w:rPr>
            </w:pPr>
          </w:p>
          <w:p w14:paraId="47F3FCB9">
            <w:pPr>
              <w:spacing w:after="0" w:line="240" w:lineRule="auto"/>
              <w:jc w:val="both"/>
              <w:rPr>
                <w:rFonts w:ascii="Arial" w:hAnsi="Arial" w:eastAsia="Arial" w:cs="Arial"/>
                <w:sz w:val="20"/>
                <w:szCs w:val="20"/>
              </w:rPr>
            </w:pPr>
            <w:r>
              <w:rPr>
                <w:rFonts w:ascii="Arial" w:hAnsi="Arial" w:eastAsia="Arial" w:cs="Arial"/>
                <w:sz w:val="20"/>
                <w:szCs w:val="20"/>
                <w:rtl w:val="0"/>
              </w:rPr>
              <w:t>____  /____   / ____</w:t>
            </w:r>
          </w:p>
        </w:tc>
      </w:tr>
      <w:tr w14:paraId="7BE2828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15950460">
            <w:pPr>
              <w:spacing w:after="0" w:line="240" w:lineRule="auto"/>
              <w:jc w:val="both"/>
              <w:rPr>
                <w:rFonts w:ascii="Arial" w:hAnsi="Arial" w:eastAsia="Arial" w:cs="Arial"/>
                <w:b/>
                <w:sz w:val="20"/>
                <w:szCs w:val="20"/>
                <w:u w:val="single"/>
              </w:rPr>
            </w:pPr>
          </w:p>
        </w:tc>
        <w:tc>
          <w:tcPr>
            <w:shd w:val="clear" w:color="auto" w:fill="auto"/>
          </w:tcPr>
          <w:p w14:paraId="5287087D">
            <w:pPr>
              <w:spacing w:after="0" w:line="240" w:lineRule="auto"/>
              <w:jc w:val="both"/>
              <w:rPr>
                <w:rFonts w:ascii="Arial" w:hAnsi="Arial" w:eastAsia="Arial" w:cs="Arial"/>
                <w:b/>
                <w:sz w:val="20"/>
                <w:szCs w:val="20"/>
                <w:u w:val="single"/>
              </w:rPr>
            </w:pPr>
          </w:p>
        </w:tc>
        <w:tc>
          <w:tcPr>
            <w:shd w:val="clear" w:color="auto" w:fill="auto"/>
          </w:tcPr>
          <w:p w14:paraId="41B10DB0">
            <w:pPr>
              <w:spacing w:after="0" w:line="240" w:lineRule="auto"/>
              <w:jc w:val="both"/>
              <w:rPr>
                <w:rFonts w:ascii="Arial" w:hAnsi="Arial" w:eastAsia="Arial" w:cs="Arial"/>
                <w:sz w:val="20"/>
                <w:szCs w:val="20"/>
              </w:rPr>
            </w:pPr>
          </w:p>
        </w:tc>
        <w:tc>
          <w:tcPr>
            <w:shd w:val="clear" w:color="auto" w:fill="auto"/>
          </w:tcPr>
          <w:p w14:paraId="17290262">
            <w:pPr>
              <w:spacing w:after="0" w:line="240" w:lineRule="auto"/>
              <w:jc w:val="both"/>
              <w:rPr>
                <w:rFonts w:ascii="Arial" w:hAnsi="Arial" w:eastAsia="Arial" w:cs="Arial"/>
                <w:sz w:val="20"/>
                <w:szCs w:val="20"/>
              </w:rPr>
            </w:pPr>
          </w:p>
        </w:tc>
      </w:tr>
      <w:tr w14:paraId="5E13DEB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76E8C59F">
            <w:pPr>
              <w:spacing w:after="0" w:line="240" w:lineRule="auto"/>
              <w:jc w:val="both"/>
              <w:rPr>
                <w:rFonts w:ascii="Arial" w:hAnsi="Arial" w:eastAsia="Arial" w:cs="Arial"/>
                <w:b/>
                <w:sz w:val="20"/>
                <w:szCs w:val="20"/>
                <w:u w:val="single"/>
              </w:rPr>
            </w:pPr>
          </w:p>
        </w:tc>
        <w:tc>
          <w:tcPr>
            <w:shd w:val="clear" w:color="auto" w:fill="auto"/>
          </w:tcPr>
          <w:p w14:paraId="160F6EE0">
            <w:pPr>
              <w:spacing w:after="0" w:line="240" w:lineRule="auto"/>
              <w:jc w:val="both"/>
              <w:rPr>
                <w:rFonts w:ascii="Arial" w:hAnsi="Arial" w:eastAsia="Arial" w:cs="Arial"/>
                <w:b/>
                <w:sz w:val="20"/>
                <w:szCs w:val="20"/>
                <w:u w:val="single"/>
              </w:rPr>
            </w:pPr>
          </w:p>
        </w:tc>
        <w:tc>
          <w:tcPr>
            <w:shd w:val="clear" w:color="auto" w:fill="auto"/>
          </w:tcPr>
          <w:p w14:paraId="2597B0F5">
            <w:pPr>
              <w:spacing w:after="0" w:line="240" w:lineRule="auto"/>
              <w:jc w:val="both"/>
              <w:rPr>
                <w:rFonts w:ascii="Arial" w:hAnsi="Arial" w:eastAsia="Arial" w:cs="Arial"/>
                <w:sz w:val="20"/>
                <w:szCs w:val="20"/>
              </w:rPr>
            </w:pPr>
          </w:p>
        </w:tc>
        <w:tc>
          <w:tcPr>
            <w:shd w:val="clear" w:color="auto" w:fill="auto"/>
          </w:tcPr>
          <w:p w14:paraId="6ED25AA6">
            <w:pPr>
              <w:spacing w:after="0" w:line="240" w:lineRule="auto"/>
              <w:jc w:val="both"/>
              <w:rPr>
                <w:rFonts w:ascii="Arial" w:hAnsi="Arial" w:eastAsia="Arial" w:cs="Arial"/>
                <w:sz w:val="20"/>
                <w:szCs w:val="20"/>
              </w:rPr>
            </w:pPr>
          </w:p>
        </w:tc>
      </w:tr>
      <w:tr w14:paraId="776C1CE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21831D4E">
            <w:pPr>
              <w:spacing w:after="0" w:line="240" w:lineRule="auto"/>
              <w:jc w:val="both"/>
              <w:rPr>
                <w:rFonts w:ascii="Arial" w:hAnsi="Arial" w:eastAsia="Arial" w:cs="Arial"/>
                <w:b/>
                <w:sz w:val="20"/>
                <w:szCs w:val="20"/>
                <w:u w:val="single"/>
              </w:rPr>
            </w:pPr>
            <w:r>
              <w:rPr>
                <w:rFonts w:ascii="Arial" w:hAnsi="Arial" w:eastAsia="Arial" w:cs="Arial"/>
                <w:b/>
                <w:sz w:val="20"/>
                <w:szCs w:val="20"/>
                <w:rtl w:val="0"/>
              </w:rPr>
              <w:t>Reviewed  by :</w:t>
            </w:r>
            <w:r>
              <w:rPr>
                <w:rFonts w:ascii="Arial" w:hAnsi="Arial" w:eastAsia="Arial" w:cs="Arial"/>
                <w:b/>
                <w:sz w:val="20"/>
                <w:szCs w:val="20"/>
                <w:u w:val="single"/>
                <w:rtl w:val="0"/>
              </w:rPr>
              <w:t xml:space="preserve"> </w:t>
            </w:r>
          </w:p>
        </w:tc>
        <w:tc>
          <w:tcPr>
            <w:shd w:val="clear" w:color="auto" w:fill="auto"/>
          </w:tcPr>
          <w:p w14:paraId="020718E0">
            <w:pPr>
              <w:spacing w:after="0" w:line="240" w:lineRule="auto"/>
              <w:jc w:val="both"/>
              <w:rPr>
                <w:rFonts w:ascii="Arial" w:hAnsi="Arial" w:eastAsia="Arial" w:cs="Arial"/>
                <w:sz w:val="20"/>
                <w:szCs w:val="20"/>
              </w:rPr>
            </w:pPr>
            <w:r>
              <w:rPr>
                <w:rFonts w:ascii="Arial" w:hAnsi="Arial" w:eastAsia="Arial" w:cs="Arial"/>
                <w:sz w:val="20"/>
                <w:szCs w:val="20"/>
                <w:rtl w:val="0"/>
              </w:rPr>
              <w:t>FPT</w:t>
            </w:r>
          </w:p>
          <w:p w14:paraId="073BBE4A">
            <w:pPr>
              <w:spacing w:after="0" w:line="240" w:lineRule="auto"/>
              <w:jc w:val="both"/>
              <w:rPr>
                <w:rFonts w:ascii="Arial" w:hAnsi="Arial" w:eastAsia="Arial" w:cs="Arial"/>
                <w:b/>
                <w:sz w:val="20"/>
                <w:szCs w:val="20"/>
                <w:u w:val="single"/>
              </w:rPr>
            </w:pPr>
            <w:r>
              <w:rPr>
                <w:rFonts w:ascii="Arial" w:hAnsi="Arial" w:eastAsia="Arial" w:cs="Arial"/>
                <w:sz w:val="20"/>
                <w:szCs w:val="20"/>
                <w:rtl w:val="0"/>
              </w:rPr>
              <w:t>Project Manager</w:t>
            </w:r>
          </w:p>
        </w:tc>
        <w:tc>
          <w:tcPr>
            <w:shd w:val="clear" w:color="auto" w:fill="auto"/>
          </w:tcPr>
          <w:p w14:paraId="6D9BD979">
            <w:pPr>
              <w:spacing w:after="0" w:line="240" w:lineRule="auto"/>
              <w:jc w:val="both"/>
              <w:rPr>
                <w:rFonts w:ascii="Arial" w:hAnsi="Arial" w:eastAsia="Arial" w:cs="Arial"/>
                <w:sz w:val="20"/>
                <w:szCs w:val="20"/>
              </w:rPr>
            </w:pPr>
            <w:r>
              <w:rPr>
                <w:rFonts w:ascii="Arial" w:hAnsi="Arial" w:eastAsia="Arial" w:cs="Arial"/>
                <w:sz w:val="20"/>
                <w:szCs w:val="20"/>
                <w:rtl w:val="0"/>
              </w:rPr>
              <w:t>Signature:</w:t>
            </w:r>
          </w:p>
        </w:tc>
        <w:tc>
          <w:tcPr>
            <w:shd w:val="clear" w:color="auto" w:fill="auto"/>
          </w:tcPr>
          <w:p w14:paraId="58172345">
            <w:pPr>
              <w:spacing w:after="0" w:line="240" w:lineRule="auto"/>
              <w:jc w:val="both"/>
              <w:rPr>
                <w:rFonts w:ascii="Arial" w:hAnsi="Arial" w:eastAsia="Arial" w:cs="Arial"/>
                <w:sz w:val="20"/>
                <w:szCs w:val="20"/>
              </w:rPr>
            </w:pPr>
          </w:p>
          <w:p w14:paraId="3C009CD3">
            <w:pPr>
              <w:spacing w:after="0" w:line="240" w:lineRule="auto"/>
              <w:jc w:val="both"/>
              <w:rPr>
                <w:rFonts w:ascii="Arial" w:hAnsi="Arial" w:eastAsia="Arial" w:cs="Arial"/>
                <w:sz w:val="20"/>
                <w:szCs w:val="20"/>
              </w:rPr>
            </w:pPr>
            <w:r>
              <w:rPr>
                <w:rFonts w:ascii="Arial" w:hAnsi="Arial" w:eastAsia="Arial" w:cs="Arial"/>
                <w:sz w:val="20"/>
                <w:szCs w:val="20"/>
                <w:rtl w:val="0"/>
              </w:rPr>
              <w:t>____________________</w:t>
            </w:r>
          </w:p>
        </w:tc>
      </w:tr>
      <w:tr w14:paraId="3E2136E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6FE68D3E">
            <w:pPr>
              <w:spacing w:after="0" w:line="240" w:lineRule="auto"/>
              <w:jc w:val="both"/>
              <w:rPr>
                <w:rFonts w:ascii="Arial" w:hAnsi="Arial" w:eastAsia="Arial" w:cs="Arial"/>
                <w:b/>
                <w:sz w:val="20"/>
                <w:szCs w:val="20"/>
                <w:u w:val="single"/>
              </w:rPr>
            </w:pPr>
          </w:p>
        </w:tc>
        <w:tc>
          <w:tcPr>
            <w:shd w:val="clear" w:color="auto" w:fill="auto"/>
          </w:tcPr>
          <w:p w14:paraId="58E319E4">
            <w:pPr>
              <w:spacing w:after="0" w:line="240" w:lineRule="auto"/>
              <w:jc w:val="both"/>
              <w:rPr>
                <w:rFonts w:ascii="Arial" w:hAnsi="Arial" w:eastAsia="Arial" w:cs="Arial"/>
                <w:sz w:val="20"/>
                <w:szCs w:val="20"/>
              </w:rPr>
            </w:pPr>
            <w:r>
              <w:rPr>
                <w:rFonts w:ascii="Arial" w:hAnsi="Arial" w:eastAsia="Arial" w:cs="Arial"/>
                <w:sz w:val="20"/>
                <w:szCs w:val="20"/>
                <w:rtl w:val="0"/>
              </w:rPr>
              <w:t>Consultant</w:t>
            </w:r>
          </w:p>
        </w:tc>
        <w:tc>
          <w:tcPr>
            <w:shd w:val="clear" w:color="auto" w:fill="auto"/>
          </w:tcPr>
          <w:p w14:paraId="7085F68D">
            <w:pPr>
              <w:spacing w:after="0" w:line="240" w:lineRule="auto"/>
              <w:jc w:val="both"/>
              <w:rPr>
                <w:rFonts w:ascii="Arial" w:hAnsi="Arial" w:eastAsia="Arial" w:cs="Arial"/>
                <w:sz w:val="20"/>
                <w:szCs w:val="20"/>
              </w:rPr>
            </w:pPr>
            <w:r>
              <w:rPr>
                <w:rFonts w:ascii="Arial" w:hAnsi="Arial" w:eastAsia="Arial" w:cs="Arial"/>
                <w:sz w:val="20"/>
                <w:szCs w:val="20"/>
                <w:rtl w:val="0"/>
              </w:rPr>
              <w:t>Date:</w:t>
            </w:r>
          </w:p>
        </w:tc>
        <w:tc>
          <w:tcPr>
            <w:shd w:val="clear" w:color="auto" w:fill="auto"/>
          </w:tcPr>
          <w:p w14:paraId="0C2329D1">
            <w:pPr>
              <w:spacing w:after="0" w:line="240" w:lineRule="auto"/>
              <w:jc w:val="both"/>
              <w:rPr>
                <w:rFonts w:ascii="Arial" w:hAnsi="Arial" w:eastAsia="Arial" w:cs="Arial"/>
                <w:sz w:val="20"/>
                <w:szCs w:val="20"/>
              </w:rPr>
            </w:pPr>
          </w:p>
          <w:p w14:paraId="711136A4">
            <w:pPr>
              <w:spacing w:after="0" w:line="240" w:lineRule="auto"/>
              <w:jc w:val="both"/>
              <w:rPr>
                <w:rFonts w:ascii="Arial" w:hAnsi="Arial" w:eastAsia="Arial" w:cs="Arial"/>
                <w:sz w:val="20"/>
                <w:szCs w:val="20"/>
              </w:rPr>
            </w:pPr>
            <w:r>
              <w:rPr>
                <w:rFonts w:ascii="Arial" w:hAnsi="Arial" w:eastAsia="Arial" w:cs="Arial"/>
                <w:sz w:val="20"/>
                <w:szCs w:val="20"/>
                <w:rtl w:val="0"/>
              </w:rPr>
              <w:t>____  /____   / ____</w:t>
            </w:r>
          </w:p>
        </w:tc>
      </w:tr>
      <w:tr w14:paraId="1C672F8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403B027B">
            <w:pPr>
              <w:spacing w:after="0" w:line="240" w:lineRule="auto"/>
              <w:jc w:val="both"/>
              <w:rPr>
                <w:rFonts w:ascii="Arial" w:hAnsi="Arial" w:eastAsia="Arial" w:cs="Arial"/>
                <w:b/>
                <w:sz w:val="20"/>
                <w:szCs w:val="20"/>
                <w:u w:val="single"/>
              </w:rPr>
            </w:pPr>
          </w:p>
        </w:tc>
        <w:tc>
          <w:tcPr>
            <w:shd w:val="clear" w:color="auto" w:fill="auto"/>
          </w:tcPr>
          <w:p w14:paraId="5E03DF48">
            <w:pPr>
              <w:spacing w:after="0" w:line="240" w:lineRule="auto"/>
              <w:jc w:val="both"/>
              <w:rPr>
                <w:rFonts w:ascii="Arial" w:hAnsi="Arial" w:eastAsia="Arial" w:cs="Arial"/>
                <w:b/>
                <w:sz w:val="20"/>
                <w:szCs w:val="20"/>
                <w:u w:val="single"/>
              </w:rPr>
            </w:pPr>
          </w:p>
        </w:tc>
        <w:tc>
          <w:tcPr>
            <w:shd w:val="clear" w:color="auto" w:fill="auto"/>
          </w:tcPr>
          <w:p w14:paraId="603E9B02">
            <w:pPr>
              <w:spacing w:after="0" w:line="240" w:lineRule="auto"/>
              <w:jc w:val="both"/>
              <w:rPr>
                <w:rFonts w:ascii="Arial" w:hAnsi="Arial" w:eastAsia="Arial" w:cs="Arial"/>
                <w:sz w:val="20"/>
                <w:szCs w:val="20"/>
              </w:rPr>
            </w:pPr>
          </w:p>
        </w:tc>
        <w:tc>
          <w:tcPr>
            <w:shd w:val="clear" w:color="auto" w:fill="auto"/>
          </w:tcPr>
          <w:p w14:paraId="61249DE8">
            <w:pPr>
              <w:spacing w:after="0" w:line="240" w:lineRule="auto"/>
              <w:jc w:val="both"/>
              <w:rPr>
                <w:rFonts w:ascii="Arial" w:hAnsi="Arial" w:eastAsia="Arial" w:cs="Arial"/>
                <w:sz w:val="20"/>
                <w:szCs w:val="20"/>
              </w:rPr>
            </w:pPr>
          </w:p>
        </w:tc>
      </w:tr>
      <w:tr w14:paraId="541D795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4F5DC5C7">
            <w:pPr>
              <w:spacing w:after="0" w:line="240" w:lineRule="auto"/>
              <w:jc w:val="both"/>
              <w:rPr>
                <w:rFonts w:ascii="Arial" w:hAnsi="Arial" w:eastAsia="Arial" w:cs="Arial"/>
                <w:b/>
                <w:sz w:val="20"/>
                <w:szCs w:val="20"/>
              </w:rPr>
            </w:pPr>
            <w:r>
              <w:rPr>
                <w:rFonts w:ascii="Arial" w:hAnsi="Arial" w:eastAsia="Arial" w:cs="Arial"/>
                <w:b/>
                <w:sz w:val="20"/>
                <w:szCs w:val="20"/>
                <w:rtl w:val="0"/>
              </w:rPr>
              <w:t>Supported by :</w:t>
            </w:r>
          </w:p>
        </w:tc>
        <w:tc>
          <w:tcPr>
            <w:shd w:val="clear" w:color="auto" w:fill="auto"/>
          </w:tcPr>
          <w:p w14:paraId="53433BE0">
            <w:pPr>
              <w:spacing w:after="0" w:line="240" w:lineRule="auto"/>
              <w:jc w:val="both"/>
              <w:rPr>
                <w:rFonts w:ascii="Arial" w:hAnsi="Arial" w:eastAsia="Arial" w:cs="Arial"/>
                <w:sz w:val="20"/>
                <w:szCs w:val="20"/>
              </w:rPr>
            </w:pPr>
            <w:r>
              <w:rPr>
                <w:rFonts w:ascii="Arial" w:hAnsi="Arial" w:eastAsia="Arial" w:cs="Arial"/>
                <w:sz w:val="20"/>
                <w:szCs w:val="20"/>
                <w:rtl w:val="0"/>
              </w:rPr>
              <w:t>FPT</w:t>
            </w:r>
          </w:p>
          <w:p w14:paraId="1672293B">
            <w:pPr>
              <w:spacing w:after="0" w:line="240" w:lineRule="auto"/>
              <w:jc w:val="both"/>
              <w:rPr>
                <w:rFonts w:ascii="Arial" w:hAnsi="Arial" w:eastAsia="Arial" w:cs="Arial"/>
                <w:sz w:val="20"/>
                <w:szCs w:val="20"/>
              </w:rPr>
            </w:pPr>
            <w:r>
              <w:rPr>
                <w:rFonts w:ascii="Arial" w:hAnsi="Arial" w:eastAsia="Arial" w:cs="Arial"/>
                <w:sz w:val="20"/>
                <w:szCs w:val="20"/>
                <w:rtl w:val="0"/>
              </w:rPr>
              <w:t>Project Manager</w:t>
            </w:r>
          </w:p>
          <w:p w14:paraId="1E501AFE">
            <w:pPr>
              <w:spacing w:after="0" w:line="240" w:lineRule="auto"/>
              <w:jc w:val="both"/>
              <w:rPr>
                <w:rFonts w:ascii="Arial" w:hAnsi="Arial" w:eastAsia="Arial" w:cs="Arial"/>
                <w:sz w:val="20"/>
                <w:szCs w:val="20"/>
              </w:rPr>
            </w:pPr>
          </w:p>
        </w:tc>
        <w:tc>
          <w:tcPr>
            <w:shd w:val="clear" w:color="auto" w:fill="auto"/>
          </w:tcPr>
          <w:p w14:paraId="4F66B007">
            <w:pPr>
              <w:spacing w:after="0" w:line="240" w:lineRule="auto"/>
              <w:jc w:val="both"/>
              <w:rPr>
                <w:rFonts w:ascii="Arial" w:hAnsi="Arial" w:eastAsia="Arial" w:cs="Arial"/>
                <w:sz w:val="20"/>
                <w:szCs w:val="20"/>
              </w:rPr>
            </w:pPr>
            <w:r>
              <w:rPr>
                <w:rFonts w:ascii="Arial" w:hAnsi="Arial" w:eastAsia="Arial" w:cs="Arial"/>
                <w:sz w:val="20"/>
                <w:szCs w:val="20"/>
                <w:rtl w:val="0"/>
              </w:rPr>
              <w:t>Signature:</w:t>
            </w:r>
          </w:p>
        </w:tc>
        <w:tc>
          <w:tcPr>
            <w:shd w:val="clear" w:color="auto" w:fill="auto"/>
          </w:tcPr>
          <w:p w14:paraId="3D51312D">
            <w:pPr>
              <w:spacing w:after="0" w:line="240" w:lineRule="auto"/>
              <w:jc w:val="both"/>
              <w:rPr>
                <w:rFonts w:ascii="Arial" w:hAnsi="Arial" w:eastAsia="Arial" w:cs="Arial"/>
                <w:sz w:val="20"/>
                <w:szCs w:val="20"/>
              </w:rPr>
            </w:pPr>
          </w:p>
          <w:p w14:paraId="49B620C2">
            <w:pPr>
              <w:spacing w:after="0" w:line="240" w:lineRule="auto"/>
              <w:jc w:val="both"/>
              <w:rPr>
                <w:rFonts w:ascii="Arial" w:hAnsi="Arial" w:eastAsia="Arial" w:cs="Arial"/>
                <w:sz w:val="20"/>
                <w:szCs w:val="20"/>
              </w:rPr>
            </w:pPr>
            <w:r>
              <w:rPr>
                <w:rFonts w:ascii="Arial" w:hAnsi="Arial" w:eastAsia="Arial" w:cs="Arial"/>
                <w:sz w:val="20"/>
                <w:szCs w:val="20"/>
                <w:rtl w:val="0"/>
              </w:rPr>
              <w:t>____________________</w:t>
            </w:r>
          </w:p>
        </w:tc>
      </w:tr>
      <w:tr w14:paraId="3E7CA6E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217DB362">
            <w:pPr>
              <w:spacing w:after="0" w:line="240" w:lineRule="auto"/>
              <w:jc w:val="both"/>
              <w:rPr>
                <w:rFonts w:ascii="Arial" w:hAnsi="Arial" w:eastAsia="Arial" w:cs="Arial"/>
                <w:b/>
                <w:sz w:val="20"/>
                <w:szCs w:val="20"/>
              </w:rPr>
            </w:pPr>
          </w:p>
        </w:tc>
        <w:tc>
          <w:tcPr>
            <w:shd w:val="clear" w:color="auto" w:fill="auto"/>
          </w:tcPr>
          <w:p w14:paraId="23EE3B12">
            <w:pPr>
              <w:spacing w:after="0" w:line="240" w:lineRule="auto"/>
              <w:jc w:val="both"/>
              <w:rPr>
                <w:rFonts w:ascii="Arial" w:hAnsi="Arial" w:eastAsia="Arial" w:cs="Arial"/>
                <w:sz w:val="20"/>
                <w:szCs w:val="20"/>
              </w:rPr>
            </w:pPr>
          </w:p>
        </w:tc>
        <w:tc>
          <w:tcPr>
            <w:shd w:val="clear" w:color="auto" w:fill="auto"/>
          </w:tcPr>
          <w:p w14:paraId="04A1B3C3">
            <w:pPr>
              <w:spacing w:after="0" w:line="240" w:lineRule="auto"/>
              <w:jc w:val="both"/>
              <w:rPr>
                <w:rFonts w:ascii="Arial" w:hAnsi="Arial" w:eastAsia="Arial" w:cs="Arial"/>
                <w:sz w:val="20"/>
                <w:szCs w:val="20"/>
              </w:rPr>
            </w:pPr>
            <w:r>
              <w:rPr>
                <w:rFonts w:ascii="Arial" w:hAnsi="Arial" w:eastAsia="Arial" w:cs="Arial"/>
                <w:sz w:val="20"/>
                <w:szCs w:val="20"/>
                <w:rtl w:val="0"/>
              </w:rPr>
              <w:t>Date:</w:t>
            </w:r>
          </w:p>
        </w:tc>
        <w:tc>
          <w:tcPr>
            <w:shd w:val="clear" w:color="auto" w:fill="auto"/>
          </w:tcPr>
          <w:p w14:paraId="2517773F">
            <w:pPr>
              <w:spacing w:after="0" w:line="240" w:lineRule="auto"/>
              <w:jc w:val="both"/>
              <w:rPr>
                <w:rFonts w:ascii="Arial" w:hAnsi="Arial" w:eastAsia="Arial" w:cs="Arial"/>
                <w:sz w:val="20"/>
                <w:szCs w:val="20"/>
              </w:rPr>
            </w:pPr>
          </w:p>
          <w:p w14:paraId="408B579E">
            <w:pPr>
              <w:spacing w:after="0" w:line="240" w:lineRule="auto"/>
              <w:jc w:val="both"/>
              <w:rPr>
                <w:rFonts w:ascii="Arial" w:hAnsi="Arial" w:eastAsia="Arial" w:cs="Arial"/>
                <w:sz w:val="20"/>
                <w:szCs w:val="20"/>
              </w:rPr>
            </w:pPr>
            <w:r>
              <w:rPr>
                <w:rFonts w:ascii="Arial" w:hAnsi="Arial" w:eastAsia="Arial" w:cs="Arial"/>
                <w:sz w:val="20"/>
                <w:szCs w:val="20"/>
                <w:rtl w:val="0"/>
              </w:rPr>
              <w:t>____  /____   / ____</w:t>
            </w:r>
          </w:p>
        </w:tc>
      </w:tr>
      <w:tr w14:paraId="6D73777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0786D117">
            <w:pPr>
              <w:spacing w:after="0" w:line="240" w:lineRule="auto"/>
              <w:jc w:val="both"/>
              <w:rPr>
                <w:rFonts w:ascii="Arial" w:hAnsi="Arial" w:eastAsia="Arial" w:cs="Arial"/>
                <w:b/>
                <w:sz w:val="20"/>
                <w:szCs w:val="20"/>
              </w:rPr>
            </w:pPr>
          </w:p>
        </w:tc>
        <w:tc>
          <w:tcPr>
            <w:shd w:val="clear" w:color="auto" w:fill="auto"/>
          </w:tcPr>
          <w:p w14:paraId="7BEADD25">
            <w:pPr>
              <w:spacing w:after="0" w:line="240" w:lineRule="auto"/>
              <w:jc w:val="both"/>
              <w:rPr>
                <w:rFonts w:ascii="Arial" w:hAnsi="Arial" w:eastAsia="Arial" w:cs="Arial"/>
                <w:sz w:val="20"/>
                <w:szCs w:val="20"/>
              </w:rPr>
            </w:pPr>
          </w:p>
        </w:tc>
        <w:tc>
          <w:tcPr>
            <w:shd w:val="clear" w:color="auto" w:fill="auto"/>
          </w:tcPr>
          <w:p w14:paraId="770EA9BE">
            <w:pPr>
              <w:spacing w:after="0" w:line="240" w:lineRule="auto"/>
              <w:jc w:val="both"/>
              <w:rPr>
                <w:rFonts w:ascii="Arial" w:hAnsi="Arial" w:eastAsia="Arial" w:cs="Arial"/>
                <w:sz w:val="20"/>
                <w:szCs w:val="20"/>
              </w:rPr>
            </w:pPr>
          </w:p>
        </w:tc>
        <w:tc>
          <w:tcPr>
            <w:shd w:val="clear" w:color="auto" w:fill="auto"/>
          </w:tcPr>
          <w:p w14:paraId="14FE2A44">
            <w:pPr>
              <w:spacing w:after="0" w:line="240" w:lineRule="auto"/>
              <w:jc w:val="both"/>
              <w:rPr>
                <w:rFonts w:ascii="Arial" w:hAnsi="Arial" w:eastAsia="Arial" w:cs="Arial"/>
                <w:sz w:val="20"/>
                <w:szCs w:val="20"/>
              </w:rPr>
            </w:pPr>
          </w:p>
        </w:tc>
      </w:tr>
      <w:tr w14:paraId="15AEF56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7B6C4ABD">
            <w:pPr>
              <w:spacing w:after="0" w:line="240" w:lineRule="auto"/>
              <w:jc w:val="both"/>
              <w:rPr>
                <w:rFonts w:ascii="Arial" w:hAnsi="Arial" w:eastAsia="Arial" w:cs="Arial"/>
                <w:b/>
                <w:sz w:val="20"/>
                <w:szCs w:val="20"/>
              </w:rPr>
            </w:pPr>
          </w:p>
        </w:tc>
        <w:tc>
          <w:tcPr>
            <w:shd w:val="clear" w:color="auto" w:fill="auto"/>
          </w:tcPr>
          <w:p w14:paraId="4C016D43">
            <w:pPr>
              <w:spacing w:after="0" w:line="240" w:lineRule="auto"/>
              <w:jc w:val="both"/>
              <w:rPr>
                <w:rFonts w:ascii="Arial" w:hAnsi="Arial" w:eastAsia="Arial" w:cs="Arial"/>
                <w:sz w:val="20"/>
                <w:szCs w:val="20"/>
              </w:rPr>
            </w:pPr>
          </w:p>
        </w:tc>
        <w:tc>
          <w:tcPr>
            <w:shd w:val="clear" w:color="auto" w:fill="auto"/>
          </w:tcPr>
          <w:p w14:paraId="7E42FDC5">
            <w:pPr>
              <w:spacing w:after="0" w:line="240" w:lineRule="auto"/>
              <w:jc w:val="both"/>
              <w:rPr>
                <w:rFonts w:ascii="Arial" w:hAnsi="Arial" w:eastAsia="Arial" w:cs="Arial"/>
                <w:sz w:val="20"/>
                <w:szCs w:val="20"/>
              </w:rPr>
            </w:pPr>
          </w:p>
        </w:tc>
        <w:tc>
          <w:tcPr>
            <w:shd w:val="clear" w:color="auto" w:fill="auto"/>
          </w:tcPr>
          <w:p w14:paraId="6A85E2E2">
            <w:pPr>
              <w:spacing w:after="0" w:line="240" w:lineRule="auto"/>
              <w:jc w:val="both"/>
              <w:rPr>
                <w:rFonts w:ascii="Arial" w:hAnsi="Arial" w:eastAsia="Arial" w:cs="Arial"/>
                <w:sz w:val="20"/>
                <w:szCs w:val="20"/>
              </w:rPr>
            </w:pPr>
          </w:p>
        </w:tc>
      </w:tr>
      <w:tr w14:paraId="3E087B5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172D0D4B">
            <w:pPr>
              <w:spacing w:after="0" w:line="240" w:lineRule="auto"/>
              <w:jc w:val="both"/>
              <w:rPr>
                <w:rFonts w:ascii="Arial" w:hAnsi="Arial" w:eastAsia="Arial" w:cs="Arial"/>
                <w:b/>
                <w:sz w:val="20"/>
                <w:szCs w:val="20"/>
                <w:u w:val="single"/>
              </w:rPr>
            </w:pPr>
            <w:r>
              <w:rPr>
                <w:rFonts w:ascii="Arial" w:hAnsi="Arial" w:eastAsia="Arial" w:cs="Arial"/>
                <w:b/>
                <w:sz w:val="20"/>
                <w:szCs w:val="20"/>
                <w:rtl w:val="0"/>
              </w:rPr>
              <w:t xml:space="preserve">Approved by : </w:t>
            </w:r>
          </w:p>
        </w:tc>
        <w:tc>
          <w:tcPr>
            <w:shd w:val="clear" w:color="auto" w:fill="auto"/>
          </w:tcPr>
          <w:p w14:paraId="53CDAAE5">
            <w:pPr>
              <w:spacing w:after="0" w:line="240" w:lineRule="auto"/>
              <w:jc w:val="both"/>
              <w:rPr>
                <w:rFonts w:ascii="Arial" w:hAnsi="Arial" w:eastAsia="Arial" w:cs="Arial"/>
                <w:sz w:val="20"/>
                <w:szCs w:val="20"/>
              </w:rPr>
            </w:pPr>
            <w:r>
              <w:rPr>
                <w:rFonts w:ascii="Arial" w:hAnsi="Arial" w:eastAsia="Arial" w:cs="Arial"/>
                <w:sz w:val="20"/>
                <w:szCs w:val="20"/>
                <w:rtl w:val="0"/>
              </w:rPr>
              <w:t>FPT</w:t>
            </w:r>
          </w:p>
          <w:p w14:paraId="26C7130C">
            <w:pPr>
              <w:spacing w:after="0" w:line="240" w:lineRule="auto"/>
              <w:jc w:val="both"/>
              <w:rPr>
                <w:rFonts w:ascii="Arial" w:hAnsi="Arial" w:eastAsia="Arial" w:cs="Arial"/>
                <w:b/>
                <w:sz w:val="20"/>
                <w:szCs w:val="20"/>
                <w:u w:val="single"/>
              </w:rPr>
            </w:pPr>
            <w:r>
              <w:rPr>
                <w:rFonts w:ascii="Arial" w:hAnsi="Arial" w:eastAsia="Arial" w:cs="Arial"/>
                <w:sz w:val="20"/>
                <w:szCs w:val="20"/>
                <w:rtl w:val="0"/>
              </w:rPr>
              <w:t>Project Manager</w:t>
            </w:r>
          </w:p>
        </w:tc>
        <w:tc>
          <w:tcPr>
            <w:shd w:val="clear" w:color="auto" w:fill="auto"/>
          </w:tcPr>
          <w:p w14:paraId="6FD93887">
            <w:pPr>
              <w:spacing w:after="0" w:line="240" w:lineRule="auto"/>
              <w:jc w:val="both"/>
              <w:rPr>
                <w:rFonts w:ascii="Arial" w:hAnsi="Arial" w:eastAsia="Arial" w:cs="Arial"/>
                <w:sz w:val="20"/>
                <w:szCs w:val="20"/>
              </w:rPr>
            </w:pPr>
            <w:r>
              <w:rPr>
                <w:rFonts w:ascii="Arial" w:hAnsi="Arial" w:eastAsia="Arial" w:cs="Arial"/>
                <w:sz w:val="20"/>
                <w:szCs w:val="20"/>
                <w:rtl w:val="0"/>
              </w:rPr>
              <w:t>Signature:</w:t>
            </w:r>
          </w:p>
        </w:tc>
        <w:tc>
          <w:tcPr>
            <w:shd w:val="clear" w:color="auto" w:fill="auto"/>
          </w:tcPr>
          <w:p w14:paraId="2CD50EBF">
            <w:pPr>
              <w:spacing w:after="0" w:line="240" w:lineRule="auto"/>
              <w:jc w:val="both"/>
              <w:rPr>
                <w:rFonts w:ascii="Arial" w:hAnsi="Arial" w:eastAsia="Arial" w:cs="Arial"/>
                <w:sz w:val="20"/>
                <w:szCs w:val="20"/>
              </w:rPr>
            </w:pPr>
          </w:p>
          <w:p w14:paraId="3027E8AD">
            <w:pPr>
              <w:spacing w:after="0" w:line="240" w:lineRule="auto"/>
              <w:jc w:val="both"/>
              <w:rPr>
                <w:rFonts w:ascii="Arial" w:hAnsi="Arial" w:eastAsia="Arial" w:cs="Arial"/>
                <w:sz w:val="20"/>
                <w:szCs w:val="20"/>
              </w:rPr>
            </w:pPr>
            <w:r>
              <w:rPr>
                <w:rFonts w:ascii="Arial" w:hAnsi="Arial" w:eastAsia="Arial" w:cs="Arial"/>
                <w:sz w:val="20"/>
                <w:szCs w:val="20"/>
                <w:rtl w:val="0"/>
              </w:rPr>
              <w:t>____________________</w:t>
            </w:r>
          </w:p>
        </w:tc>
      </w:tr>
      <w:tr w14:paraId="6F4ABFA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15" w:type="dxa"/>
            <w:bottom w:w="0" w:type="dxa"/>
            <w:right w:w="115" w:type="dxa"/>
          </w:tblCellMar>
        </w:tblPrEx>
        <w:trPr>
          <w:trHeight w:val="548" w:hRule="atLeast"/>
        </w:trPr>
        <w:tc>
          <w:tcPr>
            <w:shd w:val="clear" w:color="auto" w:fill="auto"/>
          </w:tcPr>
          <w:p w14:paraId="39725021">
            <w:pPr>
              <w:spacing w:after="0" w:line="240" w:lineRule="auto"/>
              <w:jc w:val="both"/>
              <w:rPr>
                <w:rFonts w:ascii="Arial" w:hAnsi="Arial" w:eastAsia="Arial" w:cs="Arial"/>
                <w:b/>
                <w:sz w:val="20"/>
                <w:szCs w:val="20"/>
                <w:u w:val="single"/>
              </w:rPr>
            </w:pPr>
          </w:p>
        </w:tc>
        <w:tc>
          <w:tcPr>
            <w:shd w:val="clear" w:color="auto" w:fill="auto"/>
          </w:tcPr>
          <w:p w14:paraId="125D764E">
            <w:pPr>
              <w:spacing w:after="0" w:line="240" w:lineRule="auto"/>
              <w:jc w:val="both"/>
              <w:rPr>
                <w:rFonts w:ascii="Arial" w:hAnsi="Arial" w:eastAsia="Arial" w:cs="Arial"/>
                <w:b/>
                <w:sz w:val="20"/>
                <w:szCs w:val="20"/>
                <w:u w:val="single"/>
              </w:rPr>
            </w:pPr>
          </w:p>
        </w:tc>
        <w:tc>
          <w:tcPr>
            <w:shd w:val="clear" w:color="auto" w:fill="auto"/>
          </w:tcPr>
          <w:p w14:paraId="5C15CC66">
            <w:pPr>
              <w:spacing w:after="0" w:line="240" w:lineRule="auto"/>
              <w:jc w:val="both"/>
              <w:rPr>
                <w:rFonts w:ascii="Arial" w:hAnsi="Arial" w:eastAsia="Arial" w:cs="Arial"/>
                <w:sz w:val="20"/>
                <w:szCs w:val="20"/>
              </w:rPr>
            </w:pPr>
            <w:r>
              <w:rPr>
                <w:rFonts w:ascii="Arial" w:hAnsi="Arial" w:eastAsia="Arial" w:cs="Arial"/>
                <w:sz w:val="20"/>
                <w:szCs w:val="20"/>
                <w:rtl w:val="0"/>
              </w:rPr>
              <w:t>Date:</w:t>
            </w:r>
          </w:p>
        </w:tc>
        <w:tc>
          <w:tcPr>
            <w:shd w:val="clear" w:color="auto" w:fill="auto"/>
          </w:tcPr>
          <w:p w14:paraId="02F5A40F">
            <w:pPr>
              <w:spacing w:after="0" w:line="240" w:lineRule="auto"/>
              <w:jc w:val="both"/>
              <w:rPr>
                <w:rFonts w:ascii="Arial" w:hAnsi="Arial" w:eastAsia="Arial" w:cs="Arial"/>
                <w:sz w:val="20"/>
                <w:szCs w:val="20"/>
              </w:rPr>
            </w:pPr>
          </w:p>
          <w:p w14:paraId="397656FE">
            <w:pPr>
              <w:spacing w:after="0" w:line="240" w:lineRule="auto"/>
              <w:jc w:val="both"/>
              <w:rPr>
                <w:rFonts w:ascii="Arial" w:hAnsi="Arial" w:eastAsia="Arial" w:cs="Arial"/>
                <w:sz w:val="20"/>
                <w:szCs w:val="20"/>
              </w:rPr>
            </w:pPr>
            <w:r>
              <w:rPr>
                <w:rFonts w:ascii="Arial" w:hAnsi="Arial" w:eastAsia="Arial" w:cs="Arial"/>
                <w:sz w:val="20"/>
                <w:szCs w:val="20"/>
                <w:rtl w:val="0"/>
              </w:rPr>
              <w:t>____  /____   / ____</w:t>
            </w:r>
          </w:p>
        </w:tc>
      </w:tr>
    </w:tbl>
    <w:p w14:paraId="4B1DA6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120" w:line="276" w:lineRule="auto"/>
        <w:ind w:left="0" w:right="0" w:firstLine="0"/>
        <w:jc w:val="both"/>
        <w:rPr>
          <w:rFonts w:ascii="Arial" w:hAnsi="Arial" w:eastAsia="Arial" w:cs="Arial"/>
          <w:b/>
          <w:i w:val="0"/>
          <w:smallCaps w:val="0"/>
          <w:strike w:val="0"/>
          <w:color w:val="000000"/>
          <w:sz w:val="32"/>
          <w:szCs w:val="32"/>
          <w:u w:val="none"/>
          <w:shd w:val="clear" w:fill="auto"/>
          <w:vertAlign w:val="baseline"/>
        </w:rPr>
      </w:pPr>
    </w:p>
    <w:p w14:paraId="7D1EE427">
      <w:pPr>
        <w:spacing w:before="0" w:after="160" w:line="259" w:lineRule="auto"/>
        <w:rPr>
          <w:b/>
          <w:sz w:val="32"/>
          <w:szCs w:val="32"/>
        </w:rPr>
      </w:pPr>
      <w:r>
        <w:br w:type="page"/>
      </w:r>
    </w:p>
    <w:p w14:paraId="5FA3A6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120" w:line="276" w:lineRule="auto"/>
        <w:ind w:left="0" w:right="0" w:firstLine="0"/>
        <w:jc w:val="both"/>
        <w:rPr>
          <w:rFonts w:ascii="Arial" w:hAnsi="Arial" w:eastAsia="Arial" w:cs="Arial"/>
          <w:b/>
          <w:i w:val="0"/>
          <w:smallCaps w:val="0"/>
          <w:strike w:val="0"/>
          <w:color w:val="000000"/>
          <w:sz w:val="32"/>
          <w:szCs w:val="32"/>
          <w:u w:val="none"/>
          <w:shd w:val="clear" w:fill="auto"/>
          <w:vertAlign w:val="baseline"/>
        </w:rPr>
      </w:pPr>
      <w:r>
        <w:rPr>
          <w:rFonts w:ascii="Arial" w:hAnsi="Arial" w:eastAsia="Arial" w:cs="Arial"/>
          <w:b/>
          <w:i w:val="0"/>
          <w:smallCaps w:val="0"/>
          <w:strike w:val="0"/>
          <w:color w:val="000000"/>
          <w:sz w:val="32"/>
          <w:szCs w:val="32"/>
          <w:u w:val="none"/>
          <w:shd w:val="clear" w:fill="auto"/>
          <w:vertAlign w:val="baseline"/>
          <w:rtl w:val="0"/>
        </w:rPr>
        <w:t>Revision History</w:t>
      </w:r>
    </w:p>
    <w:tbl>
      <w:tblPr>
        <w:tblStyle w:val="16"/>
        <w:tblW w:w="9356"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1560"/>
        <w:gridCol w:w="1175"/>
        <w:gridCol w:w="1869"/>
        <w:gridCol w:w="4752"/>
      </w:tblGrid>
      <w:tr w14:paraId="0F46567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shd w:val="clear" w:color="auto" w:fill="D9D9D9"/>
          </w:tcPr>
          <w:p w14:paraId="024C1140">
            <w:pPr>
              <w:jc w:val="both"/>
              <w:rPr>
                <w:b/>
              </w:rPr>
            </w:pPr>
            <w:r>
              <w:rPr>
                <w:b/>
                <w:rtl w:val="0"/>
              </w:rPr>
              <w:t>Date</w:t>
            </w:r>
          </w:p>
        </w:tc>
        <w:tc>
          <w:tcPr>
            <w:shd w:val="clear" w:color="auto" w:fill="D9D9D9"/>
          </w:tcPr>
          <w:p w14:paraId="0ACB7663">
            <w:pPr>
              <w:jc w:val="both"/>
              <w:rPr>
                <w:b/>
              </w:rPr>
            </w:pPr>
            <w:r>
              <w:rPr>
                <w:b/>
                <w:rtl w:val="0"/>
              </w:rPr>
              <w:t>Version</w:t>
            </w:r>
          </w:p>
        </w:tc>
        <w:tc>
          <w:tcPr>
            <w:shd w:val="clear" w:color="auto" w:fill="D9D9D9"/>
          </w:tcPr>
          <w:p w14:paraId="44A684AA">
            <w:pPr>
              <w:jc w:val="both"/>
              <w:rPr>
                <w:b/>
              </w:rPr>
            </w:pPr>
            <w:r>
              <w:rPr>
                <w:b/>
                <w:rtl w:val="0"/>
              </w:rPr>
              <w:t>Author</w:t>
            </w:r>
          </w:p>
        </w:tc>
        <w:tc>
          <w:tcPr>
            <w:shd w:val="clear" w:color="auto" w:fill="D9D9D9"/>
          </w:tcPr>
          <w:p w14:paraId="43D01B3F">
            <w:pPr>
              <w:jc w:val="both"/>
              <w:rPr>
                <w:b/>
              </w:rPr>
            </w:pPr>
            <w:r>
              <w:rPr>
                <w:b/>
                <w:rtl w:val="0"/>
              </w:rPr>
              <w:t>Change Description</w:t>
            </w:r>
          </w:p>
        </w:tc>
      </w:tr>
      <w:tr w14:paraId="231F00E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2DB8D9F0">
            <w:pPr>
              <w:jc w:val="both"/>
              <w:rPr>
                <w:color w:val="000000"/>
              </w:rPr>
            </w:pPr>
            <w:r>
              <w:rPr>
                <w:color w:val="000000"/>
                <w:rtl w:val="0"/>
              </w:rPr>
              <w:t>30 Apr- 22</w:t>
            </w:r>
          </w:p>
        </w:tc>
        <w:tc>
          <w:p w14:paraId="054DE01C">
            <w:pPr>
              <w:jc w:val="both"/>
              <w:rPr>
                <w:color w:val="000000"/>
              </w:rPr>
            </w:pPr>
            <w:r>
              <w:rPr>
                <w:color w:val="000000"/>
                <w:rtl w:val="0"/>
              </w:rPr>
              <w:t>0.1</w:t>
            </w:r>
          </w:p>
        </w:tc>
        <w:tc>
          <w:p w14:paraId="7B29FC1D">
            <w:pPr>
              <w:rPr>
                <w:color w:val="000000"/>
              </w:rPr>
            </w:pPr>
            <w:r>
              <w:rPr>
                <w:color w:val="000000"/>
                <w:rtl w:val="0"/>
              </w:rPr>
              <w:t>Nguyen Phuong Nhat Khoa</w:t>
            </w:r>
          </w:p>
        </w:tc>
        <w:tc>
          <w:p w14:paraId="276FA814">
            <w:pPr>
              <w:jc w:val="both"/>
              <w:rPr>
                <w:color w:val="000000"/>
              </w:rPr>
            </w:pPr>
            <w:r>
              <w:rPr>
                <w:color w:val="000000"/>
                <w:rtl w:val="0"/>
              </w:rPr>
              <w:t>Create SRS for Cursus</w:t>
            </w:r>
          </w:p>
        </w:tc>
      </w:tr>
      <w:tr w14:paraId="526802F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3A86C265">
            <w:pPr>
              <w:jc w:val="both"/>
              <w:rPr>
                <w:color w:val="000000"/>
              </w:rPr>
            </w:pPr>
            <w:r>
              <w:rPr>
                <w:color w:val="000000"/>
                <w:rtl w:val="0"/>
              </w:rPr>
              <w:t>5 May –24</w:t>
            </w:r>
          </w:p>
        </w:tc>
        <w:tc>
          <w:p w14:paraId="7FFD5AE8">
            <w:pPr>
              <w:jc w:val="both"/>
              <w:rPr>
                <w:color w:val="000000"/>
              </w:rPr>
            </w:pPr>
            <w:r>
              <w:rPr>
                <w:color w:val="000000"/>
                <w:rtl w:val="0"/>
              </w:rPr>
              <w:t>0.2</w:t>
            </w:r>
          </w:p>
        </w:tc>
        <w:tc>
          <w:p w14:paraId="440AD4E0">
            <w:pPr>
              <w:rPr>
                <w:color w:val="000000"/>
              </w:rPr>
            </w:pPr>
            <w:r>
              <w:rPr>
                <w:color w:val="000000"/>
                <w:rtl w:val="0"/>
              </w:rPr>
              <w:t>Tuan Tran</w:t>
            </w:r>
          </w:p>
        </w:tc>
        <w:tc>
          <w:p w14:paraId="0F1F2558">
            <w:pPr>
              <w:jc w:val="both"/>
              <w:rPr>
                <w:color w:val="000000"/>
              </w:rPr>
            </w:pPr>
            <w:r>
              <w:rPr>
                <w:color w:val="000000"/>
                <w:rtl w:val="0"/>
              </w:rPr>
              <w:t>Modify SRS use case, paint point.</w:t>
            </w:r>
          </w:p>
        </w:tc>
      </w:tr>
    </w:tbl>
    <w:p w14:paraId="2A76A585">
      <w:pPr>
        <w:jc w:val="both"/>
      </w:pPr>
    </w:p>
    <w:p w14:paraId="28F2F31A">
      <w:pPr>
        <w:spacing w:after="160" w:line="259" w:lineRule="auto"/>
        <w:jc w:val="both"/>
      </w:pPr>
    </w:p>
    <w:p w14:paraId="42FF9203">
      <w:pPr>
        <w:spacing w:after="160" w:line="259" w:lineRule="auto"/>
        <w:rPr>
          <w:color w:val="1F3864"/>
          <w:sz w:val="28"/>
          <w:szCs w:val="28"/>
        </w:rPr>
      </w:pPr>
      <w:bookmarkStart w:id="1" w:name="_30j0zll" w:colFirst="0" w:colLast="0"/>
      <w:bookmarkEnd w:id="1"/>
      <w:r>
        <w:br w:type="page"/>
      </w:r>
    </w:p>
    <w:p w14:paraId="7682995E">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259" w:lineRule="auto"/>
        <w:ind w:left="0" w:right="0" w:firstLine="0"/>
        <w:jc w:val="center"/>
        <w:rPr>
          <w:rFonts w:ascii="Arial" w:hAnsi="Arial" w:eastAsia="Arial" w:cs="Arial"/>
          <w:b/>
          <w:i w:val="0"/>
          <w:smallCaps/>
          <w:strike w:val="0"/>
          <w:color w:val="1F3864"/>
          <w:sz w:val="28"/>
          <w:szCs w:val="28"/>
          <w:u w:val="none"/>
          <w:shd w:val="clear" w:fill="auto"/>
          <w:vertAlign w:val="baseline"/>
        </w:rPr>
      </w:pPr>
      <w:r>
        <w:rPr>
          <w:rFonts w:ascii="Arial" w:hAnsi="Arial" w:eastAsia="Arial" w:cs="Arial"/>
          <w:b/>
          <w:i w:val="0"/>
          <w:smallCaps/>
          <w:strike w:val="0"/>
          <w:color w:val="1F3864"/>
          <w:sz w:val="28"/>
          <w:szCs w:val="28"/>
          <w:u w:val="none"/>
          <w:shd w:val="clear" w:fill="auto"/>
          <w:vertAlign w:val="baseline"/>
          <w:rtl w:val="0"/>
        </w:rPr>
        <w:t>Mục lục</w:t>
      </w:r>
    </w:p>
    <w:p w14:paraId="4D408054"/>
    <w:sdt>
      <w:sdtPr>
        <w:id w:val="147471504"/>
        <w:docPartObj>
          <w:docPartGallery w:val="Table of Contents"/>
          <w:docPartUnique/>
        </w:docPartObj>
      </w:sdtPr>
      <w:sdtContent>
        <w:p w14:paraId="7640B0F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90"/>
              <w:tab w:val="left" w:pos="400"/>
              <w:tab w:val="right" w:pos="9350"/>
              <w:tab w:val="right" w:leader="dot" w:pos="10800"/>
            </w:tabs>
            <w:spacing w:before="60" w:after="100" w:line="360" w:lineRule="auto"/>
            <w:ind w:left="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TOC \h \u \z \t "Heading 1,1,Heading 2,2,Heading 3,3,"</w:instrText>
          </w:r>
          <w:r>
            <w:fldChar w:fldCharType="separate"/>
          </w:r>
          <w:r>
            <w:fldChar w:fldCharType="begin"/>
          </w:r>
          <w:r>
            <w:instrText xml:space="preserve"> HYPERLINK \l "_1fob9te"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Introduction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3816E1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"_3znysh7"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Purpose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44D39E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"_2et92p0"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Overview</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15CA1C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"_tyjcwt"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Intended Audience and Reading Suggestions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B6870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"_3dy6vkm"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Abbreviations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6DA68C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90"/>
              <w:tab w:val="left" w:pos="400"/>
              <w:tab w:val="right" w:pos="9350"/>
              <w:tab w:val="right" w:leader="dot" w:pos="10800"/>
            </w:tabs>
            <w:spacing w:before="60" w:after="100" w:line="360" w:lineRule="auto"/>
            <w:ind w:left="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"_1t3h5sf"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High Level Requirements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3A27D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"_4d34og8"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System structure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7D8BBA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"_2s8eyo1"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Workflow</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50120F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"_17dp8vu"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Use Case Diagram</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748881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"_3rdcrjn"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2.3.1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General users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4A6355A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"_lnxbz9"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2.3.2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Administrator</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8</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E465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"_35nkun2"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2.4</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Permission matrix</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10</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64C18CB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0"/>
              <w:tab w:val="right" w:pos="9350"/>
              <w:tab w:val="right" w:leader="dot" w:pos="10800"/>
            </w:tabs>
            <w:spacing w:before="60" w:after="100" w:line="360" w:lineRule="auto"/>
            <w:ind w:left="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"_1ksv4uv"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Use Case Specifications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13</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3443D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"_44sinio"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General functions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13</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343F90E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"_2jxsxqh"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3.1.1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01: Sign up for Student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13</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6A11E8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"_z337ya"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3.1.2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02: Sign up for Instructor</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40CD4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"_3j2qqm3"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3.1.3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03: Sign in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380653F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"_1y810tw"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3.1.4</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04: Verify email</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19</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3A382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"_4i7ojhp"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3.1.5</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05: Change password</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21</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657C38A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"_2xcytpi"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3.1.6</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06: Forgot password</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23</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F7ED4C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"_1ci93xb"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General user</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24</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98A8C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"_3whwml4"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07: View Homepage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24</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754AFB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"_2bn6wsx"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08: Update profile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36018CB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"_qsh70q"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09: View and Search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889CDD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"_3as4poj"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3.2.4</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10: View enrolled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A84E8B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"_1pxezwc"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3.2.5</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11: View course by category</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CD5EFE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"_49x2ik5"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3.2.6</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12: View list of subscriptions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28</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404AEC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"_2p2csry"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3.2.7</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13: Search instructor</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29</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630119C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"_147n2zr"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3.2.8</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14: Purchase the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29</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F99DF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"_3o7alnk"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3.2.9</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15: Enroll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30</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7CA68DF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"_23ckvvd"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3.2.10</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16: Review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30</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7E845B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"_ihv636"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17: Report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31</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26287C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"_32hioqz"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18: View Dashboard</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32</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5B9826A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"_1hmsyys"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19: View course/ student analytics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32</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9F6BBC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"_41mghml"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3.2.14</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20: Create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33</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7568EF9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"_2grqrue"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3.2.15</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21: Edit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34</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1FAD36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"_vx1227"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3.2.16</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22: Re-submit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34</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76F761C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"_3fwokq0"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3.2.17</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23: Delete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649815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"_1v1yuxt"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3.2.18</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24: View reviews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5E3145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"_4f1mdlm"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3.2.19</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25: View earnings analytics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4C4674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"_2u6wntf"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3.2.20</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26: Payout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1FB0A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"_19c6y18"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Admin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38</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1D5068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"_3tbugp1"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27: Login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38</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334B60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"_28h4qwu"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28: View dashboard</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38</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63C610D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"_nmf14n"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29: View list of students/instructors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39</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95E9D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"_37m2jsg"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3.3.4</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30: Approve or Reject Instructor registration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39</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52866AF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"_1mrcu09"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3.3.5</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31: View list of categories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40</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616C4BF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"_46r0co2"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3.3.6</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32: Create a category</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40</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4D55C6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"_2lwamvv"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3.3.7</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33: Edit a category</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41</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41BFCE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"_111kx3o"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3.3.8</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34: Delete category</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42</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BB4F0E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"_3l18frh"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3.3.9</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35: Block/ unblock student/ instructor</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42</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369918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"_206ipza"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3.3.10</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36: View list of courses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43</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A5B1F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"_4k668n3"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3.3.11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37: View details of a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43</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6D535A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0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"_2zbgiuw"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3.3.12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UC 38: Approve/Reject course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44</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387823A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0"/>
              <w:tab w:val="right" w:pos="9350"/>
              <w:tab w:val="right" w:leader="dot" w:pos="10800"/>
            </w:tabs>
            <w:spacing w:before="60" w:after="100" w:line="360" w:lineRule="auto"/>
            <w:ind w:left="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"_1egqt2p"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Non-functional requirements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44</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438579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"_3ygebqi"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Performance requirements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96C36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"_2dlolyb"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Security Requirements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68512F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"_sqyw64"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Software quality attributes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45AD7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90"/>
              <w:tab w:val="left" w:pos="400"/>
              <w:tab w:val="right" w:pos="9350"/>
              <w:tab w:val="right" w:leader="dot" w:pos="10800"/>
            </w:tabs>
            <w:spacing w:before="60" w:after="100" w:line="360" w:lineRule="auto"/>
            <w:ind w:left="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"_3cqmetx"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Other requirements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104908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"_1rvwp1q"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Localize rules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728D44B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"_4bvk7pj"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Common field</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E1D137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"_2r0uhxc"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Freetext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454C5C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"_1664s55"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Dropdown list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45</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4BBB74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"_3q5sasy"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Scroll list for selecting Category</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4996BA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"_25b2l0r"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5.2.4</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Image attachment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742158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"_kgcv8k"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5.2.5</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Rich text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46</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6899FB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"_34g0dwd"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5.2.6</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Text area</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4C1216A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"_1jlao46"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5.2.7</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Date picker</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2AE1BC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"_43ky6rz"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5.2.8</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Label display</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490B9C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"_2iq8gzs"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5.3</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Message Configuration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5088FE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"_xvir7l"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5.4</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Internal System Error</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648717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"_3hv69ve"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5.5</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Pagination</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36D3DC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0"/>
              <w:tab w:val="right" w:pos="9350"/>
              <w:tab w:val="right" w:leader="dot" w:pos="10800"/>
            </w:tabs>
            <w:spacing w:before="60" w:after="100" w:line="360" w:lineRule="auto"/>
            <w:ind w:left="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"_1x0gk37"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6.</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Appendices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47</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3968E3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00"/>
              <w:tab w:val="right" w:leader="dot" w:pos="10800"/>
            </w:tabs>
            <w:spacing w:before="60" w:after="100" w:line="360" w:lineRule="auto"/>
            <w:ind w:left="2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"_4h042r0"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6.1</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Message list</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48</w:t>
          </w:r>
          <w:r>
            <w:rPr>
              <w:rFonts w:ascii="Arial" w:hAnsi="Arial" w:eastAsia="Arial" w:cs="Arial"/>
              <w:b w:val="0"/>
              <w:i w:val="0"/>
              <w:smallCaps w:val="0"/>
              <w:strike w:val="0"/>
              <w:color w:val="000000"/>
              <w:sz w:val="20"/>
              <w:szCs w:val="20"/>
              <w:u w:val="none"/>
              <w:shd w:val="clear" w:fill="auto"/>
              <w:vertAlign w:val="baseline"/>
              <w:rtl w:val="0"/>
            </w:rPr>
            <w:fldChar w:fldCharType="end"/>
          </w:r>
        </w:p>
        <w:p w14:paraId="094634A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95"/>
              <w:tab w:val="right" w:leader="dot" w:pos="10800"/>
            </w:tabs>
            <w:spacing w:before="60" w:after="100" w:line="360" w:lineRule="auto"/>
            <w:ind w:left="400" w:right="0" w:firstLine="0"/>
            <w:jc w:val="left"/>
            <w:rPr>
              <w:rFonts w:ascii="Arial" w:hAnsi="Arial" w:eastAsia="Arial" w:cs="Arial"/>
              <w:b w:val="0"/>
              <w:i w:val="0"/>
              <w:smallCaps w:val="0"/>
              <w:strike w:val="0"/>
              <w:color w:val="0563C1"/>
              <w:sz w:val="20"/>
              <w:szCs w:val="20"/>
              <w:u w:val="single"/>
              <w:shd w:val="clear" w:fill="auto"/>
              <w:vertAlign w:val="baseline"/>
            </w:rPr>
          </w:pPr>
          <w:r>
            <w:fldChar w:fldCharType="begin"/>
          </w:r>
          <w:r>
            <w:instrText xml:space="preserve"> HYPERLINK \l "_pkwqa1"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6.2</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Email template</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48</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end"/>
          </w:r>
        </w:p>
      </w:sdtContent>
    </w:sdt>
    <w:p w14:paraId="782478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00"/>
          <w:tab w:val="right" w:pos="9350"/>
        </w:tabs>
        <w:spacing w:before="60" w:after="100" w:line="36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14:paraId="42B42569">
      <w:pPr>
        <w:spacing w:before="0" w:after="160" w:line="259" w:lineRule="auto"/>
        <w:rPr>
          <w:b/>
          <w:color w:val="1F3864"/>
          <w:sz w:val="28"/>
          <w:szCs w:val="28"/>
        </w:rPr>
      </w:pPr>
      <w:r>
        <w:br w:type="page"/>
      </w:r>
    </w:p>
    <w:p w14:paraId="3AD7FEEB">
      <w:pPr>
        <w:pStyle w:val="2"/>
        <w:numPr>
          <w:ilvl w:val="0"/>
          <w:numId w:val="1"/>
        </w:numPr>
        <w:ind w:left="0" w:firstLine="0"/>
      </w:pPr>
      <w:bookmarkStart w:id="2" w:name="_1fob9te" w:colFirst="0" w:colLast="0"/>
      <w:bookmarkEnd w:id="2"/>
      <w:r>
        <w:rPr>
          <w:rtl w:val="0"/>
        </w:rPr>
        <w:t>Introduction</w:t>
      </w:r>
    </w:p>
    <w:p w14:paraId="79C89819">
      <w:pPr>
        <w:pStyle w:val="3"/>
        <w:numPr>
          <w:ilvl w:val="1"/>
          <w:numId w:val="1"/>
        </w:numPr>
        <w:ind w:left="0" w:firstLine="0"/>
      </w:pPr>
      <w:bookmarkStart w:id="3" w:name="_3znysh7" w:colFirst="0" w:colLast="0"/>
      <w:bookmarkEnd w:id="3"/>
      <w:r>
        <w:rPr>
          <w:rtl w:val="0"/>
        </w:rPr>
        <w:t>Purpose</w:t>
      </w:r>
    </w:p>
    <w:p w14:paraId="027AFAF4">
      <w:r>
        <w:rPr>
          <w:rtl w:val="0"/>
        </w:rPr>
        <w:t xml:space="preserve">The </w:t>
      </w:r>
      <w:r>
        <w:fldChar w:fldCharType="begin"/>
      </w:r>
      <w:r>
        <w:instrText xml:space="preserve"> DOCPROPERTY "Title"</w:instrText>
      </w:r>
      <w:r>
        <w:fldChar w:fldCharType="separate"/>
      </w:r>
      <w:r>
        <w:rPr>
          <w:rtl w:val="0"/>
        </w:rPr>
        <w:t>Functional Requirements Specification</w:t>
      </w:r>
      <w:r>
        <w:fldChar w:fldCharType="end"/>
      </w:r>
      <w:r>
        <w:rPr>
          <w:rtl w:val="0"/>
        </w:rPr>
        <w:t xml:space="preserve"> will:</w:t>
      </w:r>
    </w:p>
    <w:p w14:paraId="77A748C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720" w:right="28" w:hanging="360"/>
        <w:jc w:val="left"/>
      </w:pPr>
      <w:r>
        <w:rPr>
          <w:rFonts w:ascii="Arial" w:hAnsi="Arial" w:eastAsia="Arial" w:cs="Arial"/>
          <w:b w:val="0"/>
          <w:i w:val="0"/>
          <w:smallCaps w:val="0"/>
          <w:strike w:val="0"/>
          <w:color w:val="000000"/>
          <w:sz w:val="20"/>
          <w:szCs w:val="20"/>
          <w:u w:val="none"/>
          <w:shd w:val="clear" w:fill="auto"/>
          <w:vertAlign w:val="baseline"/>
          <w:rtl w:val="0"/>
        </w:rPr>
        <w:t>Define the scope of business objectives, business functions, and organizational units covered,</w:t>
      </w:r>
    </w:p>
    <w:p w14:paraId="3A3C824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720" w:right="28" w:hanging="360"/>
        <w:jc w:val="left"/>
      </w:pPr>
      <w:r>
        <w:rPr>
          <w:rFonts w:ascii="Arial" w:hAnsi="Arial" w:eastAsia="Arial" w:cs="Arial"/>
          <w:b w:val="0"/>
          <w:i w:val="0"/>
          <w:smallCaps w:val="0"/>
          <w:strike w:val="0"/>
          <w:color w:val="000000"/>
          <w:sz w:val="20"/>
          <w:szCs w:val="20"/>
          <w:u w:val="none"/>
          <w:shd w:val="clear" w:fill="auto"/>
          <w:vertAlign w:val="baseline"/>
          <w:rtl w:val="0"/>
        </w:rPr>
        <w:t>Identify the business processes that the solution must facilitate,</w:t>
      </w:r>
    </w:p>
    <w:p w14:paraId="1897A97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720" w:right="28" w:hanging="360"/>
        <w:jc w:val="left"/>
      </w:pPr>
      <w:r>
        <w:rPr>
          <w:rFonts w:ascii="Arial" w:hAnsi="Arial" w:eastAsia="Arial" w:cs="Arial"/>
          <w:b w:val="0"/>
          <w:i w:val="0"/>
          <w:smallCaps w:val="0"/>
          <w:strike w:val="0"/>
          <w:color w:val="000000"/>
          <w:sz w:val="20"/>
          <w:szCs w:val="20"/>
          <w:u w:val="none"/>
          <w:shd w:val="clear" w:fill="auto"/>
          <w:vertAlign w:val="baseline"/>
          <w:rtl w:val="0"/>
        </w:rPr>
        <w:t>Facilitate a common understanding of what the functional requirements are for all parties involved,</w:t>
      </w:r>
    </w:p>
    <w:p w14:paraId="0C6A344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720" w:right="28" w:hanging="360"/>
        <w:jc w:val="left"/>
      </w:pPr>
      <w:r>
        <w:rPr>
          <w:rFonts w:ascii="Arial" w:hAnsi="Arial" w:eastAsia="Arial" w:cs="Arial"/>
          <w:b w:val="0"/>
          <w:i w:val="0"/>
          <w:smallCaps w:val="0"/>
          <w:strike w:val="0"/>
          <w:color w:val="000000"/>
          <w:sz w:val="20"/>
          <w:szCs w:val="20"/>
          <w:u w:val="none"/>
          <w:shd w:val="clear" w:fill="auto"/>
          <w:vertAlign w:val="baseline"/>
          <w:rtl w:val="0"/>
        </w:rPr>
        <w:t>Establish a basis for defining the acceptance tests for the solution to confirm that what is delivered meets requirements.</w:t>
      </w:r>
    </w:p>
    <w:p w14:paraId="777676D5">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40" w:after="40" w:line="360" w:lineRule="auto"/>
        <w:ind w:left="72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The purpose of the document is to collect and analyse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733D2B50">
      <w:pPr>
        <w:pStyle w:val="3"/>
        <w:numPr>
          <w:ilvl w:val="1"/>
          <w:numId w:val="1"/>
        </w:numPr>
        <w:ind w:left="0" w:firstLine="0"/>
      </w:pPr>
      <w:bookmarkStart w:id="4" w:name="_2et92p0" w:colFirst="0" w:colLast="0"/>
      <w:bookmarkEnd w:id="4"/>
      <w:r>
        <w:rPr>
          <w:rtl w:val="0"/>
        </w:rPr>
        <w:t>Overview</w:t>
      </w:r>
    </w:p>
    <w:p w14:paraId="13A4AC2B">
      <w:pPr>
        <w:rPr>
          <w:rFonts w:ascii="Arial" w:hAnsi="Arial" w:eastAsia="Arial" w:cs="Arial"/>
          <w:sz w:val="20"/>
          <w:szCs w:val="20"/>
        </w:rPr>
      </w:pPr>
      <w:r>
        <w:rPr>
          <w:rFonts w:ascii="Arial" w:hAnsi="Arial" w:eastAsia="Arial" w:cs="Arial"/>
          <w:sz w:val="20"/>
          <w:szCs w:val="20"/>
          <w:rtl w:val="0"/>
        </w:rPr>
        <w:t xml:space="preserve">Overview - Litware, Inc. is a medium-sized Education technology company that has a main office in Boston. </w:t>
      </w:r>
      <w:r>
        <w:rPr>
          <w:rtl w:val="0"/>
        </w:rPr>
        <w:br w:type="textWrapping"/>
      </w:r>
      <w:r>
        <w:rPr>
          <w:rFonts w:ascii="Arial" w:hAnsi="Arial" w:eastAsia="Arial" w:cs="Arial"/>
          <w:sz w:val="20"/>
          <w:szCs w:val="20"/>
          <w:rtl w:val="0"/>
        </w:rPr>
        <w:t xml:space="preserve">Litware researched about the Edtech domain and want to build an Online Course Management with name </w:t>
      </w:r>
      <w:r>
        <w:rPr>
          <w:rFonts w:ascii="Arial" w:hAnsi="Arial" w:eastAsia="Arial" w:cs="Arial"/>
          <w:b/>
          <w:sz w:val="20"/>
          <w:szCs w:val="20"/>
          <w:rtl w:val="0"/>
        </w:rPr>
        <w:t xml:space="preserve">Cursus </w:t>
      </w:r>
      <w:r>
        <w:rPr>
          <w:rFonts w:ascii="Arial" w:hAnsi="Arial" w:eastAsia="Arial" w:cs="Arial"/>
          <w:sz w:val="20"/>
          <w:szCs w:val="20"/>
          <w:rtl w:val="0"/>
        </w:rPr>
        <w:t xml:space="preserve">as </w:t>
      </w:r>
      <w:r>
        <w:fldChar w:fldCharType="begin"/>
      </w:r>
      <w:r>
        <w:instrText xml:space="preserve"> HYPERLINK "https://www.projectmanagement.com/blog-post/61937/Defining-MVP--MBI--MMF--and-MMR?__cf_chl_tk=UxPzcg2O.AGiRnz1MZ3q5CZH7iyC5KYWI6DmUjm24I0-1715072932-0.0.1.1-1407" \h </w:instrText>
      </w:r>
      <w:r>
        <w:fldChar w:fldCharType="separate"/>
      </w:r>
      <w:r>
        <w:rPr>
          <w:rFonts w:ascii="Arial" w:hAnsi="Arial" w:eastAsia="Arial" w:cs="Arial"/>
          <w:color w:val="0563C1"/>
          <w:sz w:val="20"/>
          <w:szCs w:val="20"/>
          <w:u w:val="single"/>
          <w:rtl w:val="0"/>
        </w:rPr>
        <w:t>MVP</w:t>
      </w:r>
      <w:r>
        <w:rPr>
          <w:rFonts w:ascii="Arial" w:hAnsi="Arial" w:eastAsia="Arial" w:cs="Arial"/>
          <w:color w:val="0563C1"/>
          <w:sz w:val="20"/>
          <w:szCs w:val="20"/>
          <w:u w:val="single"/>
          <w:rtl w:val="0"/>
        </w:rPr>
        <w:fldChar w:fldCharType="end"/>
      </w:r>
      <w:r>
        <w:rPr>
          <w:rFonts w:ascii="Arial" w:hAnsi="Arial" w:eastAsia="Arial" w:cs="Arial"/>
          <w:sz w:val="20"/>
          <w:szCs w:val="20"/>
          <w:rtl w:val="0"/>
        </w:rPr>
        <w:t xml:space="preserve"> (Minimum Value Project - simple) version to test the EU market trend.</w:t>
      </w:r>
    </w:p>
    <w:p w14:paraId="47D5BE4E">
      <w:pPr>
        <w:rPr>
          <w:rFonts w:ascii="Arial" w:hAnsi="Arial" w:eastAsia="Arial" w:cs="Arial"/>
          <w:sz w:val="20"/>
          <w:szCs w:val="20"/>
        </w:rPr>
      </w:pPr>
      <w:r>
        <w:rPr>
          <w:rFonts w:ascii="Arial" w:hAnsi="Arial" w:eastAsia="Arial" w:cs="Arial"/>
          <w:sz w:val="20"/>
          <w:szCs w:val="20"/>
          <w:rtl w:val="0"/>
        </w:rPr>
        <w:t>Cursus system will allow user to be a part of Student/Studier and Instructor. Coacher will publish the course and student can purchase and study. Student could interact with Instructor as well.</w:t>
      </w:r>
    </w:p>
    <w:p w14:paraId="720936FE">
      <w:pPr>
        <w:rPr>
          <w:rFonts w:ascii="Arial" w:hAnsi="Arial" w:eastAsia="Arial" w:cs="Arial"/>
          <w:sz w:val="20"/>
          <w:szCs w:val="20"/>
        </w:rPr>
      </w:pPr>
      <w:r>
        <w:rPr>
          <w:rFonts w:ascii="Arial" w:hAnsi="Arial" w:eastAsia="Arial" w:cs="Arial"/>
          <w:sz w:val="20"/>
          <w:szCs w:val="20"/>
          <w:rtl w:val="0"/>
        </w:rPr>
        <w:t xml:space="preserve">Litware consider about the Client-Side architect for this Cursus to improve the user </w:t>
      </w:r>
      <w:r>
        <w:rPr>
          <w:rFonts w:cs="Arial"/>
          <w:sz w:val="20"/>
          <w:szCs w:val="20"/>
          <w:rtl w:val="0"/>
          <w:lang w:val="en-US"/>
        </w:rPr>
        <w:t>experience</w:t>
      </w:r>
      <w:r>
        <w:rPr>
          <w:rFonts w:ascii="Arial" w:hAnsi="Arial" w:eastAsia="Arial" w:cs="Arial"/>
          <w:sz w:val="20"/>
          <w:szCs w:val="20"/>
          <w:rtl w:val="0"/>
        </w:rPr>
        <w:t>.</w:t>
      </w:r>
    </w:p>
    <w:p w14:paraId="685EB22B">
      <w:pPr>
        <w:rPr>
          <w:rFonts w:ascii="Arial" w:hAnsi="Arial" w:eastAsia="Arial" w:cs="Arial"/>
          <w:sz w:val="20"/>
          <w:szCs w:val="20"/>
        </w:rPr>
      </w:pPr>
    </w:p>
    <w:p w14:paraId="00808CA5">
      <w:pPr>
        <w:pStyle w:val="3"/>
        <w:numPr>
          <w:ilvl w:val="1"/>
          <w:numId w:val="1"/>
        </w:numPr>
        <w:ind w:left="0" w:firstLine="0"/>
      </w:pPr>
      <w:bookmarkStart w:id="5" w:name="_tyjcwt" w:colFirst="0" w:colLast="0"/>
      <w:bookmarkEnd w:id="5"/>
      <w:r>
        <w:rPr>
          <w:rtl w:val="0"/>
        </w:rPr>
        <w:t>Intended Audience and Reading Suggestions</w:t>
      </w:r>
    </w:p>
    <w:p w14:paraId="02F095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76" w:lineRule="auto"/>
        <w:ind w:left="0" w:right="27"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This document is intended for:</w:t>
      </w:r>
    </w:p>
    <w:p w14:paraId="2F012943">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76" w:lineRule="auto"/>
        <w:ind w:left="720" w:right="27"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Development team: Responsible to develop detailed design, implement and perform unit test. Also perform test manual.</w:t>
      </w:r>
    </w:p>
    <w:p w14:paraId="7BEC848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76" w:lineRule="auto"/>
        <w:ind w:left="720" w:right="27"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Project Owner: Responsible to manage the Product backlog for the application.</w:t>
      </w:r>
    </w:p>
    <w:p w14:paraId="7B4BDCE4">
      <w:pPr>
        <w:pStyle w:val="3"/>
        <w:ind w:left="0" w:firstLine="0"/>
      </w:pPr>
      <w:bookmarkStart w:id="6" w:name="_3dy6vkm" w:colFirst="0" w:colLast="0"/>
      <w:bookmarkEnd w:id="6"/>
      <w:r>
        <w:rPr>
          <w:rtl w:val="0"/>
        </w:rPr>
        <w:t>Abbreviations</w:t>
      </w:r>
    </w:p>
    <w:tbl>
      <w:tblPr>
        <w:tblStyle w:val="17"/>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1840"/>
        <w:gridCol w:w="8930"/>
      </w:tblGrid>
      <w:tr w14:paraId="59ADBC7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67" w:hRule="atLeast"/>
        </w:trPr>
        <w:tc>
          <w:tcPr>
            <w:shd w:val="clear" w:color="auto" w:fill="D9D9D9"/>
          </w:tcPr>
          <w:p w14:paraId="5BC15161">
            <w:pPr>
              <w:rPr>
                <w:b/>
              </w:rPr>
            </w:pPr>
            <w:r>
              <w:rPr>
                <w:b/>
                <w:rtl w:val="0"/>
              </w:rPr>
              <w:t>Acronym</w:t>
            </w:r>
          </w:p>
        </w:tc>
        <w:tc>
          <w:tcPr>
            <w:shd w:val="clear" w:color="auto" w:fill="D9D9D9"/>
          </w:tcPr>
          <w:p w14:paraId="2332ED0C">
            <w:pPr>
              <w:rPr>
                <w:b/>
              </w:rPr>
            </w:pPr>
            <w:r>
              <w:rPr>
                <w:b/>
                <w:rtl w:val="0"/>
              </w:rPr>
              <w:t>Reference</w:t>
            </w:r>
          </w:p>
        </w:tc>
      </w:tr>
      <w:tr w14:paraId="5C3BD601">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vAlign w:val="center"/>
          </w:tcPr>
          <w:p w14:paraId="35755826">
            <w:r>
              <w:rPr>
                <w:rtl w:val="0"/>
              </w:rPr>
              <w:t>SRS</w:t>
            </w:r>
          </w:p>
        </w:tc>
        <w:tc>
          <w:p w14:paraId="7E8564CD">
            <w:r>
              <w:rPr>
                <w:rtl w:val="0"/>
              </w:rPr>
              <w:t>Software requirement specification</w:t>
            </w:r>
          </w:p>
        </w:tc>
      </w:tr>
      <w:tr w14:paraId="6DB17080">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vAlign w:val="center"/>
          </w:tcPr>
          <w:p w14:paraId="5119E988">
            <w:r>
              <w:rPr>
                <w:rtl w:val="0"/>
              </w:rPr>
              <w:t>UC</w:t>
            </w:r>
          </w:p>
        </w:tc>
        <w:tc>
          <w:p w14:paraId="02137E91">
            <w:r>
              <w:rPr>
                <w:rtl w:val="0"/>
              </w:rPr>
              <w:t>Use case</w:t>
            </w:r>
          </w:p>
        </w:tc>
      </w:tr>
      <w:tr w14:paraId="0F623536">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vAlign w:val="center"/>
          </w:tcPr>
          <w:p w14:paraId="76D7CA55"/>
        </w:tc>
        <w:tc>
          <w:p w14:paraId="76BD31DE"/>
        </w:tc>
      </w:tr>
      <w:tr w14:paraId="43312286">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vAlign w:val="center"/>
          </w:tcPr>
          <w:p w14:paraId="3D4C71A5"/>
        </w:tc>
        <w:tc>
          <w:p w14:paraId="7019CF63"/>
        </w:tc>
      </w:tr>
    </w:tbl>
    <w:p w14:paraId="49D75C15"/>
    <w:p w14:paraId="1B4ECD6F"/>
    <w:p w14:paraId="0B9DDA9D">
      <w:pPr>
        <w:jc w:val="both"/>
      </w:pPr>
    </w:p>
    <w:p w14:paraId="49D060AC">
      <w:pPr>
        <w:pStyle w:val="2"/>
        <w:numPr>
          <w:ilvl w:val="0"/>
          <w:numId w:val="1"/>
        </w:numPr>
        <w:spacing w:line="360" w:lineRule="auto"/>
        <w:ind w:left="0" w:firstLine="0"/>
      </w:pPr>
      <w:bookmarkStart w:id="7" w:name="_1t3h5sf" w:colFirst="0" w:colLast="0"/>
      <w:bookmarkEnd w:id="7"/>
      <w:r>
        <w:rPr>
          <w:rtl w:val="0"/>
        </w:rPr>
        <w:t>High Level Requirements</w:t>
      </w:r>
    </w:p>
    <w:p w14:paraId="2EF4DDF9">
      <w:pPr>
        <w:jc w:val="both"/>
        <w:rPr>
          <w:b/>
        </w:rPr>
      </w:pPr>
      <w:r>
        <w:rPr>
          <w:rtl w:val="0"/>
        </w:rPr>
        <w:t xml:space="preserve">This section describes the general overview of the system functions or business processes which are depicted in different diagrams. It shows the types of users, their permissions granted to perform specific system functions and the sequence required to complete a business workflow (if any). As the section name implies, it is high-level which means it is not detailed enough. For detailed requirement specification, please see </w:t>
      </w:r>
      <w:r>
        <w:rPr>
          <w:b/>
          <w:rtl w:val="0"/>
        </w:rPr>
        <w:t>3 Use Case Specifications</w:t>
      </w:r>
      <w:r>
        <w:rPr>
          <w:rtl w:val="0"/>
        </w:rPr>
        <w:t xml:space="preserve"> section below. </w:t>
      </w:r>
    </w:p>
    <w:p w14:paraId="421FE29B">
      <w:pPr>
        <w:pStyle w:val="3"/>
        <w:numPr>
          <w:ilvl w:val="1"/>
          <w:numId w:val="1"/>
        </w:numPr>
        <w:ind w:left="0" w:firstLine="0"/>
      </w:pPr>
      <w:bookmarkStart w:id="8" w:name="_4d34og8" w:colFirst="0" w:colLast="0"/>
      <w:bookmarkEnd w:id="8"/>
      <w:r>
        <w:rPr>
          <w:rtl w:val="0"/>
        </w:rPr>
        <w:t>System structure</w:t>
      </w:r>
    </w:p>
    <w:p w14:paraId="5759F7E7">
      <w:r>
        <w:rPr>
          <w:rtl w:val="0"/>
        </w:rPr>
        <w:t xml:space="preserve">The system architecture will be described in the software development phase. </w:t>
      </w:r>
    </w:p>
    <w:p w14:paraId="4DC1C872">
      <w:pPr>
        <w:pStyle w:val="3"/>
        <w:numPr>
          <w:ilvl w:val="1"/>
          <w:numId w:val="1"/>
        </w:numPr>
        <w:ind w:left="0" w:firstLine="0"/>
      </w:pPr>
      <w:bookmarkStart w:id="9" w:name="_2s8eyo1" w:colFirst="0" w:colLast="0"/>
      <w:bookmarkEnd w:id="9"/>
      <w:r>
        <w:rPr>
          <w:rtl w:val="0"/>
        </w:rPr>
        <w:t>Workflow</w:t>
      </w:r>
    </w:p>
    <w:p w14:paraId="2625FC14">
      <w:r>
        <w:rPr>
          <w:rtl w:val="0"/>
        </w:rPr>
        <w:t xml:space="preserve">This section shows the flow of tasks or steps taken by each users of the system in-order to complete a business process. The user’s actions are shown in each business process stage of the system and what happens before it can move to the next stage or revert to the previous. </w:t>
      </w:r>
    </w:p>
    <w:p w14:paraId="6B050CA1">
      <w:pPr>
        <w:ind w:left="720" w:firstLine="0"/>
      </w:pPr>
      <w:r>
        <w:drawing>
          <wp:inline distT="0" distB="0" distL="114300" distR="114300">
            <wp:extent cx="5586730" cy="2216150"/>
            <wp:effectExtent l="0" t="0" r="6350" b="889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1"/>
                    <a:srcRect/>
                    <a:stretch>
                      <a:fillRect/>
                    </a:stretch>
                  </pic:blipFill>
                  <pic:spPr>
                    <a:xfrm>
                      <a:off x="0" y="0"/>
                      <a:ext cx="5587249" cy="2216513"/>
                    </a:xfrm>
                    <a:prstGeom prst="rect">
                      <a:avLst/>
                    </a:prstGeom>
                  </pic:spPr>
                </pic:pic>
              </a:graphicData>
            </a:graphic>
          </wp:inline>
        </w:drawing>
      </w:r>
      <w:r>
        <w:rPr>
          <w:rtl w:val="0"/>
        </w:rPr>
        <w:t xml:space="preserve"> </w:t>
      </w:r>
    </w:p>
    <w:p w14:paraId="06F17784">
      <w:pPr>
        <w:jc w:val="center"/>
      </w:pPr>
    </w:p>
    <w:p w14:paraId="02020F60">
      <w:pPr>
        <w:pStyle w:val="3"/>
        <w:numPr>
          <w:ilvl w:val="1"/>
          <w:numId w:val="1"/>
        </w:numPr>
        <w:ind w:left="0" w:firstLine="0"/>
      </w:pPr>
      <w:bookmarkStart w:id="10" w:name="_17dp8vu" w:colFirst="0" w:colLast="0"/>
      <w:bookmarkEnd w:id="10"/>
      <w:r>
        <w:rPr>
          <w:rtl w:val="0"/>
        </w:rPr>
        <w:t>Use Case Diagram</w:t>
      </w:r>
    </w:p>
    <w:p w14:paraId="3E47DC6A">
      <w:pPr>
        <w:jc w:val="both"/>
      </w:pPr>
      <w:r>
        <w:rPr>
          <w:rtl w:val="0"/>
        </w:rPr>
        <w:t xml:space="preserve">The use case diagram here shows the specific goal and objective or how the user interacts with the system. The eclipse in the system boundary represents the system use case/functions while the stickman represents the actor/user of the system. The line connecting the actor and the use case shows that the actor can perform that function in the system to achieve a goal. </w:t>
      </w:r>
    </w:p>
    <w:p w14:paraId="58622A58">
      <w:pPr>
        <w:ind w:left="360" w:hanging="360"/>
        <w:jc w:val="both"/>
      </w:pPr>
    </w:p>
    <w:p w14:paraId="15F1C941">
      <w:pPr>
        <w:pStyle w:val="4"/>
        <w:numPr>
          <w:ilvl w:val="2"/>
          <w:numId w:val="1"/>
        </w:numPr>
        <w:ind w:left="0" w:firstLine="0"/>
      </w:pPr>
      <w:bookmarkStart w:id="11" w:name="_3rdcrjn" w:colFirst="0" w:colLast="0"/>
      <w:bookmarkEnd w:id="11"/>
      <w:r>
        <w:rPr>
          <w:rtl w:val="0"/>
        </w:rPr>
        <w:t>General users</w:t>
      </w:r>
    </w:p>
    <w:p w14:paraId="3C7A27DE">
      <w:r>
        <w:rPr>
          <w:b/>
          <w:rtl w:val="0"/>
        </w:rPr>
        <w:t>Student:</w:t>
      </w:r>
      <w:r>
        <w:rPr>
          <w:rtl w:val="0"/>
        </w:rPr>
        <w:t xml:space="preserve"> the person who is in Cursus as Student Role, can view eligible courses, purchase and enroll into the courses, give feedback, manage personal user information.</w:t>
      </w:r>
    </w:p>
    <w:p w14:paraId="26F1CD04">
      <w:r>
        <w:rPr>
          <w:b/>
          <w:rtl w:val="0"/>
        </w:rPr>
        <w:t>Instructor:</w:t>
      </w:r>
      <w:r>
        <w:rPr>
          <w:rtl w:val="0"/>
        </w:rPr>
        <w:t xml:space="preserve"> the person who provides the courses like teacher, mentor, support the course. This actor can get back the course fee that Student are paid.</w:t>
      </w:r>
    </w:p>
    <w:p w14:paraId="2929008B">
      <w:pPr>
        <w:rPr>
          <w:rtl w:val="0"/>
        </w:rPr>
      </w:pPr>
      <w:r>
        <w:rPr>
          <w:b/>
          <w:rtl w:val="0"/>
        </w:rPr>
        <w:t>Guest:</w:t>
      </w:r>
      <w:r>
        <w:rPr>
          <w:rtl w:val="0"/>
        </w:rPr>
        <w:t xml:space="preserve"> the person who visits the Cursus and looks in to be the Student or Instructor.</w:t>
      </w:r>
    </w:p>
    <w:p w14:paraId="6E4427CF">
      <w:pPr>
        <w:rPr>
          <w:rFonts w:hint="default"/>
          <w:lang w:val="en-US"/>
        </w:rPr>
      </w:pPr>
      <w:r>
        <w:rPr>
          <w:rFonts w:hint="default"/>
          <w:lang w:val="en-US"/>
        </w:rPr>
        <w:drawing>
          <wp:inline distT="0" distB="0" distL="114300" distR="114300">
            <wp:extent cx="2978785" cy="8463280"/>
            <wp:effectExtent l="0" t="0" r="8255" b="10160"/>
            <wp:docPr id="13" name="Picture 13" descr="SRS - Cur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RS - Cursus"/>
                    <pic:cNvPicPr>
                      <a:picLocks noChangeAspect="1"/>
                    </pic:cNvPicPr>
                  </pic:nvPicPr>
                  <pic:blipFill>
                    <a:blip r:embed="rId12"/>
                    <a:stretch>
                      <a:fillRect/>
                    </a:stretch>
                  </pic:blipFill>
                  <pic:spPr>
                    <a:xfrm>
                      <a:off x="0" y="0"/>
                      <a:ext cx="2978785" cy="8463280"/>
                    </a:xfrm>
                    <a:prstGeom prst="rect">
                      <a:avLst/>
                    </a:prstGeom>
                  </pic:spPr>
                </pic:pic>
              </a:graphicData>
            </a:graphic>
          </wp:inline>
        </w:drawing>
      </w:r>
    </w:p>
    <w:p w14:paraId="0D61D177">
      <w:pPr>
        <w:rPr>
          <w:rFonts w:hint="default"/>
          <w:lang w:val="en-US"/>
        </w:rPr>
      </w:pPr>
      <w:r>
        <w:rPr>
          <w:rFonts w:hint="default"/>
          <w:lang w:val="en-US"/>
        </w:rPr>
        <w:drawing>
          <wp:inline distT="0" distB="0" distL="114300" distR="114300">
            <wp:extent cx="6990715" cy="4505960"/>
            <wp:effectExtent l="0" t="0" r="4445" b="5080"/>
            <wp:docPr id="15" name="Picture 15" descr="SRS - Cursu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RS - Cursus (1)"/>
                    <pic:cNvPicPr>
                      <a:picLocks noChangeAspect="1"/>
                    </pic:cNvPicPr>
                  </pic:nvPicPr>
                  <pic:blipFill>
                    <a:blip r:embed="rId13"/>
                    <a:srcRect b="61888"/>
                    <a:stretch>
                      <a:fillRect/>
                    </a:stretch>
                  </pic:blipFill>
                  <pic:spPr>
                    <a:xfrm>
                      <a:off x="0" y="0"/>
                      <a:ext cx="6990715" cy="4505960"/>
                    </a:xfrm>
                    <a:prstGeom prst="rect">
                      <a:avLst/>
                    </a:prstGeom>
                  </pic:spPr>
                </pic:pic>
              </a:graphicData>
            </a:graphic>
          </wp:inline>
        </w:drawing>
      </w:r>
      <w:r>
        <w:rPr>
          <w:rFonts w:hint="default"/>
          <w:lang w:val="en-US"/>
        </w:rPr>
        <w:drawing>
          <wp:inline distT="0" distB="0" distL="114300" distR="114300">
            <wp:extent cx="3462655" cy="8455660"/>
            <wp:effectExtent l="0" t="0" r="12065" b="2540"/>
            <wp:docPr id="16" name="Picture 16" descr="Bak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ka.drawio"/>
                    <pic:cNvPicPr>
                      <a:picLocks noChangeAspect="1"/>
                    </pic:cNvPicPr>
                  </pic:nvPicPr>
                  <pic:blipFill>
                    <a:blip r:embed="rId14"/>
                    <a:stretch>
                      <a:fillRect/>
                    </a:stretch>
                  </pic:blipFill>
                  <pic:spPr>
                    <a:xfrm>
                      <a:off x="0" y="0"/>
                      <a:ext cx="3462655" cy="8455660"/>
                    </a:xfrm>
                    <a:prstGeom prst="rect">
                      <a:avLst/>
                    </a:prstGeom>
                  </pic:spPr>
                </pic:pic>
              </a:graphicData>
            </a:graphic>
          </wp:inline>
        </w:drawing>
      </w:r>
    </w:p>
    <w:p w14:paraId="2706E8FE">
      <w:pPr>
        <w:jc w:val="center"/>
      </w:pPr>
      <w:bookmarkStart w:id="12" w:name="_26in1rg" w:colFirst="0" w:colLast="0"/>
      <w:bookmarkEnd w:id="12"/>
    </w:p>
    <w:p w14:paraId="41728522">
      <w:pPr>
        <w:pStyle w:val="4"/>
        <w:numPr>
          <w:ilvl w:val="2"/>
          <w:numId w:val="1"/>
        </w:numPr>
        <w:ind w:left="0" w:firstLine="0"/>
      </w:pPr>
      <w:bookmarkStart w:id="13" w:name="_lnxbz9" w:colFirst="0" w:colLast="0"/>
      <w:bookmarkEnd w:id="13"/>
      <w:r>
        <w:rPr>
          <w:rtl w:val="0"/>
        </w:rPr>
        <w:t>Administrator</w:t>
      </w:r>
    </w:p>
    <w:p w14:paraId="25BB1E52">
      <w:r>
        <w:rPr>
          <w:rtl w:val="0"/>
        </w:rPr>
        <w:t>The person who managed the Cursus system. This role mainly can support to approve/reject the Instructor’s courses and manage all courses, also can take care of the health of Cursus system.</w:t>
      </w:r>
    </w:p>
    <w:p w14:paraId="02104F87"/>
    <w:p w14:paraId="3D3B2831">
      <w:pPr>
        <w:pStyle w:val="3"/>
        <w:numPr>
          <w:ilvl w:val="1"/>
          <w:numId w:val="1"/>
        </w:numPr>
        <w:ind w:left="0" w:firstLine="0"/>
      </w:pPr>
      <w:bookmarkStart w:id="14" w:name="_35nkun2" w:colFirst="0" w:colLast="0"/>
      <w:bookmarkEnd w:id="14"/>
      <w:r>
        <w:rPr>
          <w:rtl w:val="0"/>
        </w:rPr>
        <w:t>Permission matrix</w:t>
      </w:r>
    </w:p>
    <w:p w14:paraId="2C52467E">
      <w:r>
        <w:rPr>
          <w:rtl w:val="0"/>
        </w:rPr>
        <w:t>Permission Matrix mapping functions and user roles for &lt;&lt;</w:t>
      </w:r>
      <w:r>
        <w:rPr>
          <w:rFonts w:hint="default"/>
          <w:rtl w:val="0"/>
          <w:lang w:val="en-US"/>
        </w:rPr>
        <w:t>Cursus</w:t>
      </w:r>
      <w:r>
        <w:rPr>
          <w:rtl w:val="0"/>
        </w:rPr>
        <w:t>&gt;&gt; application is described as below:</w:t>
      </w:r>
    </w:p>
    <w:p w14:paraId="315B1DC1">
      <w:r>
        <w:rPr>
          <w:u w:val="single"/>
          <w:rtl w:val="0"/>
        </w:rPr>
        <w:t>Remark</w:t>
      </w:r>
      <w:r>
        <w:rPr>
          <w:rtl w:val="0"/>
        </w:rPr>
        <w:t>:</w:t>
      </w:r>
    </w:p>
    <w:p w14:paraId="5A77A0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“O” means that user has permission on corresponding function. For more information about what the actor can do on that function, please refer to corresponding use case.</w:t>
      </w:r>
    </w:p>
    <w:p w14:paraId="771151C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 “X” means that user does not have permission on corresponding function. </w:t>
      </w:r>
    </w:p>
    <w:p w14:paraId="27454F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0" w:right="28" w:firstLine="0"/>
        <w:jc w:val="left"/>
        <w:rPr>
          <w:rFonts w:ascii="Arial" w:hAnsi="Arial" w:eastAsia="Arial" w:cs="Arial"/>
          <w:b w:val="0"/>
          <w:i w:val="0"/>
          <w:smallCaps w:val="0"/>
          <w:strike w:val="0"/>
          <w:color w:val="000000"/>
          <w:sz w:val="20"/>
          <w:szCs w:val="20"/>
          <w:u w:val="none"/>
          <w:shd w:val="clear" w:fill="auto"/>
          <w:vertAlign w:val="baseline"/>
        </w:rPr>
      </w:pPr>
    </w:p>
    <w:tbl>
      <w:tblPr>
        <w:tblStyle w:val="18"/>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4635"/>
        <w:gridCol w:w="1181"/>
        <w:gridCol w:w="1764"/>
        <w:gridCol w:w="1596"/>
        <w:gridCol w:w="1594"/>
      </w:tblGrid>
      <w:tr w14:paraId="2A2122B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shd w:val="clear" w:color="auto" w:fill="D9D9D9"/>
          </w:tcPr>
          <w:p w14:paraId="15765181">
            <w:pPr>
              <w:jc w:val="center"/>
              <w:rPr>
                <w:b/>
              </w:rPr>
            </w:pPr>
            <w:r>
              <w:rPr>
                <w:b/>
                <w:rtl w:val="0"/>
              </w:rPr>
              <w:t>Function</w:t>
            </w:r>
          </w:p>
        </w:tc>
        <w:tc>
          <w:tcPr>
            <w:shd w:val="clear" w:color="auto" w:fill="D9D9D9"/>
          </w:tcPr>
          <w:p w14:paraId="64951E69">
            <w:pPr>
              <w:jc w:val="center"/>
              <w:rPr>
                <w:b/>
              </w:rPr>
            </w:pPr>
            <w:r>
              <w:rPr>
                <w:b/>
                <w:rtl w:val="0"/>
              </w:rPr>
              <w:t>Guest</w:t>
            </w:r>
          </w:p>
        </w:tc>
        <w:tc>
          <w:tcPr>
            <w:shd w:val="clear" w:color="auto" w:fill="D9D9D9"/>
          </w:tcPr>
          <w:p w14:paraId="312CFE34">
            <w:pPr>
              <w:jc w:val="center"/>
              <w:rPr>
                <w:b/>
              </w:rPr>
            </w:pPr>
            <w:r>
              <w:rPr>
                <w:b/>
                <w:rtl w:val="0"/>
              </w:rPr>
              <w:t>Student</w:t>
            </w:r>
          </w:p>
        </w:tc>
        <w:tc>
          <w:tcPr>
            <w:shd w:val="clear" w:color="auto" w:fill="D9D9D9"/>
          </w:tcPr>
          <w:p w14:paraId="0E8BF5EE">
            <w:pPr>
              <w:jc w:val="center"/>
              <w:rPr>
                <w:b/>
              </w:rPr>
            </w:pPr>
            <w:r>
              <w:rPr>
                <w:b/>
                <w:rtl w:val="0"/>
              </w:rPr>
              <w:t>Instructor</w:t>
            </w:r>
          </w:p>
        </w:tc>
        <w:tc>
          <w:tcPr>
            <w:shd w:val="clear" w:color="auto" w:fill="D9D9D9"/>
          </w:tcPr>
          <w:p w14:paraId="4C017C3C">
            <w:pPr>
              <w:jc w:val="center"/>
              <w:rPr>
                <w:b/>
              </w:rPr>
            </w:pPr>
            <w:r>
              <w:rPr>
                <w:b/>
                <w:rtl w:val="0"/>
              </w:rPr>
              <w:t>Admin</w:t>
            </w:r>
          </w:p>
        </w:tc>
      </w:tr>
      <w:tr w14:paraId="136AA19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3D7B7A5A">
            <w:pPr>
              <w:rPr>
                <w:b/>
                <w:color w:val="000000"/>
              </w:rPr>
            </w:pPr>
            <w:r>
              <w:rPr>
                <w:b/>
                <w:color w:val="000000"/>
                <w:rtl w:val="0"/>
              </w:rPr>
              <w:t>Authentication</w:t>
            </w:r>
          </w:p>
        </w:tc>
        <w:tc>
          <w:p w14:paraId="38F9D385">
            <w:pPr>
              <w:jc w:val="center"/>
              <w:rPr>
                <w:color w:val="000000"/>
              </w:rPr>
            </w:pPr>
          </w:p>
        </w:tc>
        <w:tc>
          <w:p w14:paraId="42B92DD4">
            <w:pPr>
              <w:jc w:val="center"/>
              <w:rPr>
                <w:b/>
                <w:color w:val="000000"/>
              </w:rPr>
            </w:pPr>
          </w:p>
        </w:tc>
        <w:tc>
          <w:p w14:paraId="484E7629">
            <w:pPr>
              <w:jc w:val="center"/>
              <w:rPr>
                <w:b/>
                <w:color w:val="000000"/>
              </w:rPr>
            </w:pPr>
          </w:p>
        </w:tc>
        <w:tc>
          <w:p w14:paraId="6AAB3192">
            <w:pPr>
              <w:jc w:val="center"/>
              <w:rPr>
                <w:b/>
                <w:color w:val="000000"/>
              </w:rPr>
            </w:pPr>
          </w:p>
        </w:tc>
      </w:tr>
      <w:tr w14:paraId="520BF238">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27AA3A20">
            <w:pPr>
              <w:rPr>
                <w:color w:val="000000"/>
              </w:rPr>
            </w:pPr>
            <w:r>
              <w:rPr>
                <w:color w:val="000000"/>
                <w:rtl w:val="0"/>
              </w:rPr>
              <w:t>Register</w:t>
            </w:r>
          </w:p>
        </w:tc>
        <w:tc>
          <w:p w14:paraId="0B3676B4">
            <w:pPr>
              <w:jc w:val="center"/>
              <w:rPr>
                <w:color w:val="000000"/>
              </w:rPr>
            </w:pPr>
            <w:r>
              <w:rPr>
                <w:color w:val="000000"/>
                <w:rtl w:val="0"/>
              </w:rPr>
              <w:t>O</w:t>
            </w:r>
          </w:p>
        </w:tc>
        <w:tc>
          <w:p w14:paraId="07229AC4">
            <w:pPr>
              <w:jc w:val="center"/>
              <w:rPr>
                <w:color w:val="000000"/>
              </w:rPr>
            </w:pPr>
            <w:r>
              <w:rPr>
                <w:color w:val="000000"/>
                <w:rtl w:val="0"/>
              </w:rPr>
              <w:t>O</w:t>
            </w:r>
          </w:p>
        </w:tc>
        <w:tc>
          <w:p w14:paraId="2543AE4C">
            <w:pPr>
              <w:jc w:val="center"/>
              <w:rPr>
                <w:color w:val="000000"/>
              </w:rPr>
            </w:pPr>
            <w:r>
              <w:rPr>
                <w:color w:val="000000"/>
                <w:rtl w:val="0"/>
              </w:rPr>
              <w:t>O</w:t>
            </w:r>
          </w:p>
        </w:tc>
        <w:tc>
          <w:p w14:paraId="5CCDB4D8">
            <w:pPr>
              <w:jc w:val="center"/>
              <w:rPr>
                <w:color w:val="000000"/>
              </w:rPr>
            </w:pPr>
            <w:r>
              <w:rPr>
                <w:color w:val="000000"/>
                <w:rtl w:val="0"/>
              </w:rPr>
              <w:t>X</w:t>
            </w:r>
          </w:p>
        </w:tc>
      </w:tr>
      <w:tr w14:paraId="35C73848">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4C3F7CD4">
            <w:pPr>
              <w:rPr>
                <w:color w:val="000000"/>
              </w:rPr>
            </w:pPr>
            <w:r>
              <w:rPr>
                <w:color w:val="000000"/>
                <w:rtl w:val="0"/>
              </w:rPr>
              <w:t>Create password</w:t>
            </w:r>
          </w:p>
        </w:tc>
        <w:tc>
          <w:p w14:paraId="778D18FF">
            <w:pPr>
              <w:jc w:val="center"/>
              <w:rPr>
                <w:color w:val="000000"/>
              </w:rPr>
            </w:pPr>
            <w:r>
              <w:rPr>
                <w:color w:val="000000"/>
                <w:rtl w:val="0"/>
              </w:rPr>
              <w:t>X</w:t>
            </w:r>
          </w:p>
        </w:tc>
        <w:tc>
          <w:p w14:paraId="52EBF48D">
            <w:pPr>
              <w:jc w:val="center"/>
              <w:rPr>
                <w:color w:val="000000"/>
              </w:rPr>
            </w:pPr>
            <w:r>
              <w:rPr>
                <w:color w:val="000000"/>
                <w:rtl w:val="0"/>
              </w:rPr>
              <w:t>O</w:t>
            </w:r>
          </w:p>
        </w:tc>
        <w:tc>
          <w:p w14:paraId="44C290DD">
            <w:pPr>
              <w:jc w:val="center"/>
              <w:rPr>
                <w:color w:val="000000"/>
              </w:rPr>
            </w:pPr>
            <w:r>
              <w:rPr>
                <w:color w:val="000000"/>
                <w:rtl w:val="0"/>
              </w:rPr>
              <w:t>O</w:t>
            </w:r>
          </w:p>
        </w:tc>
        <w:tc>
          <w:p w14:paraId="5086BE12">
            <w:pPr>
              <w:jc w:val="center"/>
              <w:rPr>
                <w:color w:val="000000"/>
              </w:rPr>
            </w:pPr>
            <w:r>
              <w:rPr>
                <w:color w:val="000000"/>
                <w:rtl w:val="0"/>
              </w:rPr>
              <w:t>X</w:t>
            </w:r>
          </w:p>
        </w:tc>
      </w:tr>
      <w:tr w14:paraId="25E48CB6">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200B6AAA">
            <w:pPr>
              <w:rPr>
                <w:b/>
                <w:color w:val="000000"/>
              </w:rPr>
            </w:pPr>
            <w:r>
              <w:rPr>
                <w:color w:val="000000"/>
                <w:rtl w:val="0"/>
              </w:rPr>
              <w:t>Log in/ log out</w:t>
            </w:r>
          </w:p>
        </w:tc>
        <w:tc>
          <w:p w14:paraId="0415D440">
            <w:pPr>
              <w:jc w:val="center"/>
              <w:rPr>
                <w:color w:val="000000"/>
              </w:rPr>
            </w:pPr>
            <w:r>
              <w:rPr>
                <w:color w:val="000000"/>
                <w:rtl w:val="0"/>
              </w:rPr>
              <w:t>O</w:t>
            </w:r>
          </w:p>
        </w:tc>
        <w:tc>
          <w:p w14:paraId="01811995">
            <w:pPr>
              <w:jc w:val="center"/>
              <w:rPr>
                <w:color w:val="000000"/>
              </w:rPr>
            </w:pPr>
            <w:r>
              <w:rPr>
                <w:color w:val="000000"/>
                <w:rtl w:val="0"/>
              </w:rPr>
              <w:t>O</w:t>
            </w:r>
          </w:p>
        </w:tc>
        <w:tc>
          <w:p w14:paraId="6318FEC6">
            <w:pPr>
              <w:jc w:val="center"/>
              <w:rPr>
                <w:color w:val="000000"/>
              </w:rPr>
            </w:pPr>
            <w:r>
              <w:rPr>
                <w:color w:val="000000"/>
                <w:rtl w:val="0"/>
              </w:rPr>
              <w:t>O</w:t>
            </w:r>
          </w:p>
        </w:tc>
        <w:tc>
          <w:p w14:paraId="01F65CF9">
            <w:pPr>
              <w:jc w:val="center"/>
              <w:rPr>
                <w:color w:val="000000"/>
              </w:rPr>
            </w:pPr>
            <w:r>
              <w:rPr>
                <w:color w:val="000000"/>
                <w:rtl w:val="0"/>
              </w:rPr>
              <w:t>O</w:t>
            </w:r>
          </w:p>
        </w:tc>
      </w:tr>
      <w:tr w14:paraId="18223B7C">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E0E8231">
            <w:pPr>
              <w:rPr>
                <w:b/>
                <w:color w:val="000000"/>
              </w:rPr>
            </w:pPr>
            <w:r>
              <w:rPr>
                <w:b/>
                <w:color w:val="000000"/>
                <w:rtl w:val="0"/>
              </w:rPr>
              <w:t>Homepage/ Dashboard</w:t>
            </w:r>
          </w:p>
        </w:tc>
        <w:tc>
          <w:p w14:paraId="5264575F">
            <w:pPr>
              <w:jc w:val="center"/>
              <w:rPr>
                <w:color w:val="000000"/>
              </w:rPr>
            </w:pPr>
          </w:p>
        </w:tc>
        <w:tc>
          <w:p w14:paraId="3824EFA4">
            <w:pPr>
              <w:jc w:val="center"/>
              <w:rPr>
                <w:b/>
                <w:color w:val="000000"/>
              </w:rPr>
            </w:pPr>
          </w:p>
        </w:tc>
        <w:tc>
          <w:p w14:paraId="69A3A6F5">
            <w:pPr>
              <w:jc w:val="center"/>
              <w:rPr>
                <w:b/>
                <w:color w:val="000000"/>
              </w:rPr>
            </w:pPr>
          </w:p>
        </w:tc>
        <w:tc>
          <w:p w14:paraId="054CE1F7">
            <w:pPr>
              <w:jc w:val="center"/>
              <w:rPr>
                <w:b/>
                <w:color w:val="000000"/>
              </w:rPr>
            </w:pPr>
          </w:p>
        </w:tc>
      </w:tr>
      <w:tr w14:paraId="599A2595">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27E7D3D6">
            <w:pPr>
              <w:rPr>
                <w:color w:val="000000"/>
              </w:rPr>
            </w:pPr>
            <w:r>
              <w:rPr>
                <w:color w:val="000000"/>
                <w:rtl w:val="0"/>
              </w:rPr>
              <w:t>View homepage as guest</w:t>
            </w:r>
          </w:p>
        </w:tc>
        <w:tc>
          <w:p w14:paraId="71DAE925">
            <w:pPr>
              <w:jc w:val="center"/>
              <w:rPr>
                <w:color w:val="000000"/>
              </w:rPr>
            </w:pPr>
            <w:r>
              <w:rPr>
                <w:color w:val="000000"/>
                <w:rtl w:val="0"/>
              </w:rPr>
              <w:t>O</w:t>
            </w:r>
          </w:p>
        </w:tc>
        <w:tc>
          <w:p w14:paraId="0A664988">
            <w:pPr>
              <w:jc w:val="center"/>
              <w:rPr>
                <w:color w:val="000000"/>
              </w:rPr>
            </w:pPr>
            <w:r>
              <w:rPr>
                <w:color w:val="000000"/>
                <w:rtl w:val="0"/>
              </w:rPr>
              <w:t>O</w:t>
            </w:r>
          </w:p>
        </w:tc>
        <w:tc>
          <w:p w14:paraId="4A3FF2EA">
            <w:pPr>
              <w:jc w:val="center"/>
              <w:rPr>
                <w:color w:val="000000"/>
              </w:rPr>
            </w:pPr>
            <w:r>
              <w:rPr>
                <w:color w:val="000000"/>
                <w:rtl w:val="0"/>
              </w:rPr>
              <w:t>O</w:t>
            </w:r>
          </w:p>
        </w:tc>
        <w:tc>
          <w:p w14:paraId="69958FFF">
            <w:pPr>
              <w:jc w:val="center"/>
              <w:rPr>
                <w:color w:val="000000"/>
              </w:rPr>
            </w:pPr>
            <w:r>
              <w:rPr>
                <w:color w:val="000000"/>
                <w:rtl w:val="0"/>
              </w:rPr>
              <w:t>X</w:t>
            </w:r>
          </w:p>
        </w:tc>
      </w:tr>
      <w:tr w14:paraId="645C9CBE">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5F96B98E">
            <w:pPr>
              <w:rPr>
                <w:color w:val="000000"/>
              </w:rPr>
            </w:pPr>
            <w:r>
              <w:rPr>
                <w:color w:val="000000"/>
                <w:rtl w:val="0"/>
              </w:rPr>
              <w:t>View homepage by student</w:t>
            </w:r>
          </w:p>
        </w:tc>
        <w:tc>
          <w:p w14:paraId="4DAA479A">
            <w:pPr>
              <w:jc w:val="center"/>
              <w:rPr>
                <w:color w:val="000000"/>
              </w:rPr>
            </w:pPr>
            <w:r>
              <w:rPr>
                <w:color w:val="000000"/>
                <w:rtl w:val="0"/>
              </w:rPr>
              <w:t>X</w:t>
            </w:r>
          </w:p>
        </w:tc>
        <w:tc>
          <w:p w14:paraId="4C907A8E">
            <w:pPr>
              <w:jc w:val="center"/>
              <w:rPr>
                <w:color w:val="000000"/>
              </w:rPr>
            </w:pPr>
            <w:r>
              <w:rPr>
                <w:color w:val="000000"/>
                <w:rtl w:val="0"/>
              </w:rPr>
              <w:t>O</w:t>
            </w:r>
          </w:p>
        </w:tc>
        <w:tc>
          <w:p w14:paraId="36065F6B">
            <w:pPr>
              <w:jc w:val="center"/>
              <w:rPr>
                <w:color w:val="000000"/>
              </w:rPr>
            </w:pPr>
            <w:r>
              <w:rPr>
                <w:color w:val="000000"/>
                <w:rtl w:val="0"/>
              </w:rPr>
              <w:t>X</w:t>
            </w:r>
          </w:p>
        </w:tc>
        <w:tc>
          <w:p w14:paraId="39BB3192">
            <w:pPr>
              <w:jc w:val="center"/>
              <w:rPr>
                <w:color w:val="000000"/>
              </w:rPr>
            </w:pPr>
            <w:r>
              <w:rPr>
                <w:color w:val="000000"/>
                <w:rtl w:val="0"/>
              </w:rPr>
              <w:t>X</w:t>
            </w:r>
          </w:p>
        </w:tc>
      </w:tr>
      <w:tr w14:paraId="64BB7A01">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29B3F69A">
            <w:pPr>
              <w:rPr>
                <w:color w:val="000000"/>
              </w:rPr>
            </w:pPr>
            <w:r>
              <w:rPr>
                <w:color w:val="000000"/>
                <w:rtl w:val="0"/>
              </w:rPr>
              <w:t>View Dashboard</w:t>
            </w:r>
          </w:p>
        </w:tc>
        <w:tc>
          <w:p w14:paraId="02543B04">
            <w:pPr>
              <w:spacing w:before="60" w:after="0" w:line="360" w:lineRule="auto"/>
              <w:ind w:left="0" w:right="0" w:firstLine="0"/>
              <w:jc w:val="center"/>
              <w:rPr>
                <w:color w:val="000000"/>
              </w:rPr>
            </w:pPr>
            <w:r>
              <w:rPr>
                <w:color w:val="000000"/>
                <w:rtl w:val="0"/>
              </w:rPr>
              <w:t>O</w:t>
            </w:r>
          </w:p>
        </w:tc>
        <w:tc>
          <w:p w14:paraId="476695C2">
            <w:pPr>
              <w:jc w:val="center"/>
              <w:rPr>
                <w:color w:val="000000"/>
              </w:rPr>
            </w:pPr>
            <w:r>
              <w:rPr>
                <w:color w:val="000000"/>
                <w:rtl w:val="0"/>
              </w:rPr>
              <w:t>O</w:t>
            </w:r>
          </w:p>
        </w:tc>
        <w:tc>
          <w:p w14:paraId="70B12E49">
            <w:pPr>
              <w:jc w:val="center"/>
              <w:rPr>
                <w:color w:val="000000"/>
              </w:rPr>
            </w:pPr>
            <w:r>
              <w:rPr>
                <w:color w:val="000000"/>
                <w:rtl w:val="0"/>
              </w:rPr>
              <w:t>O</w:t>
            </w:r>
          </w:p>
        </w:tc>
        <w:tc>
          <w:p w14:paraId="220B95DE">
            <w:pPr>
              <w:jc w:val="center"/>
              <w:rPr>
                <w:color w:val="000000"/>
              </w:rPr>
            </w:pPr>
            <w:r>
              <w:rPr>
                <w:color w:val="000000"/>
                <w:rtl w:val="0"/>
              </w:rPr>
              <w:t>O</w:t>
            </w:r>
          </w:p>
        </w:tc>
      </w:tr>
      <w:tr w14:paraId="1C73011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47062962">
            <w:pPr>
              <w:rPr>
                <w:color w:val="000000"/>
              </w:rPr>
            </w:pPr>
            <w:r>
              <w:rPr>
                <w:color w:val="000000"/>
                <w:rtl w:val="0"/>
              </w:rPr>
              <w:t>View course enrolled.</w:t>
            </w:r>
          </w:p>
        </w:tc>
        <w:tc>
          <w:p w14:paraId="765A6FB6">
            <w:pPr>
              <w:jc w:val="center"/>
              <w:rPr>
                <w:color w:val="000000"/>
              </w:rPr>
            </w:pPr>
            <w:r>
              <w:rPr>
                <w:color w:val="000000"/>
                <w:rtl w:val="0"/>
              </w:rPr>
              <w:t>X</w:t>
            </w:r>
          </w:p>
        </w:tc>
        <w:tc>
          <w:p w14:paraId="35CD5858">
            <w:pPr>
              <w:jc w:val="center"/>
              <w:rPr>
                <w:color w:val="000000"/>
              </w:rPr>
            </w:pPr>
            <w:r>
              <w:rPr>
                <w:color w:val="000000"/>
                <w:rtl w:val="0"/>
              </w:rPr>
              <w:t>O</w:t>
            </w:r>
          </w:p>
        </w:tc>
        <w:tc>
          <w:p w14:paraId="6A631A19">
            <w:pPr>
              <w:jc w:val="center"/>
              <w:rPr>
                <w:color w:val="000000"/>
              </w:rPr>
            </w:pPr>
            <w:r>
              <w:rPr>
                <w:color w:val="000000"/>
                <w:rtl w:val="0"/>
              </w:rPr>
              <w:t>X</w:t>
            </w:r>
          </w:p>
        </w:tc>
        <w:tc>
          <w:p w14:paraId="33FF7A08">
            <w:pPr>
              <w:jc w:val="center"/>
              <w:rPr>
                <w:color w:val="000000"/>
              </w:rPr>
            </w:pPr>
            <w:r>
              <w:rPr>
                <w:color w:val="000000"/>
                <w:rtl w:val="0"/>
              </w:rPr>
              <w:t>X</w:t>
            </w:r>
          </w:p>
        </w:tc>
      </w:tr>
      <w:tr w14:paraId="1D3DFCA1">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799ACF70">
            <w:pPr>
              <w:rPr>
                <w:color w:val="000000"/>
              </w:rPr>
            </w:pPr>
            <w:r>
              <w:rPr>
                <w:color w:val="000000"/>
                <w:rtl w:val="0"/>
              </w:rPr>
              <w:t>View total of student/ course</w:t>
            </w:r>
          </w:p>
        </w:tc>
        <w:tc>
          <w:p w14:paraId="2EAE8951">
            <w:pPr>
              <w:jc w:val="center"/>
              <w:rPr>
                <w:color w:val="000000"/>
              </w:rPr>
            </w:pPr>
            <w:r>
              <w:rPr>
                <w:color w:val="000000"/>
                <w:rtl w:val="0"/>
              </w:rPr>
              <w:t>X</w:t>
            </w:r>
          </w:p>
        </w:tc>
        <w:tc>
          <w:p w14:paraId="6037FAC6">
            <w:pPr>
              <w:jc w:val="center"/>
              <w:rPr>
                <w:color w:val="000000"/>
              </w:rPr>
            </w:pPr>
            <w:r>
              <w:rPr>
                <w:color w:val="000000"/>
                <w:rtl w:val="0"/>
              </w:rPr>
              <w:t>X</w:t>
            </w:r>
          </w:p>
        </w:tc>
        <w:tc>
          <w:p w14:paraId="6107C50B">
            <w:pPr>
              <w:jc w:val="center"/>
              <w:rPr>
                <w:color w:val="000000"/>
              </w:rPr>
            </w:pPr>
            <w:r>
              <w:rPr>
                <w:color w:val="000000"/>
                <w:rtl w:val="0"/>
              </w:rPr>
              <w:t>O</w:t>
            </w:r>
          </w:p>
        </w:tc>
        <w:tc>
          <w:p w14:paraId="01ADDC4B">
            <w:pPr>
              <w:jc w:val="center"/>
              <w:rPr>
                <w:color w:val="000000"/>
              </w:rPr>
            </w:pPr>
            <w:r>
              <w:rPr>
                <w:color w:val="000000"/>
                <w:rtl w:val="0"/>
              </w:rPr>
              <w:t>X</w:t>
            </w:r>
          </w:p>
        </w:tc>
      </w:tr>
      <w:tr w14:paraId="52A5EBE1">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71A07BB5">
            <w:pPr>
              <w:rPr>
                <w:color w:val="000000"/>
              </w:rPr>
            </w:pPr>
            <w:r>
              <w:rPr>
                <w:color w:val="000000"/>
                <w:rtl w:val="0"/>
              </w:rPr>
              <w:t>View profile analytics</w:t>
            </w:r>
          </w:p>
        </w:tc>
        <w:tc>
          <w:p w14:paraId="7F602245">
            <w:pPr>
              <w:jc w:val="center"/>
              <w:rPr>
                <w:color w:val="000000"/>
              </w:rPr>
            </w:pPr>
            <w:r>
              <w:rPr>
                <w:color w:val="000000"/>
                <w:rtl w:val="0"/>
              </w:rPr>
              <w:t>X</w:t>
            </w:r>
          </w:p>
        </w:tc>
        <w:tc>
          <w:p w14:paraId="13B00F51">
            <w:pPr>
              <w:jc w:val="center"/>
              <w:rPr>
                <w:color w:val="000000"/>
              </w:rPr>
            </w:pPr>
            <w:r>
              <w:rPr>
                <w:color w:val="000000"/>
                <w:rtl w:val="0"/>
              </w:rPr>
              <w:t>X</w:t>
            </w:r>
          </w:p>
        </w:tc>
        <w:tc>
          <w:p w14:paraId="1D9C043C">
            <w:pPr>
              <w:jc w:val="center"/>
              <w:rPr>
                <w:color w:val="000000"/>
              </w:rPr>
            </w:pPr>
            <w:r>
              <w:rPr>
                <w:color w:val="000000"/>
                <w:rtl w:val="0"/>
              </w:rPr>
              <w:t>O</w:t>
            </w:r>
          </w:p>
        </w:tc>
        <w:tc>
          <w:p w14:paraId="03E9663E">
            <w:pPr>
              <w:jc w:val="center"/>
              <w:rPr>
                <w:color w:val="000000"/>
              </w:rPr>
            </w:pPr>
            <w:r>
              <w:rPr>
                <w:color w:val="000000"/>
                <w:rtl w:val="0"/>
              </w:rPr>
              <w:t>X</w:t>
            </w:r>
          </w:p>
        </w:tc>
      </w:tr>
      <w:tr w14:paraId="6FF9BC28">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2CE0136F">
            <w:pPr>
              <w:rPr>
                <w:b/>
                <w:color w:val="000000"/>
              </w:rPr>
            </w:pPr>
            <w:r>
              <w:rPr>
                <w:b/>
                <w:color w:val="000000"/>
                <w:rtl w:val="0"/>
              </w:rPr>
              <w:t>Setting</w:t>
            </w:r>
          </w:p>
        </w:tc>
        <w:tc>
          <w:p w14:paraId="377A2B57">
            <w:pPr>
              <w:jc w:val="center"/>
              <w:rPr>
                <w:color w:val="000000"/>
              </w:rPr>
            </w:pPr>
          </w:p>
        </w:tc>
        <w:tc>
          <w:p w14:paraId="00244606">
            <w:pPr>
              <w:jc w:val="center"/>
              <w:rPr>
                <w:color w:val="000000"/>
              </w:rPr>
            </w:pPr>
          </w:p>
        </w:tc>
        <w:tc>
          <w:p w14:paraId="6BFE77A8">
            <w:pPr>
              <w:jc w:val="center"/>
              <w:rPr>
                <w:color w:val="000000"/>
              </w:rPr>
            </w:pPr>
          </w:p>
        </w:tc>
        <w:tc>
          <w:p w14:paraId="1E68AA47">
            <w:pPr>
              <w:jc w:val="center"/>
              <w:rPr>
                <w:color w:val="000000"/>
              </w:rPr>
            </w:pPr>
          </w:p>
        </w:tc>
      </w:tr>
      <w:tr w14:paraId="506B0E4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5C13AA44">
            <w:pPr>
              <w:rPr>
                <w:color w:val="000000"/>
              </w:rPr>
            </w:pPr>
            <w:r>
              <w:rPr>
                <w:color w:val="000000"/>
                <w:rtl w:val="0"/>
              </w:rPr>
              <w:t>View/ edit profile</w:t>
            </w:r>
          </w:p>
        </w:tc>
        <w:tc>
          <w:p w14:paraId="208BC0CD">
            <w:pPr>
              <w:jc w:val="center"/>
              <w:rPr>
                <w:color w:val="000000"/>
              </w:rPr>
            </w:pPr>
            <w:r>
              <w:rPr>
                <w:color w:val="000000"/>
                <w:rtl w:val="0"/>
              </w:rPr>
              <w:t>X</w:t>
            </w:r>
          </w:p>
        </w:tc>
        <w:tc>
          <w:p w14:paraId="319FE052">
            <w:pPr>
              <w:jc w:val="center"/>
              <w:rPr>
                <w:color w:val="000000"/>
              </w:rPr>
            </w:pPr>
            <w:r>
              <w:rPr>
                <w:color w:val="000000"/>
                <w:rtl w:val="0"/>
              </w:rPr>
              <w:t>O</w:t>
            </w:r>
          </w:p>
        </w:tc>
        <w:tc>
          <w:p w14:paraId="11DDBA2B">
            <w:pPr>
              <w:jc w:val="center"/>
              <w:rPr>
                <w:color w:val="000000"/>
              </w:rPr>
            </w:pPr>
            <w:r>
              <w:rPr>
                <w:color w:val="000000"/>
                <w:rtl w:val="0"/>
              </w:rPr>
              <w:t>O</w:t>
            </w:r>
          </w:p>
        </w:tc>
        <w:tc>
          <w:p w14:paraId="11437A57">
            <w:pPr>
              <w:jc w:val="center"/>
              <w:rPr>
                <w:color w:val="000000"/>
              </w:rPr>
            </w:pPr>
            <w:r>
              <w:rPr>
                <w:color w:val="000000"/>
                <w:rtl w:val="0"/>
              </w:rPr>
              <w:t>X</w:t>
            </w:r>
          </w:p>
        </w:tc>
      </w:tr>
      <w:tr w14:paraId="2D5EBB97">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3415BCFD">
            <w:pPr>
              <w:rPr>
                <w:color w:val="000000"/>
              </w:rPr>
            </w:pPr>
            <w:r>
              <w:rPr>
                <w:color w:val="000000"/>
                <w:rtl w:val="0"/>
              </w:rPr>
              <w:t>Change password</w:t>
            </w:r>
          </w:p>
        </w:tc>
        <w:tc>
          <w:p w14:paraId="5693C259">
            <w:pPr>
              <w:jc w:val="center"/>
              <w:rPr>
                <w:color w:val="000000"/>
              </w:rPr>
            </w:pPr>
            <w:r>
              <w:rPr>
                <w:color w:val="000000"/>
                <w:rtl w:val="0"/>
              </w:rPr>
              <w:t>X</w:t>
            </w:r>
          </w:p>
        </w:tc>
        <w:tc>
          <w:p w14:paraId="26684680">
            <w:pPr>
              <w:jc w:val="center"/>
              <w:rPr>
                <w:color w:val="000000"/>
              </w:rPr>
            </w:pPr>
            <w:r>
              <w:rPr>
                <w:color w:val="000000"/>
                <w:rtl w:val="0"/>
              </w:rPr>
              <w:t>O</w:t>
            </w:r>
          </w:p>
        </w:tc>
        <w:tc>
          <w:p w14:paraId="2D13F684">
            <w:pPr>
              <w:jc w:val="center"/>
              <w:rPr>
                <w:color w:val="000000"/>
              </w:rPr>
            </w:pPr>
            <w:r>
              <w:rPr>
                <w:color w:val="000000"/>
                <w:rtl w:val="0"/>
              </w:rPr>
              <w:t>O</w:t>
            </w:r>
          </w:p>
        </w:tc>
        <w:tc>
          <w:p w14:paraId="5DFF6DAF">
            <w:pPr>
              <w:jc w:val="center"/>
              <w:rPr>
                <w:color w:val="000000"/>
              </w:rPr>
            </w:pPr>
            <w:r>
              <w:rPr>
                <w:color w:val="000000"/>
                <w:rtl w:val="0"/>
              </w:rPr>
              <w:t>X</w:t>
            </w:r>
          </w:p>
        </w:tc>
      </w:tr>
      <w:tr w14:paraId="0AA84D9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3E94EDAF">
            <w:pPr>
              <w:rPr>
                <w:b/>
                <w:color w:val="000000"/>
              </w:rPr>
            </w:pPr>
            <w:r>
              <w:rPr>
                <w:b/>
                <w:color w:val="000000"/>
                <w:rtl w:val="0"/>
              </w:rPr>
              <w:t>Purchase courses</w:t>
            </w:r>
          </w:p>
        </w:tc>
        <w:tc>
          <w:p w14:paraId="34F56F87">
            <w:pPr>
              <w:jc w:val="center"/>
              <w:rPr>
                <w:color w:val="000000"/>
              </w:rPr>
            </w:pPr>
          </w:p>
        </w:tc>
        <w:tc>
          <w:p w14:paraId="5ADC78BE">
            <w:pPr>
              <w:jc w:val="center"/>
              <w:rPr>
                <w:color w:val="000000"/>
              </w:rPr>
            </w:pPr>
          </w:p>
        </w:tc>
        <w:tc>
          <w:p w14:paraId="1CAE644D">
            <w:pPr>
              <w:jc w:val="center"/>
              <w:rPr>
                <w:color w:val="000000"/>
              </w:rPr>
            </w:pPr>
          </w:p>
        </w:tc>
        <w:tc>
          <w:p w14:paraId="1234D5DB">
            <w:pPr>
              <w:jc w:val="center"/>
              <w:rPr>
                <w:color w:val="000000"/>
              </w:rPr>
            </w:pPr>
          </w:p>
        </w:tc>
      </w:tr>
      <w:tr w14:paraId="7822F9A6">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1EAFBBC4">
            <w:pPr>
              <w:rPr>
                <w:color w:val="000000"/>
              </w:rPr>
            </w:pPr>
            <w:r>
              <w:rPr>
                <w:color w:val="000000"/>
                <w:rtl w:val="0"/>
              </w:rPr>
              <w:t>View/ add/ edit/ delete shopping cart</w:t>
            </w:r>
          </w:p>
        </w:tc>
        <w:tc>
          <w:p w14:paraId="27C396C9">
            <w:pPr>
              <w:jc w:val="center"/>
              <w:rPr>
                <w:color w:val="000000"/>
              </w:rPr>
            </w:pPr>
            <w:r>
              <w:rPr>
                <w:color w:val="000000"/>
                <w:rtl w:val="0"/>
              </w:rPr>
              <w:t>X</w:t>
            </w:r>
          </w:p>
        </w:tc>
        <w:tc>
          <w:p w14:paraId="62C5612E">
            <w:pPr>
              <w:jc w:val="center"/>
              <w:rPr>
                <w:color w:val="000000"/>
              </w:rPr>
            </w:pPr>
            <w:r>
              <w:rPr>
                <w:color w:val="000000"/>
                <w:rtl w:val="0"/>
              </w:rPr>
              <w:t>O</w:t>
            </w:r>
          </w:p>
        </w:tc>
        <w:tc>
          <w:p w14:paraId="67DEBBE0">
            <w:pPr>
              <w:jc w:val="center"/>
              <w:rPr>
                <w:color w:val="000000"/>
              </w:rPr>
            </w:pPr>
            <w:r>
              <w:rPr>
                <w:color w:val="000000"/>
                <w:rtl w:val="0"/>
              </w:rPr>
              <w:t>X</w:t>
            </w:r>
          </w:p>
        </w:tc>
        <w:tc>
          <w:p w14:paraId="4C10DE5D">
            <w:pPr>
              <w:jc w:val="center"/>
              <w:rPr>
                <w:color w:val="000000"/>
              </w:rPr>
            </w:pPr>
            <w:r>
              <w:rPr>
                <w:color w:val="000000"/>
                <w:rtl w:val="0"/>
              </w:rPr>
              <w:t>X</w:t>
            </w:r>
          </w:p>
        </w:tc>
      </w:tr>
      <w:tr w14:paraId="0308C09C">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62E03F24">
            <w:pPr>
              <w:rPr>
                <w:color w:val="000000"/>
              </w:rPr>
            </w:pPr>
            <w:r>
              <w:rPr>
                <w:color w:val="000000"/>
                <w:rtl w:val="0"/>
              </w:rPr>
              <w:t>Proceed purchase course</w:t>
            </w:r>
          </w:p>
        </w:tc>
        <w:tc>
          <w:p w14:paraId="7DDC5EC6">
            <w:pPr>
              <w:jc w:val="center"/>
              <w:rPr>
                <w:color w:val="000000"/>
              </w:rPr>
            </w:pPr>
            <w:r>
              <w:rPr>
                <w:color w:val="000000"/>
                <w:rtl w:val="0"/>
              </w:rPr>
              <w:t>X</w:t>
            </w:r>
          </w:p>
        </w:tc>
        <w:tc>
          <w:p w14:paraId="32B83543">
            <w:pPr>
              <w:jc w:val="center"/>
              <w:rPr>
                <w:color w:val="000000"/>
              </w:rPr>
            </w:pPr>
            <w:r>
              <w:rPr>
                <w:color w:val="000000"/>
                <w:rtl w:val="0"/>
              </w:rPr>
              <w:t>O</w:t>
            </w:r>
          </w:p>
        </w:tc>
        <w:tc>
          <w:p w14:paraId="7A0A2F75">
            <w:pPr>
              <w:jc w:val="center"/>
              <w:rPr>
                <w:color w:val="000000"/>
              </w:rPr>
            </w:pPr>
            <w:r>
              <w:rPr>
                <w:color w:val="000000"/>
                <w:rtl w:val="0"/>
              </w:rPr>
              <w:t>X</w:t>
            </w:r>
          </w:p>
        </w:tc>
        <w:tc>
          <w:p w14:paraId="67911398">
            <w:pPr>
              <w:jc w:val="center"/>
              <w:rPr>
                <w:color w:val="000000"/>
              </w:rPr>
            </w:pPr>
            <w:r>
              <w:rPr>
                <w:color w:val="000000"/>
                <w:rtl w:val="0"/>
              </w:rPr>
              <w:t>X</w:t>
            </w:r>
          </w:p>
        </w:tc>
      </w:tr>
      <w:tr w14:paraId="79E28CA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3BF39145">
            <w:pPr>
              <w:rPr>
                <w:b/>
                <w:color w:val="000000"/>
              </w:rPr>
            </w:pPr>
            <w:r>
              <w:rPr>
                <w:b/>
                <w:color w:val="000000"/>
                <w:rtl w:val="0"/>
              </w:rPr>
              <w:t>Enroll course</w:t>
            </w:r>
          </w:p>
        </w:tc>
        <w:tc>
          <w:p w14:paraId="480C6719">
            <w:pPr>
              <w:jc w:val="center"/>
              <w:rPr>
                <w:color w:val="000000"/>
              </w:rPr>
            </w:pPr>
          </w:p>
        </w:tc>
        <w:tc>
          <w:p w14:paraId="448D79DC">
            <w:pPr>
              <w:jc w:val="center"/>
              <w:rPr>
                <w:color w:val="000000"/>
              </w:rPr>
            </w:pPr>
          </w:p>
        </w:tc>
        <w:tc>
          <w:p w14:paraId="7AD2DD6F">
            <w:pPr>
              <w:jc w:val="center"/>
              <w:rPr>
                <w:color w:val="000000"/>
              </w:rPr>
            </w:pPr>
          </w:p>
        </w:tc>
        <w:tc>
          <w:p w14:paraId="4CAD4431">
            <w:pPr>
              <w:jc w:val="center"/>
              <w:rPr>
                <w:color w:val="000000"/>
              </w:rPr>
            </w:pPr>
          </w:p>
        </w:tc>
      </w:tr>
      <w:tr w14:paraId="0B8C54B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442A7D53">
            <w:pPr>
              <w:rPr>
                <w:color w:val="000000"/>
              </w:rPr>
            </w:pPr>
            <w:r>
              <w:rPr>
                <w:color w:val="000000"/>
                <w:rtl w:val="0"/>
              </w:rPr>
              <w:t>Enroll into a course</w:t>
            </w:r>
          </w:p>
        </w:tc>
        <w:tc>
          <w:p w14:paraId="19C9BABD">
            <w:pPr>
              <w:jc w:val="center"/>
              <w:rPr>
                <w:color w:val="000000"/>
              </w:rPr>
            </w:pPr>
            <w:r>
              <w:rPr>
                <w:color w:val="000000"/>
                <w:rtl w:val="0"/>
              </w:rPr>
              <w:t>X</w:t>
            </w:r>
          </w:p>
        </w:tc>
        <w:tc>
          <w:p w14:paraId="26D7126F">
            <w:pPr>
              <w:jc w:val="center"/>
              <w:rPr>
                <w:color w:val="000000"/>
              </w:rPr>
            </w:pPr>
            <w:r>
              <w:rPr>
                <w:color w:val="000000"/>
                <w:rtl w:val="0"/>
              </w:rPr>
              <w:t>O</w:t>
            </w:r>
          </w:p>
        </w:tc>
        <w:tc>
          <w:p w14:paraId="3C20FC4D">
            <w:pPr>
              <w:jc w:val="center"/>
              <w:rPr>
                <w:color w:val="000000"/>
              </w:rPr>
            </w:pPr>
            <w:r>
              <w:rPr>
                <w:color w:val="000000"/>
                <w:rtl w:val="0"/>
              </w:rPr>
              <w:t>X</w:t>
            </w:r>
          </w:p>
        </w:tc>
        <w:tc>
          <w:p w14:paraId="462E0FFF">
            <w:pPr>
              <w:jc w:val="center"/>
              <w:rPr>
                <w:color w:val="000000"/>
              </w:rPr>
            </w:pPr>
            <w:r>
              <w:rPr>
                <w:color w:val="000000"/>
                <w:rtl w:val="0"/>
              </w:rPr>
              <w:t>X</w:t>
            </w:r>
          </w:p>
        </w:tc>
      </w:tr>
      <w:tr w14:paraId="771C460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69A9CB88">
            <w:pPr>
              <w:rPr>
                <w:color w:val="000000"/>
              </w:rPr>
            </w:pPr>
            <w:r>
              <w:rPr>
                <w:color w:val="000000"/>
                <w:rtl w:val="0"/>
              </w:rPr>
              <w:t>View tracking of the course</w:t>
            </w:r>
          </w:p>
        </w:tc>
        <w:tc>
          <w:p w14:paraId="41E59907">
            <w:pPr>
              <w:jc w:val="center"/>
              <w:rPr>
                <w:color w:val="000000"/>
              </w:rPr>
            </w:pPr>
            <w:r>
              <w:rPr>
                <w:color w:val="000000"/>
                <w:rtl w:val="0"/>
              </w:rPr>
              <w:t>X</w:t>
            </w:r>
          </w:p>
        </w:tc>
        <w:tc>
          <w:p w14:paraId="44F4AA3B">
            <w:pPr>
              <w:jc w:val="center"/>
              <w:rPr>
                <w:color w:val="000000"/>
              </w:rPr>
            </w:pPr>
            <w:r>
              <w:rPr>
                <w:color w:val="000000"/>
                <w:rtl w:val="0"/>
              </w:rPr>
              <w:t>O</w:t>
            </w:r>
          </w:p>
        </w:tc>
        <w:tc>
          <w:p w14:paraId="42DD2060">
            <w:pPr>
              <w:jc w:val="center"/>
              <w:rPr>
                <w:color w:val="000000"/>
              </w:rPr>
            </w:pPr>
            <w:r>
              <w:rPr>
                <w:color w:val="000000"/>
                <w:rtl w:val="0"/>
              </w:rPr>
              <w:t>X</w:t>
            </w:r>
          </w:p>
        </w:tc>
        <w:tc>
          <w:p w14:paraId="4C48BF58">
            <w:pPr>
              <w:jc w:val="center"/>
              <w:rPr>
                <w:color w:val="000000"/>
              </w:rPr>
            </w:pPr>
            <w:r>
              <w:rPr>
                <w:color w:val="000000"/>
                <w:rtl w:val="0"/>
              </w:rPr>
              <w:t>X</w:t>
            </w:r>
          </w:p>
        </w:tc>
      </w:tr>
      <w:tr w14:paraId="795BA6FE">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737AC6E9">
            <w:pPr>
              <w:rPr>
                <w:color w:val="000000"/>
              </w:rPr>
            </w:pPr>
            <w:r>
              <w:rPr>
                <w:color w:val="000000"/>
                <w:rtl w:val="0"/>
              </w:rPr>
              <w:t>Review course</w:t>
            </w:r>
          </w:p>
        </w:tc>
        <w:tc>
          <w:p w14:paraId="63291B06">
            <w:pPr>
              <w:jc w:val="center"/>
              <w:rPr>
                <w:color w:val="000000"/>
              </w:rPr>
            </w:pPr>
            <w:r>
              <w:rPr>
                <w:color w:val="000000"/>
                <w:rtl w:val="0"/>
              </w:rPr>
              <w:t>X</w:t>
            </w:r>
          </w:p>
        </w:tc>
        <w:tc>
          <w:p w14:paraId="3A5298B5">
            <w:pPr>
              <w:jc w:val="center"/>
              <w:rPr>
                <w:color w:val="000000"/>
              </w:rPr>
            </w:pPr>
            <w:r>
              <w:rPr>
                <w:color w:val="000000"/>
                <w:rtl w:val="0"/>
              </w:rPr>
              <w:t>O</w:t>
            </w:r>
          </w:p>
        </w:tc>
        <w:tc>
          <w:p w14:paraId="5BAE8432">
            <w:pPr>
              <w:jc w:val="center"/>
              <w:rPr>
                <w:color w:val="000000"/>
              </w:rPr>
            </w:pPr>
            <w:r>
              <w:rPr>
                <w:color w:val="000000"/>
                <w:rtl w:val="0"/>
              </w:rPr>
              <w:t>X</w:t>
            </w:r>
          </w:p>
        </w:tc>
        <w:tc>
          <w:p w14:paraId="00E0522A">
            <w:pPr>
              <w:jc w:val="center"/>
              <w:rPr>
                <w:color w:val="000000"/>
              </w:rPr>
            </w:pPr>
            <w:r>
              <w:rPr>
                <w:color w:val="000000"/>
                <w:rtl w:val="0"/>
              </w:rPr>
              <w:t>X</w:t>
            </w:r>
          </w:p>
        </w:tc>
      </w:tr>
      <w:tr w14:paraId="48BDE05C">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3B1F61E4">
            <w:pPr>
              <w:rPr>
                <w:color w:val="000000"/>
              </w:rPr>
            </w:pPr>
            <w:r>
              <w:rPr>
                <w:color w:val="000000"/>
                <w:rtl w:val="0"/>
              </w:rPr>
              <w:t>Report course</w:t>
            </w:r>
          </w:p>
        </w:tc>
        <w:tc>
          <w:p w14:paraId="4C5B507F">
            <w:pPr>
              <w:jc w:val="center"/>
              <w:rPr>
                <w:color w:val="000000"/>
              </w:rPr>
            </w:pPr>
            <w:r>
              <w:rPr>
                <w:color w:val="000000"/>
                <w:rtl w:val="0"/>
              </w:rPr>
              <w:t>X</w:t>
            </w:r>
          </w:p>
        </w:tc>
        <w:tc>
          <w:p w14:paraId="01B012BB">
            <w:pPr>
              <w:jc w:val="center"/>
              <w:rPr>
                <w:color w:val="000000"/>
              </w:rPr>
            </w:pPr>
            <w:r>
              <w:rPr>
                <w:color w:val="000000"/>
                <w:rtl w:val="0"/>
              </w:rPr>
              <w:t>O</w:t>
            </w:r>
          </w:p>
        </w:tc>
        <w:tc>
          <w:p w14:paraId="75A73C98">
            <w:pPr>
              <w:jc w:val="center"/>
              <w:rPr>
                <w:color w:val="000000"/>
              </w:rPr>
            </w:pPr>
            <w:r>
              <w:rPr>
                <w:color w:val="000000"/>
                <w:rtl w:val="0"/>
              </w:rPr>
              <w:t>X</w:t>
            </w:r>
          </w:p>
        </w:tc>
        <w:tc>
          <w:p w14:paraId="3C511317">
            <w:pPr>
              <w:jc w:val="center"/>
              <w:rPr>
                <w:color w:val="000000"/>
              </w:rPr>
            </w:pPr>
            <w:r>
              <w:rPr>
                <w:color w:val="000000"/>
                <w:rtl w:val="0"/>
              </w:rPr>
              <w:t>X</w:t>
            </w:r>
          </w:p>
        </w:tc>
      </w:tr>
      <w:tr w14:paraId="705CE178">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7E6FF18A">
            <w:pPr>
              <w:rPr>
                <w:color w:val="000000"/>
              </w:rPr>
            </w:pPr>
            <w:r>
              <w:rPr>
                <w:color w:val="000000"/>
                <w:rtl w:val="0"/>
              </w:rPr>
              <w:t>Saved course</w:t>
            </w:r>
          </w:p>
        </w:tc>
        <w:tc>
          <w:p w14:paraId="57201756">
            <w:pPr>
              <w:jc w:val="center"/>
              <w:rPr>
                <w:color w:val="000000"/>
              </w:rPr>
            </w:pPr>
            <w:r>
              <w:rPr>
                <w:color w:val="000000"/>
                <w:rtl w:val="0"/>
              </w:rPr>
              <w:t>X</w:t>
            </w:r>
          </w:p>
        </w:tc>
        <w:tc>
          <w:p w14:paraId="1E9570C7">
            <w:pPr>
              <w:jc w:val="center"/>
              <w:rPr>
                <w:color w:val="000000"/>
              </w:rPr>
            </w:pPr>
            <w:r>
              <w:rPr>
                <w:color w:val="000000"/>
                <w:rtl w:val="0"/>
              </w:rPr>
              <w:t>O</w:t>
            </w:r>
          </w:p>
        </w:tc>
        <w:tc>
          <w:p w14:paraId="0A1DA814">
            <w:pPr>
              <w:jc w:val="center"/>
              <w:rPr>
                <w:color w:val="000000"/>
              </w:rPr>
            </w:pPr>
            <w:r>
              <w:rPr>
                <w:color w:val="000000"/>
                <w:rtl w:val="0"/>
              </w:rPr>
              <w:t>X</w:t>
            </w:r>
          </w:p>
        </w:tc>
        <w:tc>
          <w:p w14:paraId="63BBE49E">
            <w:pPr>
              <w:jc w:val="center"/>
              <w:rPr>
                <w:color w:val="000000"/>
              </w:rPr>
            </w:pPr>
            <w:r>
              <w:rPr>
                <w:color w:val="000000"/>
                <w:rtl w:val="0"/>
              </w:rPr>
              <w:t>X</w:t>
            </w:r>
          </w:p>
        </w:tc>
      </w:tr>
      <w:tr w14:paraId="1AB491F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0904A6DD">
            <w:pPr>
              <w:spacing w:before="60" w:after="0" w:line="360" w:lineRule="auto"/>
              <w:ind w:left="0" w:right="0" w:firstLine="0"/>
              <w:jc w:val="left"/>
            </w:pPr>
            <w:r>
              <w:rPr>
                <w:b/>
                <w:color w:val="000000"/>
                <w:rtl w:val="0"/>
              </w:rPr>
              <w:t>Dashboard for Instructor</w:t>
            </w:r>
          </w:p>
        </w:tc>
        <w:tc>
          <w:p w14:paraId="217189F9">
            <w:pPr>
              <w:jc w:val="center"/>
              <w:rPr>
                <w:color w:val="000000"/>
              </w:rPr>
            </w:pPr>
          </w:p>
        </w:tc>
        <w:tc>
          <w:p w14:paraId="4009B825">
            <w:pPr>
              <w:jc w:val="center"/>
              <w:rPr>
                <w:color w:val="000000"/>
              </w:rPr>
            </w:pPr>
          </w:p>
        </w:tc>
        <w:tc>
          <w:p w14:paraId="01EAA2D1">
            <w:pPr>
              <w:jc w:val="center"/>
              <w:rPr>
                <w:color w:val="000000"/>
              </w:rPr>
            </w:pPr>
          </w:p>
        </w:tc>
        <w:tc>
          <w:p w14:paraId="5E4E6AF4">
            <w:pPr>
              <w:jc w:val="center"/>
              <w:rPr>
                <w:color w:val="000000"/>
              </w:rPr>
            </w:pPr>
          </w:p>
        </w:tc>
      </w:tr>
      <w:tr w14:paraId="1D04810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7BAB9436">
            <w:pPr>
              <w:rPr>
                <w:color w:val="000000"/>
              </w:rPr>
            </w:pPr>
            <w:r>
              <w:rPr>
                <w:color w:val="000000"/>
                <w:rtl w:val="0"/>
              </w:rPr>
              <w:t>View course/ student analytics</w:t>
            </w:r>
          </w:p>
        </w:tc>
        <w:tc>
          <w:p w14:paraId="5724F48E">
            <w:pPr>
              <w:jc w:val="center"/>
              <w:rPr>
                <w:color w:val="000000"/>
              </w:rPr>
            </w:pPr>
            <w:r>
              <w:rPr>
                <w:color w:val="000000"/>
                <w:rtl w:val="0"/>
              </w:rPr>
              <w:t>X</w:t>
            </w:r>
          </w:p>
        </w:tc>
        <w:tc>
          <w:p w14:paraId="700253F0">
            <w:pPr>
              <w:jc w:val="center"/>
              <w:rPr>
                <w:color w:val="000000"/>
              </w:rPr>
            </w:pPr>
            <w:r>
              <w:rPr>
                <w:color w:val="000000"/>
                <w:rtl w:val="0"/>
              </w:rPr>
              <w:t>X</w:t>
            </w:r>
          </w:p>
        </w:tc>
        <w:tc>
          <w:p w14:paraId="4BC40A30">
            <w:pPr>
              <w:jc w:val="center"/>
              <w:rPr>
                <w:color w:val="000000"/>
              </w:rPr>
            </w:pPr>
            <w:r>
              <w:rPr>
                <w:color w:val="000000"/>
                <w:rtl w:val="0"/>
              </w:rPr>
              <w:t>O</w:t>
            </w:r>
          </w:p>
        </w:tc>
        <w:tc>
          <w:p w14:paraId="7D06EEF7">
            <w:pPr>
              <w:jc w:val="center"/>
              <w:rPr>
                <w:color w:val="000000"/>
              </w:rPr>
            </w:pPr>
            <w:r>
              <w:rPr>
                <w:color w:val="000000"/>
                <w:rtl w:val="0"/>
              </w:rPr>
              <w:t>X</w:t>
            </w:r>
          </w:p>
        </w:tc>
      </w:tr>
      <w:tr w14:paraId="2B9091EF">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3623F67A">
            <w:pPr>
              <w:rPr>
                <w:b/>
                <w:color w:val="000000"/>
              </w:rPr>
            </w:pPr>
            <w:r>
              <w:rPr>
                <w:b/>
                <w:color w:val="000000"/>
                <w:rtl w:val="0"/>
              </w:rPr>
              <w:t>Manage course</w:t>
            </w:r>
          </w:p>
        </w:tc>
        <w:tc>
          <w:p w14:paraId="75796E16">
            <w:pPr>
              <w:jc w:val="center"/>
              <w:rPr>
                <w:color w:val="000000"/>
              </w:rPr>
            </w:pPr>
          </w:p>
        </w:tc>
        <w:tc>
          <w:p w14:paraId="3F787758">
            <w:pPr>
              <w:jc w:val="center"/>
              <w:rPr>
                <w:color w:val="000000"/>
              </w:rPr>
            </w:pPr>
          </w:p>
        </w:tc>
        <w:tc>
          <w:p w14:paraId="2E267F75">
            <w:pPr>
              <w:jc w:val="center"/>
              <w:rPr>
                <w:color w:val="000000"/>
              </w:rPr>
            </w:pPr>
          </w:p>
        </w:tc>
        <w:tc>
          <w:p w14:paraId="1E94C9FC">
            <w:pPr>
              <w:jc w:val="center"/>
              <w:rPr>
                <w:color w:val="000000"/>
              </w:rPr>
            </w:pPr>
          </w:p>
        </w:tc>
      </w:tr>
      <w:tr w14:paraId="5EC46155">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5A74B395">
            <w:pPr>
              <w:rPr>
                <w:color w:val="000000"/>
              </w:rPr>
            </w:pPr>
            <w:r>
              <w:rPr>
                <w:color w:val="000000"/>
                <w:rtl w:val="0"/>
              </w:rPr>
              <w:t>View list course</w:t>
            </w:r>
          </w:p>
        </w:tc>
        <w:tc>
          <w:p w14:paraId="6A4FAF28">
            <w:pPr>
              <w:jc w:val="center"/>
              <w:rPr>
                <w:color w:val="000000"/>
              </w:rPr>
            </w:pPr>
            <w:r>
              <w:rPr>
                <w:color w:val="000000"/>
                <w:rtl w:val="0"/>
              </w:rPr>
              <w:t>X</w:t>
            </w:r>
          </w:p>
        </w:tc>
        <w:tc>
          <w:p w14:paraId="5FC90238">
            <w:pPr>
              <w:jc w:val="center"/>
              <w:rPr>
                <w:color w:val="000000"/>
              </w:rPr>
            </w:pPr>
            <w:r>
              <w:rPr>
                <w:color w:val="000000"/>
                <w:rtl w:val="0"/>
              </w:rPr>
              <w:t>X</w:t>
            </w:r>
          </w:p>
        </w:tc>
        <w:tc>
          <w:p w14:paraId="2E6F4665">
            <w:pPr>
              <w:jc w:val="center"/>
              <w:rPr>
                <w:color w:val="000000"/>
              </w:rPr>
            </w:pPr>
            <w:r>
              <w:rPr>
                <w:color w:val="000000"/>
                <w:rtl w:val="0"/>
              </w:rPr>
              <w:t>O</w:t>
            </w:r>
          </w:p>
        </w:tc>
        <w:tc>
          <w:p w14:paraId="6DABA9DF">
            <w:pPr>
              <w:jc w:val="center"/>
              <w:rPr>
                <w:color w:val="000000"/>
              </w:rPr>
            </w:pPr>
            <w:r>
              <w:rPr>
                <w:color w:val="000000"/>
                <w:rtl w:val="0"/>
              </w:rPr>
              <w:t>X</w:t>
            </w:r>
          </w:p>
        </w:tc>
      </w:tr>
      <w:tr w14:paraId="56BD2B10">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3EA37539">
            <w:pPr>
              <w:rPr>
                <w:color w:val="000000"/>
              </w:rPr>
            </w:pPr>
            <w:r>
              <w:rPr>
                <w:color w:val="000000"/>
                <w:rtl w:val="0"/>
              </w:rPr>
              <w:t>Create/ edit/ delete course</w:t>
            </w:r>
          </w:p>
        </w:tc>
        <w:tc>
          <w:p w14:paraId="4EE0AAFB">
            <w:pPr>
              <w:jc w:val="center"/>
              <w:rPr>
                <w:color w:val="000000"/>
              </w:rPr>
            </w:pPr>
            <w:r>
              <w:rPr>
                <w:color w:val="000000"/>
                <w:rtl w:val="0"/>
              </w:rPr>
              <w:t>X</w:t>
            </w:r>
          </w:p>
        </w:tc>
        <w:tc>
          <w:p w14:paraId="1BABB2A5">
            <w:pPr>
              <w:jc w:val="center"/>
              <w:rPr>
                <w:color w:val="000000"/>
              </w:rPr>
            </w:pPr>
            <w:r>
              <w:rPr>
                <w:color w:val="000000"/>
                <w:rtl w:val="0"/>
              </w:rPr>
              <w:t>X</w:t>
            </w:r>
          </w:p>
        </w:tc>
        <w:tc>
          <w:p w14:paraId="5114B9FE">
            <w:pPr>
              <w:jc w:val="center"/>
              <w:rPr>
                <w:color w:val="000000"/>
              </w:rPr>
            </w:pPr>
            <w:r>
              <w:rPr>
                <w:color w:val="000000"/>
                <w:rtl w:val="0"/>
              </w:rPr>
              <w:t>O</w:t>
            </w:r>
          </w:p>
        </w:tc>
        <w:tc>
          <w:p w14:paraId="197D2B0E">
            <w:pPr>
              <w:jc w:val="center"/>
              <w:rPr>
                <w:color w:val="000000"/>
              </w:rPr>
            </w:pPr>
            <w:r>
              <w:rPr>
                <w:color w:val="000000"/>
                <w:rtl w:val="0"/>
              </w:rPr>
              <w:t>X</w:t>
            </w:r>
          </w:p>
        </w:tc>
      </w:tr>
      <w:tr w14:paraId="452E070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16CC695D">
            <w:pPr>
              <w:rPr>
                <w:color w:val="000000"/>
              </w:rPr>
            </w:pPr>
            <w:r>
              <w:rPr>
                <w:color w:val="000000"/>
                <w:rtl w:val="0"/>
              </w:rPr>
              <w:t>Submit course for approval</w:t>
            </w:r>
          </w:p>
        </w:tc>
        <w:tc>
          <w:p w14:paraId="32FA84CE">
            <w:pPr>
              <w:jc w:val="center"/>
              <w:rPr>
                <w:color w:val="000000"/>
              </w:rPr>
            </w:pPr>
            <w:r>
              <w:rPr>
                <w:color w:val="000000"/>
                <w:rtl w:val="0"/>
              </w:rPr>
              <w:t>X</w:t>
            </w:r>
          </w:p>
        </w:tc>
        <w:tc>
          <w:p w14:paraId="052D02F3">
            <w:pPr>
              <w:jc w:val="center"/>
              <w:rPr>
                <w:color w:val="000000"/>
              </w:rPr>
            </w:pPr>
            <w:r>
              <w:rPr>
                <w:color w:val="000000"/>
                <w:rtl w:val="0"/>
              </w:rPr>
              <w:t>X</w:t>
            </w:r>
          </w:p>
        </w:tc>
        <w:tc>
          <w:p w14:paraId="450BD3AC">
            <w:pPr>
              <w:jc w:val="center"/>
              <w:rPr>
                <w:color w:val="000000"/>
              </w:rPr>
            </w:pPr>
            <w:r>
              <w:rPr>
                <w:color w:val="000000"/>
                <w:rtl w:val="0"/>
              </w:rPr>
              <w:t>O</w:t>
            </w:r>
          </w:p>
        </w:tc>
        <w:tc>
          <w:p w14:paraId="586F798F">
            <w:pPr>
              <w:jc w:val="center"/>
              <w:rPr>
                <w:color w:val="000000"/>
              </w:rPr>
            </w:pPr>
            <w:r>
              <w:rPr>
                <w:color w:val="000000"/>
                <w:rtl w:val="0"/>
              </w:rPr>
              <w:t>X</w:t>
            </w:r>
          </w:p>
        </w:tc>
      </w:tr>
      <w:tr w14:paraId="46C985A0">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149B69E1">
            <w:pPr>
              <w:rPr>
                <w:b/>
                <w:color w:val="000000"/>
              </w:rPr>
            </w:pPr>
            <w:r>
              <w:rPr>
                <w:b/>
                <w:color w:val="000000"/>
                <w:rtl w:val="0"/>
              </w:rPr>
              <w:t>Earning Affiliate</w:t>
            </w:r>
          </w:p>
        </w:tc>
        <w:tc>
          <w:p w14:paraId="56FF95F3">
            <w:pPr>
              <w:jc w:val="center"/>
              <w:rPr>
                <w:color w:val="000000"/>
              </w:rPr>
            </w:pPr>
          </w:p>
        </w:tc>
        <w:tc>
          <w:p w14:paraId="1F77C2AC">
            <w:pPr>
              <w:jc w:val="center"/>
              <w:rPr>
                <w:color w:val="000000"/>
              </w:rPr>
            </w:pPr>
          </w:p>
        </w:tc>
        <w:tc>
          <w:p w14:paraId="0AA68274">
            <w:pPr>
              <w:jc w:val="center"/>
              <w:rPr>
                <w:color w:val="000000"/>
              </w:rPr>
            </w:pPr>
          </w:p>
        </w:tc>
        <w:tc>
          <w:p w14:paraId="56AF5671">
            <w:pPr>
              <w:jc w:val="center"/>
              <w:rPr>
                <w:color w:val="000000"/>
              </w:rPr>
            </w:pPr>
          </w:p>
        </w:tc>
      </w:tr>
      <w:tr w14:paraId="5264187C">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56AD9573">
            <w:pPr>
              <w:rPr>
                <w:color w:val="000000"/>
              </w:rPr>
            </w:pPr>
            <w:r>
              <w:rPr>
                <w:color w:val="000000"/>
                <w:rtl w:val="0"/>
              </w:rPr>
              <w:t>View earning money</w:t>
            </w:r>
          </w:p>
        </w:tc>
        <w:tc>
          <w:p w14:paraId="254D93A0">
            <w:pPr>
              <w:jc w:val="center"/>
              <w:rPr>
                <w:color w:val="000000"/>
              </w:rPr>
            </w:pPr>
            <w:r>
              <w:rPr>
                <w:color w:val="000000"/>
                <w:rtl w:val="0"/>
              </w:rPr>
              <w:t>X</w:t>
            </w:r>
          </w:p>
        </w:tc>
        <w:tc>
          <w:p w14:paraId="45932743">
            <w:pPr>
              <w:jc w:val="center"/>
              <w:rPr>
                <w:color w:val="000000"/>
              </w:rPr>
            </w:pPr>
            <w:r>
              <w:rPr>
                <w:color w:val="000000"/>
                <w:rtl w:val="0"/>
              </w:rPr>
              <w:t>X</w:t>
            </w:r>
          </w:p>
        </w:tc>
        <w:tc>
          <w:p w14:paraId="22E549E9">
            <w:pPr>
              <w:jc w:val="center"/>
              <w:rPr>
                <w:color w:val="000000"/>
              </w:rPr>
            </w:pPr>
            <w:r>
              <w:rPr>
                <w:color w:val="000000"/>
                <w:rtl w:val="0"/>
              </w:rPr>
              <w:t>O</w:t>
            </w:r>
          </w:p>
        </w:tc>
        <w:tc>
          <w:p w14:paraId="004F518E">
            <w:pPr>
              <w:jc w:val="center"/>
              <w:rPr>
                <w:color w:val="000000"/>
              </w:rPr>
            </w:pPr>
            <w:r>
              <w:rPr>
                <w:color w:val="000000"/>
                <w:rtl w:val="0"/>
              </w:rPr>
              <w:t>X</w:t>
            </w:r>
          </w:p>
        </w:tc>
      </w:tr>
      <w:tr w14:paraId="5BC6CE4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705BAB1C">
            <w:pPr>
              <w:rPr>
                <w:color w:val="000000"/>
              </w:rPr>
            </w:pPr>
            <w:r>
              <w:rPr>
                <w:color w:val="000000"/>
                <w:rtl w:val="0"/>
              </w:rPr>
              <w:t xml:space="preserve">Payout </w:t>
            </w:r>
          </w:p>
        </w:tc>
        <w:tc>
          <w:p w14:paraId="6DF2029F">
            <w:pPr>
              <w:jc w:val="center"/>
              <w:rPr>
                <w:color w:val="000000"/>
              </w:rPr>
            </w:pPr>
            <w:r>
              <w:rPr>
                <w:color w:val="000000"/>
                <w:rtl w:val="0"/>
              </w:rPr>
              <w:t>X</w:t>
            </w:r>
          </w:p>
        </w:tc>
        <w:tc>
          <w:p w14:paraId="0FE66532">
            <w:pPr>
              <w:jc w:val="center"/>
              <w:rPr>
                <w:color w:val="000000"/>
              </w:rPr>
            </w:pPr>
            <w:r>
              <w:rPr>
                <w:color w:val="000000"/>
                <w:rtl w:val="0"/>
              </w:rPr>
              <w:t>X</w:t>
            </w:r>
          </w:p>
        </w:tc>
        <w:tc>
          <w:p w14:paraId="21F17143">
            <w:pPr>
              <w:jc w:val="center"/>
              <w:rPr>
                <w:color w:val="000000"/>
              </w:rPr>
            </w:pPr>
            <w:r>
              <w:rPr>
                <w:color w:val="000000"/>
                <w:rtl w:val="0"/>
              </w:rPr>
              <w:t>O</w:t>
            </w:r>
          </w:p>
        </w:tc>
        <w:tc>
          <w:p w14:paraId="3647E6EA">
            <w:pPr>
              <w:jc w:val="center"/>
              <w:rPr>
                <w:color w:val="000000"/>
              </w:rPr>
            </w:pPr>
            <w:r>
              <w:rPr>
                <w:color w:val="000000"/>
                <w:rtl w:val="0"/>
              </w:rPr>
              <w:t>X</w:t>
            </w:r>
          </w:p>
        </w:tc>
      </w:tr>
      <w:tr w14:paraId="69DB05BF">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4949506F">
            <w:pPr>
              <w:rPr>
                <w:b/>
                <w:color w:val="000000"/>
              </w:rPr>
            </w:pPr>
            <w:r>
              <w:rPr>
                <w:b/>
                <w:color w:val="000000"/>
                <w:rtl w:val="0"/>
              </w:rPr>
              <w:t>Dashboard for admin</w:t>
            </w:r>
          </w:p>
        </w:tc>
        <w:tc>
          <w:p w14:paraId="6BF6A132">
            <w:pPr>
              <w:jc w:val="center"/>
              <w:rPr>
                <w:color w:val="000000"/>
              </w:rPr>
            </w:pPr>
          </w:p>
        </w:tc>
        <w:tc>
          <w:p w14:paraId="1CB99A69">
            <w:pPr>
              <w:jc w:val="center"/>
              <w:rPr>
                <w:color w:val="000000"/>
              </w:rPr>
            </w:pPr>
          </w:p>
        </w:tc>
        <w:tc>
          <w:p w14:paraId="244C2BF7">
            <w:pPr>
              <w:jc w:val="center"/>
              <w:rPr>
                <w:color w:val="000000"/>
              </w:rPr>
            </w:pPr>
          </w:p>
        </w:tc>
        <w:tc>
          <w:p w14:paraId="50924D45">
            <w:pPr>
              <w:jc w:val="center"/>
              <w:rPr>
                <w:color w:val="000000"/>
              </w:rPr>
            </w:pPr>
          </w:p>
        </w:tc>
      </w:tr>
      <w:tr w14:paraId="2089C8C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759D91AE">
            <w:pPr>
              <w:rPr>
                <w:color w:val="000000"/>
              </w:rPr>
            </w:pPr>
            <w:r>
              <w:rPr>
                <w:color w:val="000000"/>
                <w:rtl w:val="0"/>
              </w:rPr>
              <w:t>View dashboard</w:t>
            </w:r>
          </w:p>
        </w:tc>
        <w:tc>
          <w:p w14:paraId="41123D49">
            <w:pPr>
              <w:jc w:val="center"/>
              <w:rPr>
                <w:color w:val="000000"/>
              </w:rPr>
            </w:pPr>
            <w:r>
              <w:rPr>
                <w:color w:val="000000"/>
                <w:rtl w:val="0"/>
              </w:rPr>
              <w:t>X</w:t>
            </w:r>
          </w:p>
        </w:tc>
        <w:tc>
          <w:p w14:paraId="64DDAE11">
            <w:pPr>
              <w:jc w:val="center"/>
              <w:rPr>
                <w:color w:val="000000"/>
              </w:rPr>
            </w:pPr>
            <w:r>
              <w:rPr>
                <w:color w:val="000000"/>
                <w:rtl w:val="0"/>
              </w:rPr>
              <w:t>X</w:t>
            </w:r>
          </w:p>
        </w:tc>
        <w:tc>
          <w:p w14:paraId="3A229AB1">
            <w:pPr>
              <w:jc w:val="center"/>
              <w:rPr>
                <w:color w:val="000000"/>
              </w:rPr>
            </w:pPr>
            <w:r>
              <w:rPr>
                <w:color w:val="000000"/>
                <w:rtl w:val="0"/>
              </w:rPr>
              <w:t>X</w:t>
            </w:r>
          </w:p>
        </w:tc>
        <w:tc>
          <w:p w14:paraId="5378AB1F">
            <w:pPr>
              <w:jc w:val="center"/>
              <w:rPr>
                <w:color w:val="000000"/>
              </w:rPr>
            </w:pPr>
            <w:r>
              <w:rPr>
                <w:color w:val="000000"/>
                <w:rtl w:val="0"/>
              </w:rPr>
              <w:t>O</w:t>
            </w:r>
          </w:p>
        </w:tc>
      </w:tr>
      <w:tr w14:paraId="0E2ACA2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3B46B799">
            <w:pPr>
              <w:rPr>
                <w:b/>
                <w:color w:val="000000"/>
              </w:rPr>
            </w:pPr>
            <w:r>
              <w:rPr>
                <w:b/>
                <w:color w:val="000000"/>
                <w:rtl w:val="0"/>
              </w:rPr>
              <w:t>Manage categories</w:t>
            </w:r>
          </w:p>
        </w:tc>
        <w:tc>
          <w:p w14:paraId="617B2EDF">
            <w:pPr>
              <w:jc w:val="center"/>
              <w:rPr>
                <w:color w:val="000000"/>
              </w:rPr>
            </w:pPr>
          </w:p>
        </w:tc>
        <w:tc>
          <w:p w14:paraId="4D42AE79">
            <w:pPr>
              <w:jc w:val="center"/>
              <w:rPr>
                <w:color w:val="000000"/>
              </w:rPr>
            </w:pPr>
          </w:p>
        </w:tc>
        <w:tc>
          <w:p w14:paraId="07D586D5">
            <w:pPr>
              <w:jc w:val="center"/>
              <w:rPr>
                <w:color w:val="000000"/>
              </w:rPr>
            </w:pPr>
          </w:p>
        </w:tc>
        <w:tc>
          <w:p w14:paraId="39DA9064">
            <w:pPr>
              <w:jc w:val="center"/>
              <w:rPr>
                <w:color w:val="000000"/>
              </w:rPr>
            </w:pPr>
          </w:p>
        </w:tc>
      </w:tr>
      <w:tr w14:paraId="29A82B14">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2B333208">
            <w:pPr>
              <w:rPr>
                <w:color w:val="000000"/>
              </w:rPr>
            </w:pPr>
            <w:r>
              <w:rPr>
                <w:color w:val="000000"/>
                <w:rtl w:val="0"/>
              </w:rPr>
              <w:t>Create/ view/ search/ edit/ delete categories</w:t>
            </w:r>
          </w:p>
        </w:tc>
        <w:tc>
          <w:p w14:paraId="0B7B9B7D">
            <w:pPr>
              <w:jc w:val="center"/>
              <w:rPr>
                <w:color w:val="000000"/>
              </w:rPr>
            </w:pPr>
            <w:r>
              <w:rPr>
                <w:color w:val="000000"/>
                <w:rtl w:val="0"/>
              </w:rPr>
              <w:t>X</w:t>
            </w:r>
          </w:p>
        </w:tc>
        <w:tc>
          <w:p w14:paraId="12561DE1">
            <w:pPr>
              <w:jc w:val="center"/>
              <w:rPr>
                <w:color w:val="000000"/>
              </w:rPr>
            </w:pPr>
            <w:r>
              <w:rPr>
                <w:color w:val="000000"/>
                <w:rtl w:val="0"/>
              </w:rPr>
              <w:t>X</w:t>
            </w:r>
          </w:p>
        </w:tc>
        <w:tc>
          <w:p w14:paraId="1B22D251">
            <w:pPr>
              <w:jc w:val="center"/>
              <w:rPr>
                <w:color w:val="000000"/>
              </w:rPr>
            </w:pPr>
            <w:r>
              <w:rPr>
                <w:color w:val="000000"/>
                <w:rtl w:val="0"/>
              </w:rPr>
              <w:t>X</w:t>
            </w:r>
          </w:p>
        </w:tc>
        <w:tc>
          <w:p w14:paraId="7C63027B">
            <w:pPr>
              <w:jc w:val="center"/>
              <w:rPr>
                <w:color w:val="000000"/>
              </w:rPr>
            </w:pPr>
            <w:r>
              <w:rPr>
                <w:color w:val="000000"/>
                <w:rtl w:val="0"/>
              </w:rPr>
              <w:t>O</w:t>
            </w:r>
          </w:p>
        </w:tc>
      </w:tr>
      <w:tr w14:paraId="44099C0E">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1398980D">
            <w:pPr>
              <w:rPr>
                <w:color w:val="000000"/>
              </w:rPr>
            </w:pPr>
            <w:r>
              <w:rPr>
                <w:b/>
                <w:color w:val="000000"/>
                <w:rtl w:val="0"/>
              </w:rPr>
              <w:t>Manage sub-categories</w:t>
            </w:r>
          </w:p>
        </w:tc>
        <w:tc>
          <w:p w14:paraId="62D0407F">
            <w:pPr>
              <w:jc w:val="center"/>
              <w:rPr>
                <w:color w:val="000000"/>
              </w:rPr>
            </w:pPr>
          </w:p>
        </w:tc>
        <w:tc>
          <w:p w14:paraId="4D10C9BC">
            <w:pPr>
              <w:jc w:val="center"/>
              <w:rPr>
                <w:color w:val="000000"/>
              </w:rPr>
            </w:pPr>
          </w:p>
        </w:tc>
        <w:tc>
          <w:p w14:paraId="3B8A2E51">
            <w:pPr>
              <w:jc w:val="center"/>
              <w:rPr>
                <w:color w:val="000000"/>
              </w:rPr>
            </w:pPr>
          </w:p>
        </w:tc>
        <w:tc>
          <w:p w14:paraId="5D67F31E">
            <w:pPr>
              <w:jc w:val="center"/>
              <w:rPr>
                <w:color w:val="000000"/>
              </w:rPr>
            </w:pPr>
          </w:p>
        </w:tc>
      </w:tr>
      <w:tr w14:paraId="12015568">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47914CDC">
            <w:pPr>
              <w:rPr>
                <w:color w:val="000000"/>
              </w:rPr>
            </w:pPr>
            <w:r>
              <w:rPr>
                <w:color w:val="000000"/>
                <w:rtl w:val="0"/>
              </w:rPr>
              <w:t>Create/ view/ search/ edit/ delete sub-categories</w:t>
            </w:r>
          </w:p>
        </w:tc>
        <w:tc>
          <w:p w14:paraId="6D1B50B3">
            <w:pPr>
              <w:jc w:val="center"/>
              <w:rPr>
                <w:color w:val="000000"/>
              </w:rPr>
            </w:pPr>
            <w:r>
              <w:rPr>
                <w:color w:val="000000"/>
                <w:rtl w:val="0"/>
              </w:rPr>
              <w:t>X</w:t>
            </w:r>
          </w:p>
        </w:tc>
        <w:tc>
          <w:p w14:paraId="0A1F55DE">
            <w:pPr>
              <w:jc w:val="center"/>
              <w:rPr>
                <w:color w:val="000000"/>
              </w:rPr>
            </w:pPr>
            <w:r>
              <w:rPr>
                <w:color w:val="000000"/>
                <w:rtl w:val="0"/>
              </w:rPr>
              <w:t>X</w:t>
            </w:r>
          </w:p>
        </w:tc>
        <w:tc>
          <w:p w14:paraId="0A1E50AA">
            <w:pPr>
              <w:jc w:val="center"/>
              <w:rPr>
                <w:color w:val="000000"/>
              </w:rPr>
            </w:pPr>
            <w:r>
              <w:rPr>
                <w:color w:val="000000"/>
                <w:rtl w:val="0"/>
              </w:rPr>
              <w:t>X</w:t>
            </w:r>
          </w:p>
        </w:tc>
        <w:tc>
          <w:p w14:paraId="3BC32F24">
            <w:pPr>
              <w:jc w:val="center"/>
              <w:rPr>
                <w:color w:val="000000"/>
              </w:rPr>
            </w:pPr>
            <w:r>
              <w:rPr>
                <w:color w:val="000000"/>
                <w:rtl w:val="0"/>
              </w:rPr>
              <w:t>O</w:t>
            </w:r>
          </w:p>
        </w:tc>
      </w:tr>
      <w:tr w14:paraId="01848915">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2CCF47EC">
            <w:pPr>
              <w:rPr>
                <w:b/>
                <w:color w:val="000000"/>
              </w:rPr>
            </w:pPr>
            <w:r>
              <w:rPr>
                <w:b/>
                <w:color w:val="000000"/>
                <w:rtl w:val="0"/>
              </w:rPr>
              <w:t>Manage student</w:t>
            </w:r>
          </w:p>
        </w:tc>
        <w:tc>
          <w:p w14:paraId="08A2A85C">
            <w:pPr>
              <w:jc w:val="center"/>
              <w:rPr>
                <w:color w:val="000000"/>
              </w:rPr>
            </w:pPr>
          </w:p>
        </w:tc>
        <w:tc>
          <w:p w14:paraId="351BD9ED">
            <w:pPr>
              <w:jc w:val="center"/>
              <w:rPr>
                <w:color w:val="000000"/>
              </w:rPr>
            </w:pPr>
          </w:p>
        </w:tc>
        <w:tc>
          <w:p w14:paraId="372D835D">
            <w:pPr>
              <w:jc w:val="center"/>
              <w:rPr>
                <w:color w:val="000000"/>
              </w:rPr>
            </w:pPr>
          </w:p>
        </w:tc>
        <w:tc>
          <w:p w14:paraId="1572C155">
            <w:pPr>
              <w:jc w:val="center"/>
              <w:rPr>
                <w:color w:val="000000"/>
              </w:rPr>
            </w:pPr>
          </w:p>
        </w:tc>
      </w:tr>
      <w:tr w14:paraId="08BFD67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38F0AEF3">
            <w:pPr>
              <w:rPr>
                <w:color w:val="000000"/>
              </w:rPr>
            </w:pPr>
            <w:r>
              <w:rPr>
                <w:color w:val="000000"/>
                <w:rtl w:val="0"/>
              </w:rPr>
              <w:t>View list of students</w:t>
            </w:r>
          </w:p>
        </w:tc>
        <w:tc>
          <w:p w14:paraId="7C050BE4">
            <w:pPr>
              <w:jc w:val="center"/>
              <w:rPr>
                <w:color w:val="000000"/>
              </w:rPr>
            </w:pPr>
            <w:r>
              <w:rPr>
                <w:color w:val="000000"/>
                <w:rtl w:val="0"/>
              </w:rPr>
              <w:t>X</w:t>
            </w:r>
          </w:p>
        </w:tc>
        <w:tc>
          <w:p w14:paraId="6F1D46E7">
            <w:pPr>
              <w:jc w:val="center"/>
              <w:rPr>
                <w:color w:val="000000"/>
              </w:rPr>
            </w:pPr>
            <w:r>
              <w:rPr>
                <w:color w:val="000000"/>
                <w:rtl w:val="0"/>
              </w:rPr>
              <w:t>X</w:t>
            </w:r>
          </w:p>
        </w:tc>
        <w:tc>
          <w:p w14:paraId="17146D1F">
            <w:pPr>
              <w:jc w:val="center"/>
              <w:rPr>
                <w:color w:val="000000"/>
              </w:rPr>
            </w:pPr>
            <w:r>
              <w:rPr>
                <w:color w:val="000000"/>
                <w:rtl w:val="0"/>
              </w:rPr>
              <w:t>X</w:t>
            </w:r>
          </w:p>
        </w:tc>
        <w:tc>
          <w:p w14:paraId="3CF7AA72">
            <w:pPr>
              <w:jc w:val="center"/>
              <w:rPr>
                <w:color w:val="000000"/>
              </w:rPr>
            </w:pPr>
            <w:r>
              <w:rPr>
                <w:color w:val="000000"/>
                <w:rtl w:val="0"/>
              </w:rPr>
              <w:t>O</w:t>
            </w:r>
          </w:p>
        </w:tc>
      </w:tr>
      <w:tr w14:paraId="5696E16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4DC51B11">
            <w:pPr>
              <w:rPr>
                <w:color w:val="000000"/>
              </w:rPr>
            </w:pPr>
            <w:r>
              <w:rPr>
                <w:color w:val="000000"/>
                <w:rtl w:val="0"/>
              </w:rPr>
              <w:t>Block/ unblock student</w:t>
            </w:r>
          </w:p>
        </w:tc>
        <w:tc>
          <w:p w14:paraId="17AE3183">
            <w:pPr>
              <w:jc w:val="center"/>
              <w:rPr>
                <w:color w:val="000000"/>
              </w:rPr>
            </w:pPr>
            <w:r>
              <w:rPr>
                <w:color w:val="000000"/>
                <w:rtl w:val="0"/>
              </w:rPr>
              <w:t>X</w:t>
            </w:r>
          </w:p>
        </w:tc>
        <w:tc>
          <w:p w14:paraId="0BBFB9E2">
            <w:pPr>
              <w:jc w:val="center"/>
              <w:rPr>
                <w:color w:val="000000"/>
              </w:rPr>
            </w:pPr>
            <w:r>
              <w:rPr>
                <w:color w:val="000000"/>
                <w:rtl w:val="0"/>
              </w:rPr>
              <w:t>X</w:t>
            </w:r>
          </w:p>
        </w:tc>
        <w:tc>
          <w:p w14:paraId="21FF45EA">
            <w:pPr>
              <w:jc w:val="center"/>
              <w:rPr>
                <w:color w:val="000000"/>
              </w:rPr>
            </w:pPr>
            <w:r>
              <w:rPr>
                <w:color w:val="000000"/>
                <w:rtl w:val="0"/>
              </w:rPr>
              <w:t>X</w:t>
            </w:r>
          </w:p>
        </w:tc>
        <w:tc>
          <w:p w14:paraId="6D5EFFAE">
            <w:pPr>
              <w:jc w:val="center"/>
              <w:rPr>
                <w:color w:val="000000"/>
              </w:rPr>
            </w:pPr>
            <w:r>
              <w:rPr>
                <w:color w:val="000000"/>
                <w:rtl w:val="0"/>
              </w:rPr>
              <w:t>O</w:t>
            </w:r>
          </w:p>
        </w:tc>
      </w:tr>
      <w:tr w14:paraId="447C53A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5817F2F2">
            <w:pPr>
              <w:rPr>
                <w:b/>
                <w:color w:val="000000"/>
              </w:rPr>
            </w:pPr>
            <w:r>
              <w:rPr>
                <w:b/>
                <w:color w:val="000000"/>
                <w:rtl w:val="0"/>
              </w:rPr>
              <w:t>Manage instructor</w:t>
            </w:r>
          </w:p>
        </w:tc>
        <w:tc>
          <w:p w14:paraId="11B272FB">
            <w:pPr>
              <w:jc w:val="center"/>
              <w:rPr>
                <w:color w:val="000000"/>
              </w:rPr>
            </w:pPr>
          </w:p>
        </w:tc>
        <w:tc>
          <w:p w14:paraId="3E2B7165">
            <w:pPr>
              <w:jc w:val="center"/>
              <w:rPr>
                <w:color w:val="000000"/>
              </w:rPr>
            </w:pPr>
          </w:p>
        </w:tc>
        <w:tc>
          <w:p w14:paraId="5EF3E3D6">
            <w:pPr>
              <w:jc w:val="center"/>
              <w:rPr>
                <w:color w:val="000000"/>
              </w:rPr>
            </w:pPr>
          </w:p>
        </w:tc>
        <w:tc>
          <w:p w14:paraId="66B4C5EE">
            <w:pPr>
              <w:jc w:val="center"/>
              <w:rPr>
                <w:color w:val="000000"/>
              </w:rPr>
            </w:pPr>
          </w:p>
        </w:tc>
      </w:tr>
      <w:tr w14:paraId="3E38CEC1">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34B86B5B">
            <w:pPr>
              <w:rPr>
                <w:color w:val="000000"/>
              </w:rPr>
            </w:pPr>
            <w:r>
              <w:rPr>
                <w:color w:val="000000"/>
                <w:rtl w:val="0"/>
              </w:rPr>
              <w:t>View list of instructors</w:t>
            </w:r>
          </w:p>
        </w:tc>
        <w:tc>
          <w:p w14:paraId="19414724">
            <w:pPr>
              <w:jc w:val="center"/>
              <w:rPr>
                <w:color w:val="000000"/>
              </w:rPr>
            </w:pPr>
            <w:r>
              <w:rPr>
                <w:color w:val="000000"/>
                <w:rtl w:val="0"/>
              </w:rPr>
              <w:t>X</w:t>
            </w:r>
          </w:p>
        </w:tc>
        <w:tc>
          <w:p w14:paraId="6341209E">
            <w:pPr>
              <w:jc w:val="center"/>
              <w:rPr>
                <w:color w:val="000000"/>
              </w:rPr>
            </w:pPr>
            <w:r>
              <w:rPr>
                <w:color w:val="000000"/>
                <w:rtl w:val="0"/>
              </w:rPr>
              <w:t>X</w:t>
            </w:r>
          </w:p>
        </w:tc>
        <w:tc>
          <w:p w14:paraId="35B8CBE6">
            <w:pPr>
              <w:jc w:val="center"/>
              <w:rPr>
                <w:color w:val="000000"/>
              </w:rPr>
            </w:pPr>
            <w:r>
              <w:rPr>
                <w:color w:val="000000"/>
                <w:rtl w:val="0"/>
              </w:rPr>
              <w:t>X</w:t>
            </w:r>
          </w:p>
        </w:tc>
        <w:tc>
          <w:p w14:paraId="2583FB58">
            <w:pPr>
              <w:jc w:val="center"/>
              <w:rPr>
                <w:color w:val="000000"/>
              </w:rPr>
            </w:pPr>
            <w:r>
              <w:rPr>
                <w:color w:val="000000"/>
                <w:rtl w:val="0"/>
              </w:rPr>
              <w:t>O</w:t>
            </w:r>
          </w:p>
        </w:tc>
      </w:tr>
      <w:tr w14:paraId="0121D3D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1F17AD4E">
            <w:pPr>
              <w:rPr>
                <w:color w:val="000000"/>
              </w:rPr>
            </w:pPr>
            <w:r>
              <w:rPr>
                <w:color w:val="000000"/>
                <w:rtl w:val="0"/>
              </w:rPr>
              <w:t>Block/ unblock instructor</w:t>
            </w:r>
          </w:p>
        </w:tc>
        <w:tc>
          <w:p w14:paraId="406C5E35">
            <w:pPr>
              <w:jc w:val="center"/>
              <w:rPr>
                <w:color w:val="000000"/>
              </w:rPr>
            </w:pPr>
            <w:r>
              <w:rPr>
                <w:color w:val="000000"/>
                <w:rtl w:val="0"/>
              </w:rPr>
              <w:t>X</w:t>
            </w:r>
          </w:p>
        </w:tc>
        <w:tc>
          <w:p w14:paraId="4952EA70">
            <w:pPr>
              <w:jc w:val="center"/>
              <w:rPr>
                <w:color w:val="000000"/>
              </w:rPr>
            </w:pPr>
            <w:r>
              <w:rPr>
                <w:color w:val="000000"/>
                <w:rtl w:val="0"/>
              </w:rPr>
              <w:t>X</w:t>
            </w:r>
          </w:p>
        </w:tc>
        <w:tc>
          <w:p w14:paraId="0DD9CAA9">
            <w:pPr>
              <w:jc w:val="center"/>
              <w:rPr>
                <w:color w:val="000000"/>
              </w:rPr>
            </w:pPr>
            <w:r>
              <w:rPr>
                <w:color w:val="000000"/>
                <w:rtl w:val="0"/>
              </w:rPr>
              <w:t>X</w:t>
            </w:r>
          </w:p>
        </w:tc>
        <w:tc>
          <w:p w14:paraId="540AB37A">
            <w:pPr>
              <w:jc w:val="center"/>
              <w:rPr>
                <w:color w:val="000000"/>
              </w:rPr>
            </w:pPr>
            <w:r>
              <w:rPr>
                <w:color w:val="000000"/>
                <w:rtl w:val="0"/>
              </w:rPr>
              <w:t>O</w:t>
            </w:r>
          </w:p>
        </w:tc>
      </w:tr>
      <w:tr w14:paraId="6EDDD597">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600C615C">
            <w:pPr>
              <w:rPr>
                <w:color w:val="000000"/>
              </w:rPr>
            </w:pPr>
            <w:r>
              <w:rPr>
                <w:color w:val="000000"/>
                <w:rtl w:val="0"/>
              </w:rPr>
              <w:t>Approve/ reject the course.</w:t>
            </w:r>
          </w:p>
        </w:tc>
        <w:tc>
          <w:p w14:paraId="27BE8483">
            <w:pPr>
              <w:jc w:val="center"/>
              <w:rPr>
                <w:color w:val="000000"/>
              </w:rPr>
            </w:pPr>
            <w:r>
              <w:rPr>
                <w:color w:val="000000"/>
                <w:rtl w:val="0"/>
              </w:rPr>
              <w:t>X</w:t>
            </w:r>
          </w:p>
        </w:tc>
        <w:tc>
          <w:p w14:paraId="60D1E167">
            <w:pPr>
              <w:jc w:val="center"/>
              <w:rPr>
                <w:color w:val="000000"/>
              </w:rPr>
            </w:pPr>
            <w:r>
              <w:rPr>
                <w:color w:val="000000"/>
                <w:rtl w:val="0"/>
              </w:rPr>
              <w:t>X</w:t>
            </w:r>
          </w:p>
        </w:tc>
        <w:tc>
          <w:p w14:paraId="6C8EF170">
            <w:pPr>
              <w:jc w:val="center"/>
              <w:rPr>
                <w:color w:val="000000"/>
              </w:rPr>
            </w:pPr>
            <w:r>
              <w:rPr>
                <w:color w:val="000000"/>
                <w:rtl w:val="0"/>
              </w:rPr>
              <w:t>X</w:t>
            </w:r>
          </w:p>
        </w:tc>
        <w:tc>
          <w:p w14:paraId="7C36FF0E">
            <w:pPr>
              <w:jc w:val="center"/>
              <w:rPr>
                <w:color w:val="000000"/>
              </w:rPr>
            </w:pPr>
            <w:r>
              <w:rPr>
                <w:color w:val="000000"/>
                <w:rtl w:val="0"/>
              </w:rPr>
              <w:t>O</w:t>
            </w:r>
          </w:p>
        </w:tc>
      </w:tr>
      <w:tr w14:paraId="5FBA3EF7">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7B6F27C3">
            <w:pPr>
              <w:rPr>
                <w:b/>
                <w:color w:val="000000"/>
              </w:rPr>
            </w:pPr>
            <w:r>
              <w:rPr>
                <w:b/>
                <w:color w:val="000000"/>
                <w:rtl w:val="0"/>
              </w:rPr>
              <w:t>Manage course</w:t>
            </w:r>
          </w:p>
        </w:tc>
        <w:tc>
          <w:p w14:paraId="798D200B">
            <w:pPr>
              <w:jc w:val="center"/>
              <w:rPr>
                <w:color w:val="000000"/>
              </w:rPr>
            </w:pPr>
          </w:p>
        </w:tc>
        <w:tc>
          <w:p w14:paraId="6FB59B33">
            <w:pPr>
              <w:jc w:val="center"/>
              <w:rPr>
                <w:color w:val="000000"/>
              </w:rPr>
            </w:pPr>
          </w:p>
        </w:tc>
        <w:tc>
          <w:p w14:paraId="2E987824">
            <w:pPr>
              <w:jc w:val="center"/>
              <w:rPr>
                <w:color w:val="000000"/>
              </w:rPr>
            </w:pPr>
          </w:p>
        </w:tc>
        <w:tc>
          <w:p w14:paraId="20F54C19">
            <w:pPr>
              <w:jc w:val="center"/>
              <w:rPr>
                <w:color w:val="000000"/>
              </w:rPr>
            </w:pPr>
          </w:p>
        </w:tc>
      </w:tr>
      <w:tr w14:paraId="314BD740">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45C848DA">
            <w:pPr>
              <w:rPr>
                <w:color w:val="000000"/>
              </w:rPr>
            </w:pPr>
            <w:r>
              <w:rPr>
                <w:color w:val="000000"/>
                <w:rtl w:val="0"/>
              </w:rPr>
              <w:t>View list of course</w:t>
            </w:r>
          </w:p>
        </w:tc>
        <w:tc>
          <w:p w14:paraId="60CF5255">
            <w:pPr>
              <w:jc w:val="center"/>
              <w:rPr>
                <w:color w:val="000000"/>
              </w:rPr>
            </w:pPr>
            <w:r>
              <w:rPr>
                <w:color w:val="000000"/>
                <w:rtl w:val="0"/>
              </w:rPr>
              <w:t>X</w:t>
            </w:r>
          </w:p>
        </w:tc>
        <w:tc>
          <w:p w14:paraId="4C784F0A">
            <w:pPr>
              <w:jc w:val="center"/>
              <w:rPr>
                <w:color w:val="000000"/>
              </w:rPr>
            </w:pPr>
            <w:r>
              <w:rPr>
                <w:color w:val="000000"/>
                <w:rtl w:val="0"/>
              </w:rPr>
              <w:t>X</w:t>
            </w:r>
          </w:p>
        </w:tc>
        <w:tc>
          <w:p w14:paraId="2DE52399">
            <w:pPr>
              <w:jc w:val="center"/>
              <w:rPr>
                <w:color w:val="000000"/>
              </w:rPr>
            </w:pPr>
            <w:r>
              <w:rPr>
                <w:color w:val="000000"/>
                <w:rtl w:val="0"/>
              </w:rPr>
              <w:t>X</w:t>
            </w:r>
          </w:p>
        </w:tc>
        <w:tc>
          <w:p w14:paraId="093CA47D">
            <w:pPr>
              <w:jc w:val="center"/>
              <w:rPr>
                <w:color w:val="000000"/>
              </w:rPr>
            </w:pPr>
            <w:r>
              <w:rPr>
                <w:color w:val="000000"/>
                <w:rtl w:val="0"/>
              </w:rPr>
              <w:t>O</w:t>
            </w:r>
          </w:p>
        </w:tc>
      </w:tr>
      <w:tr w14:paraId="077864CC">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26BF888F">
            <w:pPr>
              <w:rPr>
                <w:color w:val="000000"/>
              </w:rPr>
            </w:pPr>
            <w:r>
              <w:rPr>
                <w:color w:val="000000"/>
                <w:rtl w:val="0"/>
              </w:rPr>
              <w:t>Review/ Approve/ Reject/ Block/ Unblock course</w:t>
            </w:r>
          </w:p>
        </w:tc>
        <w:tc>
          <w:p w14:paraId="217C6D24">
            <w:pPr>
              <w:jc w:val="center"/>
              <w:rPr>
                <w:color w:val="000000"/>
              </w:rPr>
            </w:pPr>
            <w:r>
              <w:rPr>
                <w:color w:val="000000"/>
                <w:rtl w:val="0"/>
              </w:rPr>
              <w:t>X</w:t>
            </w:r>
          </w:p>
        </w:tc>
        <w:tc>
          <w:p w14:paraId="42A4F436">
            <w:pPr>
              <w:jc w:val="center"/>
              <w:rPr>
                <w:color w:val="000000"/>
              </w:rPr>
            </w:pPr>
            <w:r>
              <w:rPr>
                <w:color w:val="000000"/>
                <w:rtl w:val="0"/>
              </w:rPr>
              <w:t>X</w:t>
            </w:r>
          </w:p>
        </w:tc>
        <w:tc>
          <w:p w14:paraId="76D580D2">
            <w:pPr>
              <w:jc w:val="center"/>
              <w:rPr>
                <w:color w:val="000000"/>
              </w:rPr>
            </w:pPr>
            <w:r>
              <w:rPr>
                <w:color w:val="000000"/>
                <w:rtl w:val="0"/>
              </w:rPr>
              <w:t>X</w:t>
            </w:r>
          </w:p>
        </w:tc>
        <w:tc>
          <w:p w14:paraId="036977CF">
            <w:pPr>
              <w:jc w:val="center"/>
              <w:rPr>
                <w:color w:val="000000"/>
              </w:rPr>
            </w:pPr>
            <w:r>
              <w:rPr>
                <w:color w:val="000000"/>
                <w:rtl w:val="0"/>
              </w:rPr>
              <w:t>O</w:t>
            </w:r>
          </w:p>
        </w:tc>
      </w:tr>
      <w:tr w14:paraId="1169EF3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246C476B">
            <w:pPr>
              <w:rPr>
                <w:b/>
                <w:color w:val="000000"/>
              </w:rPr>
            </w:pPr>
            <w:r>
              <w:rPr>
                <w:b/>
                <w:color w:val="000000"/>
                <w:rtl w:val="0"/>
              </w:rPr>
              <w:t>Manage admin</w:t>
            </w:r>
          </w:p>
        </w:tc>
        <w:tc>
          <w:p w14:paraId="69E15803">
            <w:pPr>
              <w:jc w:val="center"/>
              <w:rPr>
                <w:color w:val="000000"/>
              </w:rPr>
            </w:pPr>
          </w:p>
        </w:tc>
        <w:tc>
          <w:p w14:paraId="43A3883E">
            <w:pPr>
              <w:jc w:val="center"/>
              <w:rPr>
                <w:color w:val="000000"/>
              </w:rPr>
            </w:pPr>
          </w:p>
        </w:tc>
        <w:tc>
          <w:p w14:paraId="45EB00F0">
            <w:pPr>
              <w:jc w:val="center"/>
              <w:rPr>
                <w:color w:val="000000"/>
              </w:rPr>
            </w:pPr>
          </w:p>
        </w:tc>
        <w:tc>
          <w:p w14:paraId="321AADF7">
            <w:pPr>
              <w:jc w:val="center"/>
              <w:rPr>
                <w:color w:val="000000"/>
              </w:rPr>
            </w:pPr>
          </w:p>
        </w:tc>
      </w:tr>
      <w:tr w14:paraId="7BEA2F51">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4EEDAC42">
            <w:pPr>
              <w:rPr>
                <w:color w:val="000000"/>
              </w:rPr>
            </w:pPr>
            <w:r>
              <w:rPr>
                <w:color w:val="000000"/>
                <w:rtl w:val="0"/>
              </w:rPr>
              <w:t>View list of admins</w:t>
            </w:r>
          </w:p>
        </w:tc>
        <w:tc>
          <w:p w14:paraId="727F3DAF">
            <w:pPr>
              <w:jc w:val="center"/>
              <w:rPr>
                <w:color w:val="000000"/>
              </w:rPr>
            </w:pPr>
            <w:r>
              <w:rPr>
                <w:color w:val="000000"/>
                <w:rtl w:val="0"/>
              </w:rPr>
              <w:t>X</w:t>
            </w:r>
          </w:p>
        </w:tc>
        <w:tc>
          <w:p w14:paraId="59AC5FD2">
            <w:pPr>
              <w:jc w:val="center"/>
              <w:rPr>
                <w:color w:val="000000"/>
              </w:rPr>
            </w:pPr>
            <w:r>
              <w:rPr>
                <w:color w:val="000000"/>
                <w:rtl w:val="0"/>
              </w:rPr>
              <w:t>X</w:t>
            </w:r>
          </w:p>
        </w:tc>
        <w:tc>
          <w:p w14:paraId="000F37E7">
            <w:pPr>
              <w:jc w:val="center"/>
              <w:rPr>
                <w:color w:val="000000"/>
              </w:rPr>
            </w:pPr>
            <w:r>
              <w:rPr>
                <w:color w:val="000000"/>
                <w:rtl w:val="0"/>
              </w:rPr>
              <w:t>X</w:t>
            </w:r>
          </w:p>
        </w:tc>
        <w:tc>
          <w:p w14:paraId="0C05ED76">
            <w:pPr>
              <w:jc w:val="center"/>
              <w:rPr>
                <w:color w:val="000000"/>
              </w:rPr>
            </w:pPr>
            <w:r>
              <w:rPr>
                <w:color w:val="000000"/>
                <w:rtl w:val="0"/>
              </w:rPr>
              <w:t>O</w:t>
            </w:r>
          </w:p>
        </w:tc>
      </w:tr>
    </w:tbl>
    <w:p w14:paraId="02B750F2"/>
    <w:p w14:paraId="38CB0BD0"/>
    <w:p w14:paraId="55C8F26C"/>
    <w:p w14:paraId="04D11B8E">
      <w:pPr>
        <w:pStyle w:val="2"/>
        <w:numPr>
          <w:ilvl w:val="0"/>
          <w:numId w:val="1"/>
        </w:numPr>
        <w:ind w:left="0" w:firstLine="0"/>
      </w:pPr>
      <w:bookmarkStart w:id="15" w:name="_1ksv4uv" w:colFirst="0" w:colLast="0"/>
      <w:bookmarkEnd w:id="15"/>
      <w:r>
        <w:rPr>
          <w:rtl w:val="0"/>
        </w:rPr>
        <w:t xml:space="preserve">Use Case Specifications </w:t>
      </w:r>
    </w:p>
    <w:p w14:paraId="403C18A3">
      <w:pPr>
        <w:spacing w:before="120"/>
      </w:pPr>
      <w:r>
        <w:rPr>
          <w:rtl w:val="0"/>
        </w:rPr>
        <w:t xml:space="preserve">This section covers the system’s functional requirements which details what the system must do in terms of input, behavior and the expected output. It elicits the interaction between the actor(s) and the system, the system’s behavior and the results of their interactions. </w:t>
      </w:r>
    </w:p>
    <w:p w14:paraId="5C8F08FF">
      <w:pPr>
        <w:pStyle w:val="3"/>
        <w:numPr>
          <w:ilvl w:val="1"/>
          <w:numId w:val="1"/>
        </w:numPr>
        <w:ind w:left="0" w:firstLine="0"/>
      </w:pPr>
      <w:bookmarkStart w:id="16" w:name="_44sinio" w:colFirst="0" w:colLast="0"/>
      <w:bookmarkEnd w:id="16"/>
      <w:r>
        <w:rPr>
          <w:rtl w:val="0"/>
        </w:rPr>
        <w:t>General functions</w:t>
      </w:r>
    </w:p>
    <w:p w14:paraId="11328CD9">
      <w:pPr>
        <w:pStyle w:val="4"/>
        <w:numPr>
          <w:ilvl w:val="2"/>
          <w:numId w:val="1"/>
        </w:numPr>
        <w:ind w:left="0" w:firstLine="0"/>
      </w:pPr>
      <w:bookmarkStart w:id="17" w:name="_2jxsxqh" w:colFirst="0" w:colLast="0"/>
      <w:bookmarkEnd w:id="17"/>
      <w:r>
        <w:rPr>
          <w:rtl w:val="0"/>
        </w:rPr>
        <w:t>UC 01: Sign up for Student</w:t>
      </w:r>
    </w:p>
    <w:tbl>
      <w:tblPr>
        <w:tblStyle w:val="19"/>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2449"/>
        <w:gridCol w:w="8321"/>
      </w:tblGrid>
      <w:tr w14:paraId="431F0EF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Pr>
          <w:p w14:paraId="6CCDB794">
            <w:pPr>
              <w:spacing w:after="0" w:line="240" w:lineRule="auto"/>
              <w:rPr>
                <w:rFonts w:ascii="Arial" w:hAnsi="Arial" w:eastAsia="Arial" w:cs="Arial"/>
                <w:b/>
                <w:sz w:val="20"/>
                <w:szCs w:val="20"/>
              </w:rPr>
            </w:pPr>
            <w:r>
              <w:rPr>
                <w:rFonts w:ascii="Arial" w:hAnsi="Arial" w:eastAsia="Arial" w:cs="Arial"/>
                <w:b/>
                <w:sz w:val="20"/>
                <w:szCs w:val="20"/>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Pr>
          <w:p w14:paraId="7BC89D9F">
            <w:pPr>
              <w:spacing w:after="0" w:line="240" w:lineRule="auto"/>
              <w:rPr>
                <w:rFonts w:ascii="Arial" w:hAnsi="Arial" w:eastAsia="Arial" w:cs="Arial"/>
                <w:sz w:val="20"/>
                <w:szCs w:val="20"/>
              </w:rPr>
            </w:pPr>
            <w:r>
              <w:rPr>
                <w:rFonts w:ascii="Arial" w:hAnsi="Arial" w:eastAsia="Arial" w:cs="Arial"/>
                <w:sz w:val="20"/>
                <w:szCs w:val="20"/>
                <w:rtl w:val="0"/>
              </w:rPr>
              <w:t>Allow general user to create new account on Cursus</w:t>
            </w:r>
          </w:p>
        </w:tc>
      </w:tr>
      <w:tr w14:paraId="49ED08B7">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2D390FD3">
            <w:pPr>
              <w:spacing w:after="0" w:line="240" w:lineRule="auto"/>
              <w:rPr>
                <w:rFonts w:ascii="Arial" w:hAnsi="Arial" w:eastAsia="Arial" w:cs="Arial"/>
                <w:b/>
                <w:sz w:val="20"/>
                <w:szCs w:val="20"/>
              </w:rPr>
            </w:pPr>
            <w:r>
              <w:rPr>
                <w:rFonts w:ascii="Arial" w:hAnsi="Arial" w:eastAsia="Arial" w:cs="Arial"/>
                <w:b/>
                <w:sz w:val="20"/>
                <w:szCs w:val="20"/>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Pr>
          <w:p w14:paraId="0E9162E2">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40" w:after="4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Guest</w:t>
            </w:r>
          </w:p>
        </w:tc>
      </w:tr>
      <w:tr w14:paraId="2AD01946">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7EFF1F15">
            <w:pPr>
              <w:spacing w:after="0" w:line="240" w:lineRule="auto"/>
              <w:rPr>
                <w:rFonts w:ascii="Arial" w:hAnsi="Arial" w:eastAsia="Arial" w:cs="Arial"/>
                <w:b/>
                <w:sz w:val="20"/>
                <w:szCs w:val="20"/>
              </w:rPr>
            </w:pPr>
            <w:r>
              <w:rPr>
                <w:rFonts w:ascii="Arial" w:hAnsi="Arial" w:eastAsia="Arial" w:cs="Arial"/>
                <w:b/>
                <w:sz w:val="20"/>
                <w:szCs w:val="20"/>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Pr>
          <w:p w14:paraId="76A16A1C">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4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chooses Sign up on Log in pop up</w:t>
            </w:r>
          </w:p>
          <w:p w14:paraId="03FA5708">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4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chooses “Start Learning” at homepage</w:t>
            </w:r>
          </w:p>
        </w:tc>
      </w:tr>
      <w:tr w14:paraId="40723D3F">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743D0ABC">
            <w:pPr>
              <w:spacing w:after="0" w:line="240" w:lineRule="auto"/>
              <w:rPr>
                <w:rFonts w:ascii="Arial" w:hAnsi="Arial" w:eastAsia="Arial" w:cs="Arial"/>
                <w:b/>
                <w:sz w:val="20"/>
                <w:szCs w:val="20"/>
              </w:rPr>
            </w:pPr>
            <w:r>
              <w:rPr>
                <w:rFonts w:ascii="Arial" w:hAnsi="Arial" w:eastAsia="Arial" w:cs="Arial"/>
                <w:b/>
                <w:sz w:val="20"/>
                <w:szCs w:val="20"/>
                <w:rtl w:val="0"/>
              </w:rPr>
              <w:t>Pre-condition: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75352D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User has no account yet. </w:t>
            </w:r>
          </w:p>
        </w:tc>
      </w:tr>
      <w:tr w14:paraId="4EC11C00">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29C44B77">
            <w:pPr>
              <w:spacing w:after="0" w:line="240" w:lineRule="auto"/>
              <w:rPr>
                <w:rFonts w:ascii="Arial" w:hAnsi="Arial" w:eastAsia="Arial" w:cs="Arial"/>
                <w:b/>
                <w:sz w:val="20"/>
                <w:szCs w:val="20"/>
              </w:rPr>
            </w:pPr>
            <w:r>
              <w:rPr>
                <w:rFonts w:ascii="Arial" w:hAnsi="Arial" w:eastAsia="Arial" w:cs="Arial"/>
                <w:b/>
                <w:sz w:val="20"/>
                <w:szCs w:val="20"/>
                <w:rtl w:val="0"/>
              </w:rPr>
              <w:t>Post-condition: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060E65A0">
            <w:pPr>
              <w:spacing w:after="0" w:line="240" w:lineRule="auto"/>
              <w:rPr>
                <w:rFonts w:ascii="Arial" w:hAnsi="Arial" w:eastAsia="Arial" w:cs="Arial"/>
                <w:sz w:val="20"/>
                <w:szCs w:val="20"/>
              </w:rPr>
            </w:pPr>
            <w:r>
              <w:rPr>
                <w:rFonts w:ascii="Arial" w:hAnsi="Arial" w:eastAsia="Arial" w:cs="Arial"/>
                <w:sz w:val="20"/>
                <w:szCs w:val="20"/>
                <w:rtl w:val="0"/>
              </w:rPr>
              <w:t xml:space="preserve">User creates new account successfully </w:t>
            </w:r>
          </w:p>
        </w:tc>
      </w:tr>
      <w:tr w14:paraId="0E1A095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7138F000">
            <w:pPr>
              <w:spacing w:after="0" w:line="240" w:lineRule="auto"/>
              <w:rPr>
                <w:rFonts w:ascii="Arial" w:hAnsi="Arial" w:eastAsia="Arial" w:cs="Arial"/>
                <w:b/>
                <w:sz w:val="20"/>
                <w:szCs w:val="20"/>
              </w:rPr>
            </w:pPr>
            <w:r>
              <w:rPr>
                <w:rFonts w:ascii="Arial" w:hAnsi="Arial" w:eastAsia="Arial" w:cs="Arial"/>
                <w:b/>
                <w:sz w:val="20"/>
                <w:szCs w:val="20"/>
                <w:rtl w:val="0"/>
              </w:rPr>
              <w:t xml:space="preserve">Basic flow: </w:t>
            </w:r>
          </w:p>
        </w:tc>
        <w:tc>
          <w:tcPr>
            <w:tcBorders>
              <w:top w:val="single" w:color="BFBFBF" w:sz="8" w:space="0"/>
              <w:left w:val="single" w:color="BFBFBF" w:sz="8" w:space="0"/>
              <w:bottom w:val="single" w:color="BFBFBF" w:sz="8" w:space="0"/>
              <w:right w:val="single" w:color="BFBFBF" w:sz="12" w:space="0"/>
            </w:tcBorders>
            <w:shd w:val="clear" w:color="auto" w:fill="auto"/>
          </w:tcPr>
          <w:p w14:paraId="0895803F">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4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At Log in pop up/ Start learning, user choose the Register.</w:t>
            </w:r>
          </w:p>
          <w:p w14:paraId="537D02DC">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System displays registration screen.</w:t>
            </w:r>
          </w:p>
          <w:p w14:paraId="2A01E992">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User chooses: </w:t>
            </w:r>
            <w:r>
              <w:rPr>
                <w:rFonts w:ascii="Arial" w:hAnsi="Arial" w:eastAsia="Arial" w:cs="Arial"/>
                <w:b w:val="0"/>
                <w:i w:val="0"/>
                <w:smallCaps w:val="0"/>
                <w:strike w:val="0"/>
                <w:color w:val="000000"/>
                <w:sz w:val="20"/>
                <w:szCs w:val="20"/>
                <w:u w:val="none"/>
                <w:shd w:val="clear" w:fill="auto"/>
                <w:vertAlign w:val="baseline"/>
                <w:rtl w:val="0"/>
              </w:rPr>
              <w:br w:type="textWrapping"/>
            </w:r>
            <w:r>
              <w:rPr>
                <w:rFonts w:ascii="Arial" w:hAnsi="Arial" w:eastAsia="Arial" w:cs="Arial"/>
                <w:b w:val="0"/>
                <w:i w:val="0"/>
                <w:smallCaps w:val="0"/>
                <w:strike w:val="0"/>
                <w:color w:val="000000"/>
                <w:sz w:val="20"/>
                <w:szCs w:val="20"/>
                <w:u w:val="none"/>
                <w:shd w:val="clear" w:fill="auto"/>
                <w:vertAlign w:val="baseline"/>
                <w:rtl w:val="0"/>
              </w:rPr>
              <w:t>- Register (with email), system will show the registration form.</w:t>
            </w:r>
          </w:p>
          <w:p w14:paraId="286FA9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             - Register with Google (External registration), system redirects to registration form with detected email from Google.</w:t>
            </w:r>
          </w:p>
          <w:p w14:paraId="791C88FA">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fills other information (email (if no), full name, address, password...) and submit.</w:t>
            </w:r>
          </w:p>
          <w:p w14:paraId="7EFCDB89">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System processes the data with validation as .NET default. </w:t>
            </w:r>
          </w:p>
          <w:p w14:paraId="45060532">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40" w:line="360" w:lineRule="auto"/>
              <w:ind w:left="720" w:right="0" w:hanging="360"/>
              <w:jc w:val="left"/>
              <w:rPr>
                <w:rFonts w:hint="default" w:ascii="Arial" w:hAnsi="Arial" w:eastAsia="Arial" w:cs="Arial"/>
                <w:b w:val="0"/>
                <w:i w:val="0"/>
                <w:smallCaps w:val="0"/>
                <w:strike w:val="0"/>
                <w:color w:val="000000"/>
                <w:sz w:val="20"/>
                <w:szCs w:val="20"/>
                <w:u w:val="none"/>
                <w:shd w:val="clear" w:fill="auto"/>
                <w:vertAlign w:val="baseline"/>
                <w:lang w:val="en-US"/>
              </w:rPr>
            </w:pPr>
            <w:r>
              <w:rPr>
                <w:rFonts w:ascii="Arial" w:hAnsi="Arial" w:eastAsia="Arial" w:cs="Arial"/>
                <w:b w:val="0"/>
                <w:i w:val="0"/>
                <w:smallCaps w:val="0"/>
                <w:strike w:val="0"/>
                <w:color w:val="000000"/>
                <w:sz w:val="20"/>
                <w:szCs w:val="20"/>
                <w:u w:val="none"/>
                <w:shd w:val="clear" w:fill="auto"/>
                <w:vertAlign w:val="baseline"/>
                <w:rtl w:val="0"/>
              </w:rPr>
              <w:t>System response the result:</w:t>
            </w:r>
            <w:r>
              <w:rPr>
                <w:rFonts w:ascii="Arial" w:hAnsi="Arial" w:eastAsia="Arial" w:cs="Arial"/>
                <w:b w:val="0"/>
                <w:i w:val="0"/>
                <w:smallCaps w:val="0"/>
                <w:strike w:val="0"/>
                <w:color w:val="000000"/>
                <w:sz w:val="20"/>
                <w:szCs w:val="20"/>
                <w:u w:val="none"/>
                <w:shd w:val="clear" w:fill="auto"/>
                <w:vertAlign w:val="baseline"/>
                <w:rtl w:val="0"/>
              </w:rPr>
              <w:br w:type="textWrapping"/>
            </w:r>
            <w:r>
              <w:rPr>
                <w:rFonts w:ascii="Arial" w:hAnsi="Arial" w:eastAsia="Arial" w:cs="Arial"/>
                <w:b w:val="0"/>
                <w:i w:val="0"/>
                <w:smallCaps w:val="0"/>
                <w:strike w:val="0"/>
                <w:color w:val="000000"/>
                <w:sz w:val="20"/>
                <w:szCs w:val="20"/>
                <w:u w:val="none"/>
                <w:shd w:val="clear" w:fill="auto"/>
                <w:vertAlign w:val="baseline"/>
                <w:rtl w:val="0"/>
              </w:rPr>
              <w:t>- If success, send email confirmation (content of email: ET 1) &amp; redirect to confirmation page</w:t>
            </w:r>
            <w:r>
              <w:rPr>
                <w:rFonts w:ascii="Arial" w:hAnsi="Arial" w:eastAsia="Arial" w:cs="Arial"/>
                <w:b w:val="0"/>
                <w:i w:val="0"/>
                <w:smallCaps w:val="0"/>
                <w:strike w:val="0"/>
                <w:color w:val="000000"/>
                <w:sz w:val="20"/>
                <w:szCs w:val="20"/>
                <w:u w:val="none"/>
                <w:shd w:val="clear" w:fill="auto"/>
                <w:vertAlign w:val="baseline"/>
                <w:rtl w:val="0"/>
              </w:rPr>
              <w:br w:type="textWrapping"/>
            </w:r>
            <w:r>
              <w:rPr>
                <w:rFonts w:ascii="Arial" w:hAnsi="Arial" w:eastAsia="Arial" w:cs="Arial"/>
                <w:b w:val="0"/>
                <w:i w:val="0"/>
                <w:smallCaps w:val="0"/>
                <w:strike w:val="0"/>
                <w:color w:val="000000"/>
                <w:sz w:val="20"/>
                <w:szCs w:val="20"/>
                <w:u w:val="none"/>
                <w:shd w:val="clear" w:fill="auto"/>
                <w:vertAlign w:val="baseline"/>
                <w:rtl w:val="0"/>
              </w:rPr>
              <w:t>- If failed, show the reason in the page.</w:t>
            </w:r>
          </w:p>
        </w:tc>
      </w:tr>
      <w:tr w14:paraId="04A54B9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53818605">
            <w:pPr>
              <w:spacing w:after="0" w:line="240" w:lineRule="auto"/>
              <w:rPr>
                <w:rFonts w:ascii="Arial" w:hAnsi="Arial" w:eastAsia="Arial" w:cs="Arial"/>
                <w:b/>
                <w:sz w:val="20"/>
                <w:szCs w:val="20"/>
              </w:rPr>
            </w:pPr>
            <w:r>
              <w:rPr>
                <w:rFonts w:ascii="Arial" w:hAnsi="Arial" w:eastAsia="Arial" w:cs="Arial"/>
                <w:b/>
                <w:sz w:val="20"/>
                <w:szCs w:val="20"/>
                <w:rtl w:val="0"/>
              </w:rPr>
              <w:t>Alternative flow</w:t>
            </w:r>
          </w:p>
        </w:tc>
        <w:tc>
          <w:tcPr>
            <w:tcBorders>
              <w:top w:val="single" w:color="BFBFBF" w:sz="8" w:space="0"/>
              <w:left w:val="single" w:color="BFBFBF" w:sz="8" w:space="0"/>
              <w:bottom w:val="single" w:color="BFBFBF" w:sz="8" w:space="0"/>
              <w:right w:val="single" w:color="BFBFBF" w:sz="12" w:space="0"/>
            </w:tcBorders>
            <w:shd w:val="clear" w:color="auto" w:fill="auto"/>
          </w:tcPr>
          <w:p w14:paraId="16F894D2">
            <w:pPr>
              <w:spacing w:after="0" w:line="360" w:lineRule="auto"/>
              <w:ind w:left="0" w:firstLine="0"/>
              <w:rPr>
                <w:rFonts w:ascii="Arial" w:hAnsi="Arial" w:eastAsia="Arial" w:cs="Arial"/>
                <w:sz w:val="20"/>
                <w:szCs w:val="20"/>
              </w:rPr>
            </w:pPr>
            <w:r>
              <w:rPr>
                <w:rFonts w:ascii="Arial" w:hAnsi="Arial" w:eastAsia="Arial" w:cs="Arial"/>
                <w:sz w:val="20"/>
                <w:szCs w:val="20"/>
                <w:rtl w:val="0"/>
              </w:rPr>
              <w:t>N/A</w:t>
            </w:r>
          </w:p>
        </w:tc>
      </w:tr>
    </w:tbl>
    <w:p w14:paraId="5BBAFDD1"/>
    <w:p w14:paraId="04BA437B"/>
    <w:p w14:paraId="0FE1992E">
      <w:pPr>
        <w:spacing w:before="0" w:after="160" w:line="259" w:lineRule="auto"/>
      </w:pPr>
      <w:r>
        <w:rPr>
          <w:b/>
          <w:color w:val="1F3864"/>
          <w:rtl w:val="0"/>
        </w:rPr>
        <w:t>Activity flow</w:t>
      </w:r>
      <w:r>
        <w:rPr>
          <w:rtl w:val="0"/>
        </w:rPr>
        <w:t xml:space="preserve"> </w:t>
      </w:r>
    </w:p>
    <w:p w14:paraId="73651D0D">
      <w:pPr>
        <w:spacing w:before="0" w:after="160" w:line="259" w:lineRule="auto"/>
        <w:jc w:val="center"/>
      </w:pPr>
      <w:r>
        <w:drawing>
          <wp:inline distT="0" distB="0" distL="0" distR="0">
            <wp:extent cx="5761990" cy="6653530"/>
            <wp:effectExtent l="0" t="0" r="13970" b="6350"/>
            <wp:docPr id="5" name="image10.png"/>
            <wp:cNvGraphicFramePr/>
            <a:graphic xmlns:a="http://schemas.openxmlformats.org/drawingml/2006/main">
              <a:graphicData uri="http://schemas.openxmlformats.org/drawingml/2006/picture">
                <pic:pic xmlns:pic="http://schemas.openxmlformats.org/drawingml/2006/picture">
                  <pic:nvPicPr>
                    <pic:cNvPr id="5" name="image10.png"/>
                    <pic:cNvPicPr preferRelativeResize="0"/>
                  </pic:nvPicPr>
                  <pic:blipFill>
                    <a:blip r:embed="rId15"/>
                    <a:srcRect/>
                    <a:stretch>
                      <a:fillRect/>
                    </a:stretch>
                  </pic:blipFill>
                  <pic:spPr>
                    <a:xfrm>
                      <a:off x="0" y="0"/>
                      <a:ext cx="5762359" cy="6654064"/>
                    </a:xfrm>
                    <a:prstGeom prst="rect">
                      <a:avLst/>
                    </a:prstGeom>
                  </pic:spPr>
                </pic:pic>
              </a:graphicData>
            </a:graphic>
          </wp:inline>
        </w:drawing>
      </w:r>
    </w:p>
    <w:p w14:paraId="6F733B87">
      <w:pPr>
        <w:spacing w:before="0" w:after="160" w:line="259" w:lineRule="auto"/>
      </w:pPr>
    </w:p>
    <w:p w14:paraId="5D99A1D8">
      <w:pPr>
        <w:rPr>
          <w:b/>
          <w:color w:val="1F3864"/>
        </w:rPr>
      </w:pPr>
      <w:r>
        <w:rPr>
          <w:b/>
          <w:color w:val="1F3864"/>
          <w:rtl w:val="0"/>
        </w:rPr>
        <w:t>Business rules</w:t>
      </w:r>
    </w:p>
    <w:tbl>
      <w:tblPr>
        <w:tblStyle w:val="20"/>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885"/>
        <w:gridCol w:w="1350"/>
        <w:gridCol w:w="8535"/>
      </w:tblGrid>
      <w:tr w14:paraId="2EC6878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12" w:space="0"/>
              <w:left w:val="single" w:color="BFBFBF" w:sz="12" w:space="0"/>
              <w:bottom w:val="single" w:color="BFBFBF" w:sz="8" w:space="0"/>
              <w:right w:val="single" w:color="BFBFBF" w:sz="8" w:space="0"/>
            </w:tcBorders>
            <w:shd w:val="clear" w:color="auto" w:fill="D9D9D9"/>
          </w:tcPr>
          <w:p w14:paraId="588A3C53">
            <w:pPr>
              <w:jc w:val="center"/>
              <w:rPr>
                <w:b/>
              </w:rPr>
            </w:pPr>
            <w:r>
              <w:rPr>
                <w:b/>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Pr>
          <w:p w14:paraId="2A842AC5">
            <w:pPr>
              <w:jc w:val="both"/>
              <w:rPr>
                <w:b/>
              </w:rPr>
            </w:pPr>
            <w:r>
              <w:rPr>
                <w:b/>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Pr>
          <w:p w14:paraId="17E93D0D">
            <w:pPr>
              <w:jc w:val="both"/>
              <w:rPr>
                <w:b/>
              </w:rPr>
            </w:pPr>
            <w:r>
              <w:rPr>
                <w:b/>
                <w:rtl w:val="0"/>
              </w:rPr>
              <w:t>Description</w:t>
            </w:r>
          </w:p>
        </w:tc>
      </w:tr>
      <w:tr w14:paraId="7D385691">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617903FC">
            <w:pPr>
              <w:jc w:val="center"/>
              <w:rPr>
                <w:color w:val="000000"/>
              </w:rPr>
            </w:pPr>
            <w:r>
              <w:rPr>
                <w:color w:val="000000"/>
                <w:rtl w:val="0"/>
              </w:rPr>
              <w:t>(2)</w:t>
            </w:r>
          </w:p>
        </w:tc>
        <w:tc>
          <w:tcPr>
            <w:tcBorders>
              <w:top w:val="single" w:color="BFBFBF" w:sz="8" w:space="0"/>
              <w:left w:val="single" w:color="BFBFBF" w:sz="8" w:space="0"/>
              <w:bottom w:val="single" w:color="BFBFBF" w:sz="8" w:space="0"/>
              <w:right w:val="single" w:color="BFBFBF" w:sz="8" w:space="0"/>
            </w:tcBorders>
          </w:tcPr>
          <w:p w14:paraId="07B554BA">
            <w:pPr>
              <w:jc w:val="center"/>
              <w:rPr>
                <w:color w:val="000000"/>
              </w:rPr>
            </w:pPr>
            <w:r>
              <w:rPr>
                <w:rtl w:val="0"/>
              </w:rPr>
              <w:t>BR 1</w:t>
            </w:r>
          </w:p>
        </w:tc>
        <w:tc>
          <w:tcPr>
            <w:tcBorders>
              <w:top w:val="single" w:color="BFBFBF" w:sz="8" w:space="0"/>
              <w:left w:val="single" w:color="BFBFBF" w:sz="8" w:space="0"/>
              <w:bottom w:val="single" w:color="BFBFBF" w:sz="8" w:space="0"/>
              <w:right w:val="single" w:color="BFBFBF" w:sz="12" w:space="0"/>
            </w:tcBorders>
          </w:tcPr>
          <w:p w14:paraId="5E007047">
            <w:pPr>
              <w:rPr>
                <w:b/>
                <w:u w:val="single"/>
              </w:rPr>
            </w:pPr>
            <w:r>
              <w:rPr>
                <w:b/>
                <w:u w:val="single"/>
                <w:rtl w:val="0"/>
              </w:rPr>
              <w:t>Display rules:</w:t>
            </w:r>
          </w:p>
          <w:p w14:paraId="5B5C3164">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user click Log in button at homepage, website displays Log in pop up. At this pop up, user click Register to show registration screen.</w:t>
            </w:r>
          </w:p>
          <w:p w14:paraId="7B539D01">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Button “Register with Google” always shows above other fields. User clicked this button, redirect to log in screen of 3</w:t>
            </w:r>
            <w:r>
              <w:rPr>
                <w:rFonts w:ascii="Arial" w:hAnsi="Arial" w:eastAsia="Arial" w:cs="Arial"/>
                <w:b w:val="0"/>
                <w:i w:val="0"/>
                <w:smallCaps w:val="0"/>
                <w:strike w:val="0"/>
                <w:color w:val="000000"/>
                <w:sz w:val="20"/>
                <w:szCs w:val="20"/>
                <w:u w:val="none"/>
                <w:shd w:val="clear" w:fill="auto"/>
                <w:vertAlign w:val="superscript"/>
                <w:rtl w:val="0"/>
              </w:rPr>
              <w:t>rd</w:t>
            </w:r>
            <w:r>
              <w:rPr>
                <w:rFonts w:ascii="Arial" w:hAnsi="Arial" w:eastAsia="Arial" w:cs="Arial"/>
                <w:b w:val="0"/>
                <w:i w:val="0"/>
                <w:smallCaps w:val="0"/>
                <w:strike w:val="0"/>
                <w:color w:val="000000"/>
                <w:sz w:val="20"/>
                <w:szCs w:val="20"/>
                <w:u w:val="none"/>
                <w:shd w:val="clear" w:fill="auto"/>
                <w:vertAlign w:val="baseline"/>
                <w:rtl w:val="0"/>
              </w:rPr>
              <w:t xml:space="preserve"> party – Google </w:t>
            </w:r>
          </w:p>
          <w:p w14:paraId="3C0C6656">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Full name – max length: 200 characters</w:t>
            </w:r>
          </w:p>
          <w:p w14:paraId="3FE48CF0">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Email: user’s email. If user input, format must correct format of email as </w:t>
            </w:r>
            <w:r>
              <w:fldChar w:fldCharType="begin"/>
            </w:r>
            <w:r>
              <w:instrText xml:space="preserve"> HYPERLINK "mailto:abc@abc.xyz" \h </w:instrText>
            </w:r>
            <w:r>
              <w:fldChar w:fldCharType="separate"/>
            </w:r>
            <w:r>
              <w:rPr>
                <w:rFonts w:ascii="Arial" w:hAnsi="Arial" w:eastAsia="Arial" w:cs="Arial"/>
                <w:b w:val="0"/>
                <w:i w:val="0"/>
                <w:smallCaps w:val="0"/>
                <w:strike w:val="0"/>
                <w:color w:val="0563C1"/>
                <w:sz w:val="20"/>
                <w:szCs w:val="20"/>
                <w:u w:val="single"/>
                <w:shd w:val="clear" w:fill="auto"/>
                <w:vertAlign w:val="baseline"/>
                <w:rtl w:val="0"/>
              </w:rPr>
              <w:t>abc@abc.xyz</w:t>
            </w:r>
            <w:r>
              <w:rPr>
                <w:rFonts w:ascii="Arial" w:hAnsi="Arial" w:eastAsia="Arial" w:cs="Arial"/>
                <w:b w:val="0"/>
                <w:i w:val="0"/>
                <w:smallCaps w:val="0"/>
                <w:strike w:val="0"/>
                <w:color w:val="0563C1"/>
                <w:sz w:val="20"/>
                <w:szCs w:val="20"/>
                <w:u w:val="single"/>
                <w:shd w:val="clear" w:fill="auto"/>
                <w:vertAlign w:val="baseline"/>
                <w:rtl w:val="0"/>
              </w:rPr>
              <w:fldChar w:fldCharType="end"/>
            </w:r>
            <w:r>
              <w:rPr>
                <w:rFonts w:ascii="Arial" w:hAnsi="Arial" w:eastAsia="Arial" w:cs="Arial"/>
                <w:b w:val="0"/>
                <w:i w:val="0"/>
                <w:smallCaps w:val="0"/>
                <w:strike w:val="0"/>
                <w:color w:val="000000"/>
                <w:sz w:val="20"/>
                <w:szCs w:val="20"/>
                <w:u w:val="none"/>
                <w:shd w:val="clear" w:fill="auto"/>
                <w:vertAlign w:val="baseline"/>
                <w:rtl w:val="0"/>
              </w:rPr>
              <w:t xml:space="preserve">. If user enters wrong format </w:t>
            </w: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w:t>
            </w:r>
            <w:r>
              <w:rPr>
                <w:rFonts w:ascii="Arial" w:hAnsi="Arial" w:eastAsia="Arial" w:cs="Arial"/>
                <w:b w:val="0"/>
                <w:i w:val="0"/>
                <w:smallCaps w:val="0"/>
                <w:strike w:val="0"/>
                <w:color w:val="000000"/>
                <w:sz w:val="20"/>
                <w:szCs w:val="20"/>
                <w:u w:val="none"/>
                <w:shd w:val="clear" w:fill="auto"/>
                <w:vertAlign w:val="baseline"/>
                <w:rtl w:val="0"/>
              </w:rPr>
              <w:t xml:space="preserve"> show MSG1 in red and below the field.  </w:t>
            </w:r>
          </w:p>
          <w:p w14:paraId="4D962EFA">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4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Button “Submit”: disable until user fills all information</w:t>
            </w:r>
          </w:p>
          <w:p w14:paraId="45FFDF42">
            <w:pPr>
              <w:spacing w:before="0" w:line="360" w:lineRule="auto"/>
            </w:pPr>
          </w:p>
          <w:p w14:paraId="4FC19BE5"/>
        </w:tc>
      </w:tr>
      <w:tr w14:paraId="5C5DA084">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137BB328">
            <w:pPr>
              <w:jc w:val="center"/>
              <w:rPr>
                <w:color w:val="000000"/>
              </w:rPr>
            </w:pPr>
            <w:r>
              <w:rPr>
                <w:color w:val="000000"/>
                <w:rtl w:val="0"/>
              </w:rPr>
              <w:t>(5)</w:t>
            </w:r>
          </w:p>
        </w:tc>
        <w:tc>
          <w:tcPr>
            <w:tcBorders>
              <w:top w:val="single" w:color="BFBFBF" w:sz="8" w:space="0"/>
              <w:left w:val="single" w:color="BFBFBF" w:sz="8" w:space="0"/>
              <w:bottom w:val="single" w:color="BFBFBF" w:sz="8" w:space="0"/>
              <w:right w:val="single" w:color="BFBFBF" w:sz="8" w:space="0"/>
            </w:tcBorders>
          </w:tcPr>
          <w:p w14:paraId="6CFB29A5">
            <w:pPr>
              <w:jc w:val="center"/>
            </w:pPr>
            <w:r>
              <w:rPr>
                <w:rtl w:val="0"/>
              </w:rPr>
              <w:t>BR 2</w:t>
            </w:r>
          </w:p>
        </w:tc>
        <w:tc>
          <w:tcPr>
            <w:tcBorders>
              <w:top w:val="single" w:color="BFBFBF" w:sz="8" w:space="0"/>
              <w:left w:val="single" w:color="BFBFBF" w:sz="8" w:space="0"/>
              <w:bottom w:val="single" w:color="BFBFBF" w:sz="8" w:space="0"/>
              <w:right w:val="single" w:color="BFBFBF" w:sz="12" w:space="0"/>
            </w:tcBorders>
          </w:tcPr>
          <w:p w14:paraId="42CB5CAB">
            <w:pPr>
              <w:rPr>
                <w:b/>
                <w:u w:val="single"/>
              </w:rPr>
            </w:pPr>
            <w:r>
              <w:rPr>
                <w:b/>
                <w:u w:val="single"/>
                <w:rtl w:val="0"/>
              </w:rPr>
              <w:t>Validate rules:</w:t>
            </w:r>
          </w:p>
          <w:p w14:paraId="5F0EA840">
            <w:r>
              <w:rPr>
                <w:rtl w:val="0"/>
              </w:rPr>
              <w:t>When user fills all information and click “Submit” button, system validates data as the rules below:</w:t>
            </w:r>
          </w:p>
          <w:p w14:paraId="11312B9F">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4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any required fields are left blank, the system displays error message MSG 2. MSG 2 is displayed below the blank field in red, italic format.</w:t>
            </w:r>
          </w:p>
          <w:p w14:paraId="6F86180F">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4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If username or email existed in system </w:t>
            </w: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w:t>
            </w:r>
            <w:r>
              <w:rPr>
                <w:rFonts w:ascii="Arial" w:hAnsi="Arial" w:eastAsia="Arial" w:cs="Arial"/>
                <w:b w:val="0"/>
                <w:i w:val="0"/>
                <w:smallCaps w:val="0"/>
                <w:strike w:val="0"/>
                <w:color w:val="000000"/>
                <w:sz w:val="20"/>
                <w:szCs w:val="20"/>
                <w:u w:val="none"/>
                <w:shd w:val="clear" w:fill="auto"/>
                <w:vertAlign w:val="baseline"/>
                <w:rtl w:val="0"/>
              </w:rPr>
              <w:t xml:space="preserve"> show MSG 3</w:t>
            </w:r>
          </w:p>
        </w:tc>
      </w:tr>
      <w:tr w14:paraId="255446F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4946F23E">
            <w:pPr>
              <w:jc w:val="center"/>
              <w:rPr>
                <w:color w:val="000000"/>
              </w:rPr>
            </w:pPr>
            <w:r>
              <w:rPr>
                <w:color w:val="000000"/>
                <w:rtl w:val="0"/>
              </w:rPr>
              <w:t>(7)</w:t>
            </w:r>
          </w:p>
        </w:tc>
        <w:tc>
          <w:tcPr>
            <w:tcBorders>
              <w:top w:val="single" w:color="BFBFBF" w:sz="8" w:space="0"/>
              <w:left w:val="single" w:color="BFBFBF" w:sz="8" w:space="0"/>
              <w:bottom w:val="single" w:color="BFBFBF" w:sz="8" w:space="0"/>
              <w:right w:val="single" w:color="BFBFBF" w:sz="8" w:space="0"/>
            </w:tcBorders>
          </w:tcPr>
          <w:p w14:paraId="67821CD1">
            <w:pPr>
              <w:jc w:val="center"/>
            </w:pPr>
            <w:r>
              <w:rPr>
                <w:rtl w:val="0"/>
              </w:rPr>
              <w:t>BR 3</w:t>
            </w:r>
          </w:p>
        </w:tc>
        <w:tc>
          <w:tcPr>
            <w:tcBorders>
              <w:top w:val="single" w:color="BFBFBF" w:sz="8" w:space="0"/>
              <w:left w:val="single" w:color="BFBFBF" w:sz="8" w:space="0"/>
              <w:bottom w:val="single" w:color="BFBFBF" w:sz="8" w:space="0"/>
              <w:right w:val="single" w:color="BFBFBF" w:sz="12" w:space="0"/>
            </w:tcBorders>
          </w:tcPr>
          <w:p w14:paraId="43B14BA0">
            <w:pPr>
              <w:ind w:left="0" w:firstLine="0"/>
            </w:pPr>
          </w:p>
        </w:tc>
      </w:tr>
    </w:tbl>
    <w:p w14:paraId="19E3664A"/>
    <w:p w14:paraId="31527DFA">
      <w:pPr>
        <w:pStyle w:val="4"/>
        <w:numPr>
          <w:ilvl w:val="2"/>
          <w:numId w:val="1"/>
        </w:numPr>
        <w:ind w:left="0" w:firstLine="0"/>
      </w:pPr>
      <w:bookmarkStart w:id="18" w:name="_z337ya" w:colFirst="0" w:colLast="0"/>
      <w:bookmarkEnd w:id="18"/>
      <w:r>
        <w:rPr>
          <w:rtl w:val="0"/>
        </w:rPr>
        <w:t>UC 02: Sign up for Instructor</w:t>
      </w:r>
    </w:p>
    <w:tbl>
      <w:tblPr>
        <w:tblStyle w:val="21"/>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2449"/>
        <w:gridCol w:w="8321"/>
      </w:tblGrid>
      <w:tr w14:paraId="30F2B22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Pr>
          <w:p w14:paraId="02AAAAC3">
            <w:pPr>
              <w:spacing w:after="0" w:line="240" w:lineRule="auto"/>
              <w:rPr>
                <w:rFonts w:ascii="Arial" w:hAnsi="Arial" w:eastAsia="Arial" w:cs="Arial"/>
                <w:b/>
                <w:sz w:val="20"/>
                <w:szCs w:val="20"/>
              </w:rPr>
            </w:pPr>
            <w:r>
              <w:rPr>
                <w:rFonts w:ascii="Arial" w:hAnsi="Arial" w:eastAsia="Arial" w:cs="Arial"/>
                <w:b/>
                <w:sz w:val="20"/>
                <w:szCs w:val="20"/>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Pr>
          <w:p w14:paraId="4B1C0707">
            <w:pPr>
              <w:spacing w:after="0" w:line="240" w:lineRule="auto"/>
              <w:rPr>
                <w:rFonts w:ascii="Arial" w:hAnsi="Arial" w:eastAsia="Arial" w:cs="Arial"/>
                <w:sz w:val="20"/>
                <w:szCs w:val="20"/>
              </w:rPr>
            </w:pPr>
            <w:r>
              <w:rPr>
                <w:rFonts w:ascii="Arial" w:hAnsi="Arial" w:eastAsia="Arial" w:cs="Arial"/>
                <w:sz w:val="20"/>
                <w:szCs w:val="20"/>
                <w:rtl w:val="0"/>
              </w:rPr>
              <w:t>Allow general user to create new account on Cursus</w:t>
            </w:r>
          </w:p>
        </w:tc>
      </w:tr>
      <w:tr w14:paraId="28D49280">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1E9557D4">
            <w:pPr>
              <w:spacing w:after="0" w:line="240" w:lineRule="auto"/>
              <w:rPr>
                <w:rFonts w:ascii="Arial" w:hAnsi="Arial" w:eastAsia="Arial" w:cs="Arial"/>
                <w:b/>
                <w:sz w:val="20"/>
                <w:szCs w:val="20"/>
              </w:rPr>
            </w:pPr>
            <w:r>
              <w:rPr>
                <w:rFonts w:ascii="Arial" w:hAnsi="Arial" w:eastAsia="Arial" w:cs="Arial"/>
                <w:b/>
                <w:sz w:val="20"/>
                <w:szCs w:val="20"/>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Pr>
          <w:p w14:paraId="06058AB2">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40" w:after="4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Guest</w:t>
            </w:r>
          </w:p>
        </w:tc>
      </w:tr>
      <w:tr w14:paraId="6C371D57">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40C1467D">
            <w:pPr>
              <w:spacing w:after="0" w:line="240" w:lineRule="auto"/>
              <w:rPr>
                <w:rFonts w:ascii="Arial" w:hAnsi="Arial" w:eastAsia="Arial" w:cs="Arial"/>
                <w:b/>
                <w:sz w:val="20"/>
                <w:szCs w:val="20"/>
              </w:rPr>
            </w:pPr>
            <w:r>
              <w:rPr>
                <w:rFonts w:ascii="Arial" w:hAnsi="Arial" w:eastAsia="Arial" w:cs="Arial"/>
                <w:b/>
                <w:sz w:val="20"/>
                <w:szCs w:val="20"/>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Pr>
          <w:p w14:paraId="0D5AC96B">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40" w:after="4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chooses "Join to be Instructor” on Log in pop up</w:t>
            </w:r>
          </w:p>
        </w:tc>
      </w:tr>
      <w:tr w14:paraId="146A5128">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577E1A8A">
            <w:pPr>
              <w:spacing w:after="0" w:line="240" w:lineRule="auto"/>
              <w:rPr>
                <w:rFonts w:ascii="Arial" w:hAnsi="Arial" w:eastAsia="Arial" w:cs="Arial"/>
                <w:b/>
                <w:sz w:val="20"/>
                <w:szCs w:val="20"/>
              </w:rPr>
            </w:pPr>
            <w:r>
              <w:rPr>
                <w:rFonts w:ascii="Arial" w:hAnsi="Arial" w:eastAsia="Arial" w:cs="Arial"/>
                <w:b/>
                <w:sz w:val="20"/>
                <w:szCs w:val="20"/>
                <w:rtl w:val="0"/>
              </w:rPr>
              <w:t>Pre-condition: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58FA7B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User has no account yet. </w:t>
            </w:r>
          </w:p>
        </w:tc>
      </w:tr>
      <w:tr w14:paraId="50613CC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5F67E054">
            <w:pPr>
              <w:spacing w:after="0" w:line="240" w:lineRule="auto"/>
              <w:rPr>
                <w:rFonts w:ascii="Arial" w:hAnsi="Arial" w:eastAsia="Arial" w:cs="Arial"/>
                <w:b/>
                <w:sz w:val="20"/>
                <w:szCs w:val="20"/>
              </w:rPr>
            </w:pPr>
            <w:r>
              <w:rPr>
                <w:rFonts w:ascii="Arial" w:hAnsi="Arial" w:eastAsia="Arial" w:cs="Arial"/>
                <w:b/>
                <w:sz w:val="20"/>
                <w:szCs w:val="20"/>
                <w:rtl w:val="0"/>
              </w:rPr>
              <w:t>Post-condition: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7E0DBD08">
            <w:pPr>
              <w:spacing w:after="0" w:line="240" w:lineRule="auto"/>
              <w:rPr>
                <w:rFonts w:ascii="Arial" w:hAnsi="Arial" w:eastAsia="Arial" w:cs="Arial"/>
                <w:sz w:val="20"/>
                <w:szCs w:val="20"/>
              </w:rPr>
            </w:pPr>
            <w:r>
              <w:rPr>
                <w:rFonts w:ascii="Arial" w:hAnsi="Arial" w:eastAsia="Arial" w:cs="Arial"/>
                <w:sz w:val="20"/>
                <w:szCs w:val="20"/>
                <w:rtl w:val="0"/>
              </w:rPr>
              <w:t xml:space="preserve">User creates new account successfully </w:t>
            </w:r>
          </w:p>
        </w:tc>
      </w:tr>
      <w:tr w14:paraId="3EA170F8">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78026A63">
            <w:pPr>
              <w:spacing w:after="0" w:line="240" w:lineRule="auto"/>
              <w:rPr>
                <w:rFonts w:ascii="Arial" w:hAnsi="Arial" w:eastAsia="Arial" w:cs="Arial"/>
                <w:b/>
                <w:sz w:val="20"/>
                <w:szCs w:val="20"/>
              </w:rPr>
            </w:pPr>
            <w:r>
              <w:rPr>
                <w:rFonts w:ascii="Arial" w:hAnsi="Arial" w:eastAsia="Arial" w:cs="Arial"/>
                <w:b/>
                <w:sz w:val="20"/>
                <w:szCs w:val="20"/>
                <w:rtl w:val="0"/>
              </w:rPr>
              <w:t xml:space="preserve">Basic flow: </w:t>
            </w:r>
          </w:p>
        </w:tc>
        <w:tc>
          <w:tcPr>
            <w:tcBorders>
              <w:top w:val="single" w:color="BFBFBF" w:sz="8" w:space="0"/>
              <w:left w:val="single" w:color="BFBFBF" w:sz="8" w:space="0"/>
              <w:bottom w:val="single" w:color="BFBFBF" w:sz="8" w:space="0"/>
              <w:right w:val="single" w:color="BFBFBF" w:sz="12" w:space="0"/>
            </w:tcBorders>
            <w:shd w:val="clear" w:color="auto" w:fill="auto"/>
          </w:tcPr>
          <w:p w14:paraId="3127905B">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4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Click “Join to be Instructor” to redirect to Instructor registration screen.</w:t>
            </w:r>
          </w:p>
          <w:p w14:paraId="71FA4BA9">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System displays registration screen.</w:t>
            </w:r>
          </w:p>
          <w:p w14:paraId="0AB6A2CE">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User chooses: </w:t>
            </w:r>
            <w:r>
              <w:rPr>
                <w:rFonts w:ascii="Arial" w:hAnsi="Arial" w:eastAsia="Arial" w:cs="Arial"/>
                <w:b w:val="0"/>
                <w:i w:val="0"/>
                <w:smallCaps w:val="0"/>
                <w:strike w:val="0"/>
                <w:color w:val="000000"/>
                <w:sz w:val="20"/>
                <w:szCs w:val="20"/>
                <w:u w:val="none"/>
                <w:shd w:val="clear" w:fill="auto"/>
                <w:vertAlign w:val="baseline"/>
                <w:rtl w:val="0"/>
              </w:rPr>
              <w:br w:type="textWrapping"/>
            </w:r>
            <w:r>
              <w:rPr>
                <w:rFonts w:ascii="Arial" w:hAnsi="Arial" w:eastAsia="Arial" w:cs="Arial"/>
                <w:b w:val="0"/>
                <w:i w:val="0"/>
                <w:smallCaps w:val="0"/>
                <w:strike w:val="0"/>
                <w:color w:val="000000"/>
                <w:sz w:val="20"/>
                <w:szCs w:val="20"/>
                <w:u w:val="none"/>
                <w:shd w:val="clear" w:fill="auto"/>
                <w:vertAlign w:val="baseline"/>
                <w:rtl w:val="0"/>
              </w:rPr>
              <w:t>- Register (with email), system will show the registration form.</w:t>
            </w:r>
          </w:p>
          <w:p w14:paraId="6A4B93F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             - Register with Google (External registration), system redirects to registration form with detected email from Google.</w:t>
            </w:r>
          </w:p>
          <w:p w14:paraId="090D68A3">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fills other information (email (if no), full name, address, password, professional experience) and submit.</w:t>
            </w:r>
          </w:p>
          <w:p w14:paraId="4E631026">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System processes the data with validation as .NET default. </w:t>
            </w:r>
          </w:p>
          <w:p w14:paraId="1E8409BE">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40" w:line="36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System response the result:</w:t>
            </w:r>
            <w:r>
              <w:rPr>
                <w:rFonts w:ascii="Arial" w:hAnsi="Arial" w:eastAsia="Arial" w:cs="Arial"/>
                <w:b w:val="0"/>
                <w:i w:val="0"/>
                <w:smallCaps w:val="0"/>
                <w:strike w:val="0"/>
                <w:color w:val="000000"/>
                <w:sz w:val="20"/>
                <w:szCs w:val="20"/>
                <w:u w:val="none"/>
                <w:shd w:val="clear" w:fill="auto"/>
                <w:vertAlign w:val="baseline"/>
                <w:rtl w:val="0"/>
              </w:rPr>
              <w:br w:type="textWrapping"/>
            </w:r>
            <w:r>
              <w:rPr>
                <w:rFonts w:ascii="Arial" w:hAnsi="Arial" w:eastAsia="Arial" w:cs="Arial"/>
                <w:b w:val="0"/>
                <w:i w:val="0"/>
                <w:smallCaps w:val="0"/>
                <w:strike w:val="0"/>
                <w:color w:val="000000"/>
                <w:sz w:val="20"/>
                <w:szCs w:val="20"/>
                <w:u w:val="none"/>
                <w:shd w:val="clear" w:fill="auto"/>
                <w:vertAlign w:val="baseline"/>
                <w:rtl w:val="0"/>
              </w:rPr>
              <w:t>- If success, send email confirmation (content of email: ET 1) &amp; redirect to confirmation page that inform that “Bạn đã đăng ký làm Giáo viên, chúng tôi sẽ xem xét thông tin của bạn trong X ngày.”</w:t>
            </w:r>
            <w:r>
              <w:rPr>
                <w:rFonts w:ascii="Arial" w:hAnsi="Arial" w:eastAsia="Arial" w:cs="Arial"/>
                <w:b w:val="0"/>
                <w:i w:val="0"/>
                <w:smallCaps w:val="0"/>
                <w:strike w:val="0"/>
                <w:color w:val="000000"/>
                <w:sz w:val="20"/>
                <w:szCs w:val="20"/>
                <w:u w:val="none"/>
                <w:shd w:val="clear" w:fill="auto"/>
                <w:vertAlign w:val="baseline"/>
                <w:rtl w:val="0"/>
              </w:rPr>
              <w:br w:type="textWrapping"/>
            </w:r>
            <w:r>
              <w:rPr>
                <w:rFonts w:ascii="Arial" w:hAnsi="Arial" w:eastAsia="Arial" w:cs="Arial"/>
                <w:b w:val="0"/>
                <w:i w:val="0"/>
                <w:smallCaps w:val="0"/>
                <w:strike w:val="0"/>
                <w:color w:val="000000"/>
                <w:sz w:val="20"/>
                <w:szCs w:val="20"/>
                <w:u w:val="none"/>
                <w:shd w:val="clear" w:fill="auto"/>
                <w:vertAlign w:val="baseline"/>
                <w:rtl w:val="0"/>
              </w:rPr>
              <w:t>- If failed, show the reason in the page.</w:t>
            </w:r>
          </w:p>
        </w:tc>
      </w:tr>
      <w:tr w14:paraId="30980F07">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762F09D2">
            <w:pPr>
              <w:spacing w:after="0" w:line="240" w:lineRule="auto"/>
              <w:rPr>
                <w:rFonts w:ascii="Arial" w:hAnsi="Arial" w:eastAsia="Arial" w:cs="Arial"/>
                <w:b/>
                <w:sz w:val="20"/>
                <w:szCs w:val="20"/>
              </w:rPr>
            </w:pPr>
            <w:r>
              <w:rPr>
                <w:rFonts w:ascii="Arial" w:hAnsi="Arial" w:eastAsia="Arial" w:cs="Arial"/>
                <w:b/>
                <w:sz w:val="20"/>
                <w:szCs w:val="20"/>
                <w:rtl w:val="0"/>
              </w:rPr>
              <w:t>Alternative flow</w:t>
            </w:r>
          </w:p>
        </w:tc>
        <w:tc>
          <w:tcPr>
            <w:tcBorders>
              <w:top w:val="single" w:color="BFBFBF" w:sz="8" w:space="0"/>
              <w:left w:val="single" w:color="BFBFBF" w:sz="8" w:space="0"/>
              <w:bottom w:val="single" w:color="BFBFBF" w:sz="8" w:space="0"/>
              <w:right w:val="single" w:color="BFBFBF" w:sz="12" w:space="0"/>
            </w:tcBorders>
            <w:shd w:val="clear" w:color="auto" w:fill="auto"/>
          </w:tcPr>
          <w:p w14:paraId="14E023CE">
            <w:pPr>
              <w:spacing w:after="0" w:line="360" w:lineRule="auto"/>
              <w:ind w:left="0" w:firstLine="0"/>
              <w:rPr>
                <w:rFonts w:ascii="Arial" w:hAnsi="Arial" w:eastAsia="Arial" w:cs="Arial"/>
                <w:sz w:val="20"/>
                <w:szCs w:val="20"/>
              </w:rPr>
            </w:pPr>
            <w:r>
              <w:rPr>
                <w:rFonts w:ascii="Arial" w:hAnsi="Arial" w:eastAsia="Arial" w:cs="Arial"/>
                <w:sz w:val="20"/>
                <w:szCs w:val="20"/>
                <w:rtl w:val="0"/>
              </w:rPr>
              <w:t>N/A</w:t>
            </w:r>
          </w:p>
        </w:tc>
      </w:tr>
    </w:tbl>
    <w:p w14:paraId="0F1B61A4"/>
    <w:p w14:paraId="328401BB"/>
    <w:p w14:paraId="2E00FAEE">
      <w:pPr>
        <w:spacing w:before="0" w:after="160" w:line="259" w:lineRule="auto"/>
      </w:pPr>
      <w:r>
        <w:rPr>
          <w:b/>
          <w:color w:val="1F3864"/>
          <w:rtl w:val="0"/>
        </w:rPr>
        <w:t>Activity flow</w:t>
      </w:r>
      <w:r>
        <w:rPr>
          <w:rtl w:val="0"/>
        </w:rPr>
        <w:t xml:space="preserve"> </w:t>
      </w:r>
    </w:p>
    <w:p w14:paraId="71F3B2FE">
      <w:pPr>
        <w:spacing w:before="0" w:after="160" w:line="259" w:lineRule="auto"/>
        <w:jc w:val="center"/>
      </w:pPr>
    </w:p>
    <w:p w14:paraId="66CA6FD0">
      <w:pPr>
        <w:spacing w:before="0" w:after="160" w:line="259" w:lineRule="auto"/>
      </w:pPr>
    </w:p>
    <w:p w14:paraId="3AF38893">
      <w:pPr>
        <w:rPr>
          <w:b/>
          <w:color w:val="1F3864"/>
        </w:rPr>
      </w:pPr>
      <w:r>
        <w:rPr>
          <w:b/>
          <w:color w:val="1F3864"/>
          <w:rtl w:val="0"/>
        </w:rPr>
        <w:t>Business rules</w:t>
      </w:r>
    </w:p>
    <w:tbl>
      <w:tblPr>
        <w:tblStyle w:val="22"/>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885"/>
        <w:gridCol w:w="1350"/>
        <w:gridCol w:w="8535"/>
      </w:tblGrid>
      <w:tr w14:paraId="1BA20F1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12" w:space="0"/>
              <w:left w:val="single" w:color="BFBFBF" w:sz="12" w:space="0"/>
              <w:bottom w:val="single" w:color="BFBFBF" w:sz="8" w:space="0"/>
              <w:right w:val="single" w:color="BFBFBF" w:sz="8" w:space="0"/>
            </w:tcBorders>
            <w:shd w:val="clear" w:color="auto" w:fill="D9D9D9"/>
          </w:tcPr>
          <w:p w14:paraId="6E8DD9AE">
            <w:pPr>
              <w:jc w:val="center"/>
              <w:rPr>
                <w:b/>
              </w:rPr>
            </w:pPr>
            <w:r>
              <w:rPr>
                <w:b/>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Pr>
          <w:p w14:paraId="46451D71">
            <w:pPr>
              <w:jc w:val="both"/>
              <w:rPr>
                <w:b/>
              </w:rPr>
            </w:pPr>
            <w:r>
              <w:rPr>
                <w:b/>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Pr>
          <w:p w14:paraId="201ED159">
            <w:pPr>
              <w:jc w:val="both"/>
              <w:rPr>
                <w:b/>
              </w:rPr>
            </w:pPr>
            <w:r>
              <w:rPr>
                <w:b/>
                <w:rtl w:val="0"/>
              </w:rPr>
              <w:t>Description</w:t>
            </w:r>
          </w:p>
        </w:tc>
      </w:tr>
      <w:tr w14:paraId="7B6BE7B6">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12EB194E">
            <w:pPr>
              <w:jc w:val="center"/>
              <w:rPr>
                <w:color w:val="000000"/>
              </w:rPr>
            </w:pPr>
            <w:r>
              <w:rPr>
                <w:color w:val="000000"/>
                <w:rtl w:val="0"/>
              </w:rPr>
              <w:t>(2)</w:t>
            </w:r>
          </w:p>
        </w:tc>
        <w:tc>
          <w:tcPr>
            <w:tcBorders>
              <w:top w:val="single" w:color="BFBFBF" w:sz="8" w:space="0"/>
              <w:left w:val="single" w:color="BFBFBF" w:sz="8" w:space="0"/>
              <w:bottom w:val="single" w:color="BFBFBF" w:sz="8" w:space="0"/>
              <w:right w:val="single" w:color="BFBFBF" w:sz="8" w:space="0"/>
            </w:tcBorders>
          </w:tcPr>
          <w:p w14:paraId="1429323A">
            <w:pPr>
              <w:jc w:val="center"/>
              <w:rPr>
                <w:color w:val="000000"/>
              </w:rPr>
            </w:pPr>
            <w:r>
              <w:rPr>
                <w:rtl w:val="0"/>
              </w:rPr>
              <w:t>BR 1</w:t>
            </w:r>
          </w:p>
        </w:tc>
        <w:tc>
          <w:tcPr>
            <w:tcBorders>
              <w:top w:val="single" w:color="BFBFBF" w:sz="8" w:space="0"/>
              <w:left w:val="single" w:color="BFBFBF" w:sz="8" w:space="0"/>
              <w:bottom w:val="single" w:color="BFBFBF" w:sz="8" w:space="0"/>
              <w:right w:val="single" w:color="BFBFBF" w:sz="12" w:space="0"/>
            </w:tcBorders>
          </w:tcPr>
          <w:p w14:paraId="3B023233">
            <w:pPr>
              <w:rPr>
                <w:b/>
                <w:u w:val="single"/>
              </w:rPr>
            </w:pPr>
            <w:r>
              <w:rPr>
                <w:b/>
                <w:u w:val="single"/>
                <w:rtl w:val="0"/>
              </w:rPr>
              <w:t>Display rules:</w:t>
            </w:r>
          </w:p>
          <w:p w14:paraId="6F60B7ED">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user click Log in button at homepage, website displays Log in pop up. At this pop up, user click Register to show registration screen.</w:t>
            </w:r>
          </w:p>
          <w:p w14:paraId="6806764E">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Button “Register with Google” always shows above other fields. User clicked this button, redirect to log in screen of 3</w:t>
            </w:r>
            <w:r>
              <w:rPr>
                <w:rFonts w:ascii="Arial" w:hAnsi="Arial" w:eastAsia="Arial" w:cs="Arial"/>
                <w:b w:val="0"/>
                <w:i w:val="0"/>
                <w:smallCaps w:val="0"/>
                <w:strike w:val="0"/>
                <w:color w:val="000000"/>
                <w:sz w:val="20"/>
                <w:szCs w:val="20"/>
                <w:u w:val="none"/>
                <w:shd w:val="clear" w:fill="auto"/>
                <w:vertAlign w:val="superscript"/>
                <w:rtl w:val="0"/>
              </w:rPr>
              <w:t>rd</w:t>
            </w:r>
            <w:r>
              <w:rPr>
                <w:rFonts w:ascii="Arial" w:hAnsi="Arial" w:eastAsia="Arial" w:cs="Arial"/>
                <w:b w:val="0"/>
                <w:i w:val="0"/>
                <w:smallCaps w:val="0"/>
                <w:strike w:val="0"/>
                <w:color w:val="000000"/>
                <w:sz w:val="20"/>
                <w:szCs w:val="20"/>
                <w:u w:val="none"/>
                <w:shd w:val="clear" w:fill="auto"/>
                <w:vertAlign w:val="baseline"/>
                <w:rtl w:val="0"/>
              </w:rPr>
              <w:t xml:space="preserve"> party – Google </w:t>
            </w:r>
          </w:p>
          <w:p w14:paraId="64846EA8">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Full name – max length: 200 characters</w:t>
            </w:r>
          </w:p>
          <w:p w14:paraId="34C55524">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Email: user’s email. If user input, format must correct format of email as </w:t>
            </w:r>
            <w:r>
              <w:fldChar w:fldCharType="begin"/>
            </w:r>
            <w:r>
              <w:instrText xml:space="preserve"> HYPERLINK "mailto:abc@abc.xyz" \h </w:instrText>
            </w:r>
            <w:r>
              <w:fldChar w:fldCharType="separate"/>
            </w:r>
            <w:r>
              <w:rPr>
                <w:rFonts w:ascii="Arial" w:hAnsi="Arial" w:eastAsia="Arial" w:cs="Arial"/>
                <w:b w:val="0"/>
                <w:i w:val="0"/>
                <w:smallCaps w:val="0"/>
                <w:strike w:val="0"/>
                <w:color w:val="0563C1"/>
                <w:sz w:val="20"/>
                <w:szCs w:val="20"/>
                <w:u w:val="single"/>
                <w:shd w:val="clear" w:fill="auto"/>
                <w:vertAlign w:val="baseline"/>
                <w:rtl w:val="0"/>
              </w:rPr>
              <w:t>abc@abc.xyz</w:t>
            </w:r>
            <w:r>
              <w:rPr>
                <w:rFonts w:ascii="Arial" w:hAnsi="Arial" w:eastAsia="Arial" w:cs="Arial"/>
                <w:b w:val="0"/>
                <w:i w:val="0"/>
                <w:smallCaps w:val="0"/>
                <w:strike w:val="0"/>
                <w:color w:val="0563C1"/>
                <w:sz w:val="20"/>
                <w:szCs w:val="20"/>
                <w:u w:val="single"/>
                <w:shd w:val="clear" w:fill="auto"/>
                <w:vertAlign w:val="baseline"/>
                <w:rtl w:val="0"/>
              </w:rPr>
              <w:fldChar w:fldCharType="end"/>
            </w:r>
            <w:r>
              <w:rPr>
                <w:rFonts w:ascii="Arial" w:hAnsi="Arial" w:eastAsia="Arial" w:cs="Arial"/>
                <w:b w:val="0"/>
                <w:i w:val="0"/>
                <w:smallCaps w:val="0"/>
                <w:strike w:val="0"/>
                <w:color w:val="000000"/>
                <w:sz w:val="20"/>
                <w:szCs w:val="20"/>
                <w:u w:val="none"/>
                <w:shd w:val="clear" w:fill="auto"/>
                <w:vertAlign w:val="baseline"/>
                <w:rtl w:val="0"/>
              </w:rPr>
              <w:t xml:space="preserve">. If user enters wrong format </w:t>
            </w: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w:t>
            </w:r>
            <w:r>
              <w:rPr>
                <w:rFonts w:ascii="Arial" w:hAnsi="Arial" w:eastAsia="Arial" w:cs="Arial"/>
                <w:b w:val="0"/>
                <w:i w:val="0"/>
                <w:smallCaps w:val="0"/>
                <w:strike w:val="0"/>
                <w:color w:val="000000"/>
                <w:sz w:val="20"/>
                <w:szCs w:val="20"/>
                <w:u w:val="none"/>
                <w:shd w:val="clear" w:fill="auto"/>
                <w:vertAlign w:val="baseline"/>
                <w:rtl w:val="0"/>
              </w:rPr>
              <w:t xml:space="preserve"> show MSG1 in red and below the field</w:t>
            </w:r>
            <w:r>
              <w:rPr>
                <w:rFonts w:hint="default" w:cs="Arial"/>
                <w:b w:val="0"/>
                <w:i w:val="0"/>
                <w:smallCaps w:val="0"/>
                <w:strike w:val="0"/>
                <w:color w:val="000000"/>
                <w:sz w:val="20"/>
                <w:szCs w:val="20"/>
                <w:u w:val="none"/>
                <w:shd w:val="clear" w:fill="auto"/>
                <w:vertAlign w:val="baseline"/>
                <w:rtl w:val="0"/>
                <w:lang w:val="en-US"/>
              </w:rPr>
              <w:t xml:space="preserve"> and notice “An error has occurs, please contact admin”.</w:t>
            </w:r>
          </w:p>
          <w:p w14:paraId="44A27D70">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4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Button “Submit”: disable until user fills all information</w:t>
            </w:r>
          </w:p>
          <w:p w14:paraId="1CB85A16">
            <w:pPr>
              <w:spacing w:before="0" w:line="360" w:lineRule="auto"/>
            </w:pPr>
          </w:p>
          <w:p w14:paraId="4F8AA6A9"/>
        </w:tc>
      </w:tr>
      <w:tr w14:paraId="2F645F2C">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6CCB993A">
            <w:pPr>
              <w:jc w:val="center"/>
              <w:rPr>
                <w:color w:val="000000"/>
              </w:rPr>
            </w:pPr>
            <w:r>
              <w:rPr>
                <w:color w:val="000000"/>
                <w:rtl w:val="0"/>
              </w:rPr>
              <w:t>(5)</w:t>
            </w:r>
          </w:p>
        </w:tc>
        <w:tc>
          <w:tcPr>
            <w:tcBorders>
              <w:top w:val="single" w:color="BFBFBF" w:sz="8" w:space="0"/>
              <w:left w:val="single" w:color="BFBFBF" w:sz="8" w:space="0"/>
              <w:bottom w:val="single" w:color="BFBFBF" w:sz="8" w:space="0"/>
              <w:right w:val="single" w:color="BFBFBF" w:sz="8" w:space="0"/>
            </w:tcBorders>
          </w:tcPr>
          <w:p w14:paraId="37EA6E40">
            <w:pPr>
              <w:jc w:val="center"/>
            </w:pPr>
            <w:r>
              <w:rPr>
                <w:rtl w:val="0"/>
              </w:rPr>
              <w:t>BR 2</w:t>
            </w:r>
          </w:p>
        </w:tc>
        <w:tc>
          <w:tcPr>
            <w:tcBorders>
              <w:top w:val="single" w:color="BFBFBF" w:sz="8" w:space="0"/>
              <w:left w:val="single" w:color="BFBFBF" w:sz="8" w:space="0"/>
              <w:bottom w:val="single" w:color="BFBFBF" w:sz="8" w:space="0"/>
              <w:right w:val="single" w:color="BFBFBF" w:sz="12" w:space="0"/>
            </w:tcBorders>
          </w:tcPr>
          <w:p w14:paraId="585D97B3">
            <w:pPr>
              <w:rPr>
                <w:b/>
                <w:u w:val="single"/>
              </w:rPr>
            </w:pPr>
            <w:r>
              <w:rPr>
                <w:b/>
                <w:u w:val="single"/>
                <w:rtl w:val="0"/>
              </w:rPr>
              <w:t>Validate rules:</w:t>
            </w:r>
          </w:p>
          <w:p w14:paraId="1B1D2479">
            <w:r>
              <w:rPr>
                <w:rtl w:val="0"/>
              </w:rPr>
              <w:t>When user fills all information and click “Submit” button, system validates data as the rules below:</w:t>
            </w:r>
          </w:p>
          <w:p w14:paraId="200B0572">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4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any required fields are left blank, the system displays error message MSG 2. MSG 2 is displayed below the blank field in red, italic format.</w:t>
            </w:r>
          </w:p>
          <w:p w14:paraId="67AD15CE">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4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If username or email existed in system </w:t>
            </w: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w:t>
            </w:r>
            <w:r>
              <w:rPr>
                <w:rFonts w:ascii="Arial" w:hAnsi="Arial" w:eastAsia="Arial" w:cs="Arial"/>
                <w:b w:val="0"/>
                <w:i w:val="0"/>
                <w:smallCaps w:val="0"/>
                <w:strike w:val="0"/>
                <w:color w:val="000000"/>
                <w:sz w:val="20"/>
                <w:szCs w:val="20"/>
                <w:u w:val="none"/>
                <w:shd w:val="clear" w:fill="auto"/>
                <w:vertAlign w:val="baseline"/>
                <w:rtl w:val="0"/>
              </w:rPr>
              <w:t xml:space="preserve"> show MSG 3</w:t>
            </w:r>
          </w:p>
        </w:tc>
      </w:tr>
      <w:tr w14:paraId="7F84576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34AA920C">
            <w:pPr>
              <w:jc w:val="center"/>
              <w:rPr>
                <w:color w:val="000000"/>
              </w:rPr>
            </w:pPr>
            <w:r>
              <w:rPr>
                <w:color w:val="000000"/>
                <w:rtl w:val="0"/>
              </w:rPr>
              <w:t>(7)</w:t>
            </w:r>
          </w:p>
        </w:tc>
        <w:tc>
          <w:tcPr>
            <w:tcBorders>
              <w:top w:val="single" w:color="BFBFBF" w:sz="8" w:space="0"/>
              <w:left w:val="single" w:color="BFBFBF" w:sz="8" w:space="0"/>
              <w:bottom w:val="single" w:color="BFBFBF" w:sz="8" w:space="0"/>
              <w:right w:val="single" w:color="BFBFBF" w:sz="8" w:space="0"/>
            </w:tcBorders>
          </w:tcPr>
          <w:p w14:paraId="47663AEE">
            <w:pPr>
              <w:jc w:val="center"/>
            </w:pPr>
            <w:r>
              <w:rPr>
                <w:rtl w:val="0"/>
              </w:rPr>
              <w:t>BR 3</w:t>
            </w:r>
          </w:p>
        </w:tc>
        <w:tc>
          <w:tcPr>
            <w:tcBorders>
              <w:top w:val="single" w:color="BFBFBF" w:sz="8" w:space="0"/>
              <w:left w:val="single" w:color="BFBFBF" w:sz="8" w:space="0"/>
              <w:bottom w:val="single" w:color="BFBFBF" w:sz="8" w:space="0"/>
              <w:right w:val="single" w:color="BFBFBF" w:sz="12" w:space="0"/>
            </w:tcBorders>
          </w:tcPr>
          <w:p w14:paraId="5C7D9907">
            <w:pPr>
              <w:rPr>
                <w:b/>
                <w:u w:val="single"/>
              </w:rPr>
            </w:pPr>
            <w:r>
              <w:rPr>
                <w:b/>
                <w:u w:val="single"/>
                <w:rtl w:val="0"/>
              </w:rPr>
              <w:t>Create rules:</w:t>
            </w:r>
          </w:p>
          <w:p w14:paraId="0CE5ABC1">
            <w:pPr>
              <w:ind w:left="360" w:hanging="360"/>
            </w:pPr>
            <w:r>
              <w:rPr>
                <w:rtl w:val="0"/>
              </w:rPr>
              <w:t>When system validate information successfully, the system proceeds to create new account:</w:t>
            </w:r>
          </w:p>
          <w:p w14:paraId="26DC4773">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Display message MSG 4</w:t>
            </w:r>
          </w:p>
          <w:p w14:paraId="2BD28E9E">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Add record for new user in DB</w:t>
            </w:r>
          </w:p>
          <w:p w14:paraId="1F24D905">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Save user information in DB</w:t>
            </w:r>
          </w:p>
          <w:p w14:paraId="406C7505">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Send confirmation email to be corresponding.</w:t>
            </w:r>
          </w:p>
        </w:tc>
      </w:tr>
    </w:tbl>
    <w:p w14:paraId="75D1CFF5"/>
    <w:p w14:paraId="1F4BB534">
      <w:pPr>
        <w:pStyle w:val="4"/>
      </w:pPr>
      <w:r>
        <w:br w:type="page"/>
      </w:r>
    </w:p>
    <w:p w14:paraId="259B792B"/>
    <w:p w14:paraId="04AA3795">
      <w:pPr>
        <w:pStyle w:val="4"/>
        <w:numPr>
          <w:ilvl w:val="2"/>
          <w:numId w:val="1"/>
        </w:numPr>
        <w:ind w:left="0" w:firstLine="0"/>
      </w:pPr>
      <w:bookmarkStart w:id="19" w:name="_3j2qqm3" w:colFirst="0" w:colLast="0"/>
      <w:bookmarkEnd w:id="19"/>
      <w:r>
        <w:rPr>
          <w:rtl w:val="0"/>
        </w:rPr>
        <w:t>UC 03: Sign in</w:t>
      </w:r>
    </w:p>
    <w:tbl>
      <w:tblPr>
        <w:tblStyle w:val="23"/>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2550"/>
        <w:gridCol w:w="8220"/>
      </w:tblGrid>
      <w:tr w14:paraId="480E5865">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shd w:val="clear" w:color="auto" w:fill="D9D9D9"/>
          </w:tcPr>
          <w:p w14:paraId="626951C3">
            <w:pPr>
              <w:spacing w:after="0" w:line="240" w:lineRule="auto"/>
              <w:rPr>
                <w:rFonts w:ascii="Arial" w:hAnsi="Arial" w:eastAsia="Arial" w:cs="Arial"/>
                <w:b/>
                <w:sz w:val="20"/>
                <w:szCs w:val="20"/>
              </w:rPr>
            </w:pPr>
            <w:r>
              <w:rPr>
                <w:rFonts w:ascii="Arial" w:hAnsi="Arial" w:eastAsia="Arial" w:cs="Arial"/>
                <w:b/>
                <w:sz w:val="20"/>
                <w:szCs w:val="20"/>
                <w:rtl w:val="0"/>
              </w:rPr>
              <w:t>Objective:</w:t>
            </w:r>
          </w:p>
        </w:tc>
        <w:tc>
          <w:tcPr>
            <w:shd w:val="clear" w:color="auto" w:fill="auto"/>
          </w:tcPr>
          <w:p w14:paraId="0145B9F0">
            <w:pPr>
              <w:spacing w:after="0" w:line="240" w:lineRule="auto"/>
              <w:rPr>
                <w:rFonts w:ascii="Arial" w:hAnsi="Arial" w:eastAsia="Arial" w:cs="Arial"/>
                <w:sz w:val="20"/>
                <w:szCs w:val="20"/>
              </w:rPr>
            </w:pPr>
            <w:r>
              <w:rPr>
                <w:rFonts w:ascii="Arial" w:hAnsi="Arial" w:eastAsia="Arial" w:cs="Arial"/>
                <w:sz w:val="20"/>
                <w:szCs w:val="20"/>
                <w:rtl w:val="0"/>
              </w:rPr>
              <w:t>Allow user Login to website.</w:t>
            </w:r>
          </w:p>
        </w:tc>
      </w:tr>
      <w:tr w14:paraId="41B670C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shd w:val="clear" w:color="auto" w:fill="D9D9D9"/>
          </w:tcPr>
          <w:p w14:paraId="6062586A">
            <w:pPr>
              <w:spacing w:after="0" w:line="240" w:lineRule="auto"/>
              <w:rPr>
                <w:rFonts w:ascii="Arial" w:hAnsi="Arial" w:eastAsia="Arial" w:cs="Arial"/>
                <w:b/>
                <w:sz w:val="20"/>
                <w:szCs w:val="20"/>
              </w:rPr>
            </w:pPr>
            <w:r>
              <w:rPr>
                <w:rFonts w:ascii="Arial" w:hAnsi="Arial" w:eastAsia="Arial" w:cs="Arial"/>
                <w:b/>
                <w:sz w:val="20"/>
                <w:szCs w:val="20"/>
                <w:rtl w:val="0"/>
              </w:rPr>
              <w:t>Actor:</w:t>
            </w:r>
          </w:p>
        </w:tc>
        <w:tc>
          <w:tcPr>
            <w:shd w:val="clear" w:color="auto" w:fill="auto"/>
          </w:tcPr>
          <w:p w14:paraId="3ECFCD04">
            <w:pPr>
              <w:spacing w:after="0" w:line="240" w:lineRule="auto"/>
              <w:rPr>
                <w:rFonts w:ascii="Arial" w:hAnsi="Arial" w:eastAsia="Arial" w:cs="Arial"/>
                <w:sz w:val="20"/>
                <w:szCs w:val="20"/>
              </w:rPr>
            </w:pPr>
            <w:r>
              <w:rPr>
                <w:rFonts w:ascii="Arial" w:hAnsi="Arial" w:eastAsia="Arial" w:cs="Arial"/>
                <w:sz w:val="20"/>
                <w:szCs w:val="20"/>
                <w:rtl w:val="0"/>
              </w:rPr>
              <w:t>All types of users</w:t>
            </w:r>
          </w:p>
        </w:tc>
      </w:tr>
      <w:tr w14:paraId="35020B00">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shd w:val="clear" w:color="auto" w:fill="D9D9D9"/>
          </w:tcPr>
          <w:p w14:paraId="6D739435">
            <w:pPr>
              <w:spacing w:after="0" w:line="240" w:lineRule="auto"/>
              <w:rPr>
                <w:rFonts w:ascii="Arial" w:hAnsi="Arial" w:eastAsia="Arial" w:cs="Arial"/>
                <w:b/>
                <w:sz w:val="20"/>
                <w:szCs w:val="20"/>
              </w:rPr>
            </w:pPr>
            <w:r>
              <w:rPr>
                <w:rFonts w:ascii="Arial" w:hAnsi="Arial" w:eastAsia="Arial" w:cs="Arial"/>
                <w:b/>
                <w:sz w:val="20"/>
                <w:szCs w:val="20"/>
                <w:rtl w:val="0"/>
              </w:rPr>
              <w:t>Trigger:</w:t>
            </w:r>
          </w:p>
        </w:tc>
        <w:tc>
          <w:tcPr>
            <w:shd w:val="clear" w:color="auto" w:fill="auto"/>
          </w:tcPr>
          <w:p w14:paraId="15E124E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clicks “Log in” button at homepage</w:t>
            </w:r>
          </w:p>
        </w:tc>
      </w:tr>
      <w:tr w14:paraId="02CCA5F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shd w:val="clear" w:color="auto" w:fill="D9D9D9"/>
          </w:tcPr>
          <w:p w14:paraId="16BD930E">
            <w:pPr>
              <w:spacing w:after="0" w:line="240" w:lineRule="auto"/>
              <w:rPr>
                <w:rFonts w:ascii="Arial" w:hAnsi="Arial" w:eastAsia="Arial" w:cs="Arial"/>
                <w:b/>
                <w:sz w:val="20"/>
                <w:szCs w:val="20"/>
              </w:rPr>
            </w:pPr>
            <w:r>
              <w:rPr>
                <w:rFonts w:ascii="Arial" w:hAnsi="Arial" w:eastAsia="Arial" w:cs="Arial"/>
                <w:b/>
                <w:sz w:val="20"/>
                <w:szCs w:val="20"/>
                <w:rtl w:val="0"/>
              </w:rPr>
              <w:t xml:space="preserve">Pre-condition: </w:t>
            </w:r>
          </w:p>
        </w:tc>
        <w:tc>
          <w:tcPr>
            <w:shd w:val="clear" w:color="auto" w:fill="auto"/>
          </w:tcPr>
          <w:p w14:paraId="0CB9B8B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276"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has already had account in system</w:t>
            </w:r>
          </w:p>
        </w:tc>
      </w:tr>
      <w:tr w14:paraId="7AC193F5">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shd w:val="clear" w:color="auto" w:fill="D9D9D9"/>
          </w:tcPr>
          <w:p w14:paraId="04536EA0">
            <w:pPr>
              <w:spacing w:after="0" w:line="240" w:lineRule="auto"/>
              <w:rPr>
                <w:rFonts w:ascii="Arial" w:hAnsi="Arial" w:eastAsia="Arial" w:cs="Arial"/>
                <w:b/>
                <w:sz w:val="20"/>
                <w:szCs w:val="20"/>
              </w:rPr>
            </w:pPr>
            <w:r>
              <w:rPr>
                <w:rFonts w:ascii="Arial" w:hAnsi="Arial" w:eastAsia="Arial" w:cs="Arial"/>
                <w:b/>
                <w:sz w:val="20"/>
                <w:szCs w:val="20"/>
                <w:rtl w:val="0"/>
              </w:rPr>
              <w:t>Post-condition:</w:t>
            </w:r>
          </w:p>
        </w:tc>
        <w:tc>
          <w:tcPr>
            <w:shd w:val="clear" w:color="auto" w:fill="auto"/>
          </w:tcPr>
          <w:p w14:paraId="6878B8C6">
            <w:pPr>
              <w:spacing w:after="0" w:line="240" w:lineRule="auto"/>
              <w:rPr>
                <w:rFonts w:ascii="Arial" w:hAnsi="Arial" w:eastAsia="Arial" w:cs="Arial"/>
                <w:sz w:val="20"/>
                <w:szCs w:val="20"/>
              </w:rPr>
            </w:pPr>
            <w:r>
              <w:rPr>
                <w:rFonts w:ascii="Arial" w:hAnsi="Arial" w:eastAsia="Arial" w:cs="Arial"/>
                <w:sz w:val="20"/>
                <w:szCs w:val="20"/>
                <w:rtl w:val="0"/>
              </w:rPr>
              <w:t>User signs in successfully</w:t>
            </w:r>
          </w:p>
        </w:tc>
      </w:tr>
      <w:tr w14:paraId="5544483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shd w:val="clear" w:color="auto" w:fill="D9D9D9"/>
          </w:tcPr>
          <w:p w14:paraId="25357B3C">
            <w:pPr>
              <w:spacing w:after="0" w:line="240" w:lineRule="auto"/>
              <w:rPr>
                <w:rFonts w:ascii="Arial" w:hAnsi="Arial" w:eastAsia="Arial" w:cs="Arial"/>
                <w:b/>
                <w:sz w:val="20"/>
                <w:szCs w:val="20"/>
              </w:rPr>
            </w:pPr>
            <w:r>
              <w:rPr>
                <w:rFonts w:ascii="Arial" w:hAnsi="Arial" w:eastAsia="Arial" w:cs="Arial"/>
                <w:b/>
                <w:sz w:val="20"/>
                <w:szCs w:val="20"/>
                <w:rtl w:val="0"/>
              </w:rPr>
              <w:t>Basic flow</w:t>
            </w:r>
          </w:p>
        </w:tc>
        <w:tc>
          <w:tcPr>
            <w:shd w:val="clear" w:color="auto" w:fill="auto"/>
          </w:tcPr>
          <w:p w14:paraId="7CEAF81F">
            <w:pPr>
              <w:spacing w:after="0" w:line="240" w:lineRule="auto"/>
              <w:rPr>
                <w:rFonts w:ascii="Arial" w:hAnsi="Arial" w:eastAsia="Arial" w:cs="Arial"/>
                <w:sz w:val="20"/>
                <w:szCs w:val="20"/>
              </w:rPr>
            </w:pPr>
            <w:r>
              <w:rPr>
                <w:rFonts w:ascii="Arial" w:hAnsi="Arial" w:eastAsia="Arial" w:cs="Arial"/>
                <w:sz w:val="20"/>
                <w:szCs w:val="20"/>
                <w:rtl w:val="0"/>
              </w:rPr>
              <w:t>(1). User clicks Log in at homepage</w:t>
            </w:r>
          </w:p>
          <w:p w14:paraId="250EBEE0">
            <w:pPr>
              <w:spacing w:after="0" w:line="240" w:lineRule="auto"/>
              <w:rPr>
                <w:rFonts w:ascii="Arial" w:hAnsi="Arial" w:eastAsia="Arial" w:cs="Arial"/>
                <w:sz w:val="20"/>
                <w:szCs w:val="20"/>
              </w:rPr>
            </w:pPr>
            <w:r>
              <w:rPr>
                <w:rFonts w:ascii="Arial" w:hAnsi="Arial" w:eastAsia="Arial" w:cs="Arial"/>
                <w:sz w:val="20"/>
                <w:szCs w:val="20"/>
                <w:rtl w:val="0"/>
              </w:rPr>
              <w:t xml:space="preserve">(2). System displays Log in pop up. </w:t>
            </w:r>
          </w:p>
          <w:p w14:paraId="26128283">
            <w:pPr>
              <w:spacing w:after="0" w:line="240" w:lineRule="auto"/>
              <w:rPr>
                <w:rFonts w:ascii="Arial" w:hAnsi="Arial" w:eastAsia="Arial" w:cs="Arial"/>
                <w:sz w:val="20"/>
                <w:szCs w:val="20"/>
              </w:rPr>
            </w:pPr>
            <w:r>
              <w:rPr>
                <w:rFonts w:ascii="Arial" w:hAnsi="Arial" w:eastAsia="Arial" w:cs="Arial"/>
                <w:sz w:val="20"/>
                <w:szCs w:val="20"/>
                <w:rtl w:val="0"/>
              </w:rPr>
              <w:t>(3). User fills information: email + password</w:t>
            </w:r>
          </w:p>
          <w:p w14:paraId="32ADA3E8">
            <w:pPr>
              <w:spacing w:after="0" w:line="240" w:lineRule="auto"/>
              <w:rPr>
                <w:rFonts w:ascii="Arial" w:hAnsi="Arial" w:eastAsia="Arial" w:cs="Arial"/>
                <w:sz w:val="20"/>
                <w:szCs w:val="20"/>
              </w:rPr>
            </w:pPr>
            <w:r>
              <w:rPr>
                <w:rFonts w:ascii="Arial" w:hAnsi="Arial" w:eastAsia="Arial" w:cs="Arial"/>
                <w:sz w:val="20"/>
                <w:szCs w:val="20"/>
                <w:rtl w:val="0"/>
              </w:rPr>
              <w:t>(4). System validates data &amp; response</w:t>
            </w:r>
          </w:p>
        </w:tc>
      </w:tr>
      <w:tr w14:paraId="2B6D01C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shd w:val="clear" w:color="auto" w:fill="D9D9D9"/>
          </w:tcPr>
          <w:p w14:paraId="7183F36B">
            <w:pPr>
              <w:spacing w:after="0" w:line="240" w:lineRule="auto"/>
              <w:rPr>
                <w:rFonts w:ascii="Arial" w:hAnsi="Arial" w:eastAsia="Arial" w:cs="Arial"/>
                <w:b/>
                <w:sz w:val="20"/>
                <w:szCs w:val="20"/>
              </w:rPr>
            </w:pPr>
            <w:r>
              <w:rPr>
                <w:rFonts w:ascii="Arial" w:hAnsi="Arial" w:eastAsia="Arial" w:cs="Arial"/>
                <w:b/>
                <w:sz w:val="20"/>
                <w:szCs w:val="20"/>
                <w:rtl w:val="0"/>
              </w:rPr>
              <w:t>Alternative flow</w:t>
            </w:r>
          </w:p>
        </w:tc>
        <w:tc>
          <w:tcPr>
            <w:shd w:val="clear" w:color="auto" w:fill="auto"/>
          </w:tcPr>
          <w:p w14:paraId="6CF8BB8D">
            <w:pPr>
              <w:spacing w:after="0" w:line="240" w:lineRule="auto"/>
              <w:rPr>
                <w:rFonts w:ascii="Arial" w:hAnsi="Arial" w:eastAsia="Arial" w:cs="Arial"/>
                <w:sz w:val="20"/>
                <w:szCs w:val="20"/>
              </w:rPr>
            </w:pPr>
            <w:r>
              <w:rPr>
                <w:rFonts w:ascii="Arial" w:hAnsi="Arial" w:eastAsia="Arial" w:cs="Arial"/>
                <w:sz w:val="20"/>
                <w:szCs w:val="20"/>
                <w:rtl w:val="0"/>
              </w:rPr>
              <w:t>(1). User clicks Log in at homepage</w:t>
            </w:r>
          </w:p>
          <w:p w14:paraId="4477DBFB">
            <w:pPr>
              <w:spacing w:after="0" w:line="240" w:lineRule="auto"/>
              <w:rPr>
                <w:rFonts w:ascii="Arial" w:hAnsi="Arial" w:eastAsia="Arial" w:cs="Arial"/>
                <w:sz w:val="20"/>
                <w:szCs w:val="20"/>
              </w:rPr>
            </w:pPr>
            <w:r>
              <w:rPr>
                <w:rFonts w:ascii="Arial" w:hAnsi="Arial" w:eastAsia="Arial" w:cs="Arial"/>
                <w:sz w:val="20"/>
                <w:szCs w:val="20"/>
                <w:rtl w:val="0"/>
              </w:rPr>
              <w:t>(2). System displays Log in pop up</w:t>
            </w:r>
          </w:p>
          <w:p w14:paraId="4E914D6F">
            <w:pPr>
              <w:spacing w:after="0" w:line="240" w:lineRule="auto"/>
              <w:rPr>
                <w:rFonts w:ascii="Arial" w:hAnsi="Arial" w:eastAsia="Arial" w:cs="Arial"/>
                <w:sz w:val="20"/>
                <w:szCs w:val="20"/>
              </w:rPr>
            </w:pPr>
            <w:r>
              <w:rPr>
                <w:rFonts w:ascii="Arial" w:hAnsi="Arial" w:eastAsia="Arial" w:cs="Arial"/>
                <w:sz w:val="20"/>
                <w:szCs w:val="20"/>
                <w:rtl w:val="0"/>
              </w:rPr>
              <w:t>(3a). User chooses Log in with Google</w:t>
            </w:r>
            <w:r>
              <w:rPr>
                <w:rFonts w:ascii="Arial" w:hAnsi="Arial" w:eastAsia="Arial" w:cs="Arial"/>
                <w:sz w:val="20"/>
                <w:szCs w:val="20"/>
                <w:rtl w:val="0"/>
              </w:rPr>
              <w:br w:type="textWrapping"/>
            </w:r>
            <w:r>
              <w:rPr>
                <w:rFonts w:ascii="Arial" w:hAnsi="Arial" w:eastAsia="Arial" w:cs="Arial"/>
                <w:sz w:val="20"/>
                <w:szCs w:val="20"/>
                <w:rtl w:val="0"/>
              </w:rPr>
              <w:t>(3b) 3</w:t>
            </w:r>
            <w:r>
              <w:rPr>
                <w:rFonts w:ascii="Arial" w:hAnsi="Arial" w:eastAsia="Arial" w:cs="Arial"/>
                <w:sz w:val="20"/>
                <w:szCs w:val="20"/>
                <w:vertAlign w:val="superscript"/>
                <w:rtl w:val="0"/>
              </w:rPr>
              <w:t>rd</w:t>
            </w:r>
            <w:r>
              <w:rPr>
                <w:rFonts w:ascii="Arial" w:hAnsi="Arial" w:eastAsia="Arial" w:cs="Arial"/>
                <w:sz w:val="20"/>
                <w:szCs w:val="20"/>
                <w:rtl w:val="0"/>
              </w:rPr>
              <w:t xml:space="preserve"> party displays Log in screen</w:t>
            </w:r>
          </w:p>
          <w:p w14:paraId="2E021FAF">
            <w:pPr>
              <w:spacing w:after="0" w:line="240" w:lineRule="auto"/>
              <w:rPr>
                <w:rFonts w:ascii="Arial" w:hAnsi="Arial" w:eastAsia="Arial" w:cs="Arial"/>
                <w:sz w:val="20"/>
                <w:szCs w:val="20"/>
              </w:rPr>
            </w:pPr>
            <w:r>
              <w:rPr>
                <w:rFonts w:ascii="Arial" w:hAnsi="Arial" w:eastAsia="Arial" w:cs="Arial"/>
                <w:sz w:val="20"/>
                <w:szCs w:val="20"/>
                <w:rtl w:val="0"/>
              </w:rPr>
              <w:t>(3). User fills information</w:t>
            </w:r>
          </w:p>
          <w:p w14:paraId="7A9AF1D4">
            <w:pPr>
              <w:spacing w:after="0" w:line="240" w:lineRule="auto"/>
              <w:rPr>
                <w:rFonts w:ascii="Arial" w:hAnsi="Arial" w:eastAsia="Arial" w:cs="Arial"/>
                <w:sz w:val="20"/>
                <w:szCs w:val="20"/>
              </w:rPr>
            </w:pPr>
            <w:r>
              <w:rPr>
                <w:rFonts w:ascii="Arial" w:hAnsi="Arial" w:eastAsia="Arial" w:cs="Arial"/>
                <w:sz w:val="20"/>
                <w:szCs w:val="20"/>
                <w:rtl w:val="0"/>
              </w:rPr>
              <w:t>(4a). 3</w:t>
            </w:r>
            <w:r>
              <w:rPr>
                <w:rFonts w:ascii="Arial" w:hAnsi="Arial" w:eastAsia="Arial" w:cs="Arial"/>
                <w:sz w:val="20"/>
                <w:szCs w:val="20"/>
                <w:vertAlign w:val="superscript"/>
                <w:rtl w:val="0"/>
              </w:rPr>
              <w:t>rd</w:t>
            </w:r>
            <w:r>
              <w:rPr>
                <w:rFonts w:ascii="Arial" w:hAnsi="Arial" w:eastAsia="Arial" w:cs="Arial"/>
                <w:sz w:val="20"/>
                <w:szCs w:val="20"/>
                <w:rtl w:val="0"/>
              </w:rPr>
              <w:t xml:space="preserve"> party validates data &amp; response the data.</w:t>
            </w:r>
          </w:p>
          <w:p w14:paraId="319B3F34">
            <w:pPr>
              <w:spacing w:after="0" w:line="240" w:lineRule="auto"/>
              <w:rPr>
                <w:rFonts w:hint="default" w:ascii="Arial" w:hAnsi="Arial" w:eastAsia="Arial" w:cs="Arial"/>
                <w:sz w:val="20"/>
                <w:szCs w:val="20"/>
                <w:lang w:val="en-US"/>
              </w:rPr>
            </w:pPr>
            <w:r>
              <w:rPr>
                <w:rFonts w:ascii="Arial" w:hAnsi="Arial" w:eastAsia="Arial" w:cs="Arial"/>
                <w:sz w:val="20"/>
                <w:szCs w:val="20"/>
                <w:rtl w:val="0"/>
              </w:rPr>
              <w:t>(5). System wi</w:t>
            </w:r>
            <w:r>
              <w:rPr>
                <w:rFonts w:hint="default" w:cs="Arial"/>
                <w:sz w:val="20"/>
                <w:szCs w:val="20"/>
                <w:rtl w:val="0"/>
                <w:lang w:val="en-US"/>
              </w:rPr>
              <w:t>ll direct to main menu after login success</w:t>
            </w:r>
          </w:p>
        </w:tc>
      </w:tr>
    </w:tbl>
    <w:p w14:paraId="71DDBECA"/>
    <w:p w14:paraId="6B8AF934">
      <w:pPr>
        <w:rPr>
          <w:b/>
          <w:color w:val="1F3864"/>
        </w:rPr>
      </w:pPr>
    </w:p>
    <w:p w14:paraId="2746FC7D">
      <w:pPr>
        <w:rPr>
          <w:b/>
          <w:color w:val="1F3864"/>
          <w:sz w:val="22"/>
          <w:szCs w:val="22"/>
        </w:rPr>
      </w:pPr>
      <w:r>
        <w:rPr>
          <w:b/>
          <w:color w:val="1F3864"/>
          <w:rtl w:val="0"/>
        </w:rPr>
        <w:t>Activity flow</w:t>
      </w:r>
    </w:p>
    <w:p w14:paraId="10E554F0">
      <w:pPr>
        <w:jc w:val="center"/>
      </w:pPr>
      <w:r>
        <w:drawing>
          <wp:inline distT="0" distB="0" distL="0" distR="0">
            <wp:extent cx="5109210" cy="4324350"/>
            <wp:effectExtent l="0" t="0" r="11430" b="3810"/>
            <wp:docPr id="4" name="image12.png"/>
            <wp:cNvGraphicFramePr/>
            <a:graphic xmlns:a="http://schemas.openxmlformats.org/drawingml/2006/main">
              <a:graphicData uri="http://schemas.openxmlformats.org/drawingml/2006/picture">
                <pic:pic xmlns:pic="http://schemas.openxmlformats.org/drawingml/2006/picture">
                  <pic:nvPicPr>
                    <pic:cNvPr id="4" name="image12.png"/>
                    <pic:cNvPicPr preferRelativeResize="0"/>
                  </pic:nvPicPr>
                  <pic:blipFill>
                    <a:blip r:embed="rId16"/>
                    <a:srcRect/>
                    <a:stretch>
                      <a:fillRect/>
                    </a:stretch>
                  </pic:blipFill>
                  <pic:spPr>
                    <a:xfrm>
                      <a:off x="0" y="0"/>
                      <a:ext cx="5109628" cy="4324537"/>
                    </a:xfrm>
                    <a:prstGeom prst="rect">
                      <a:avLst/>
                    </a:prstGeom>
                  </pic:spPr>
                </pic:pic>
              </a:graphicData>
            </a:graphic>
          </wp:inline>
        </w:drawing>
      </w:r>
    </w:p>
    <w:p w14:paraId="5A137217"/>
    <w:p w14:paraId="5BBF3FD9">
      <w:pPr>
        <w:rPr>
          <w:b/>
          <w:color w:val="1F3864"/>
          <w:sz w:val="22"/>
          <w:szCs w:val="22"/>
        </w:rPr>
      </w:pPr>
      <w:r>
        <w:rPr>
          <w:b/>
          <w:color w:val="1F3864"/>
          <w:rtl w:val="0"/>
        </w:rPr>
        <w:t>Business Rules</w:t>
      </w:r>
    </w:p>
    <w:tbl>
      <w:tblPr>
        <w:tblStyle w:val="24"/>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829"/>
        <w:gridCol w:w="1519"/>
        <w:gridCol w:w="8422"/>
      </w:tblGrid>
      <w:tr w14:paraId="22F4BC0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shd w:val="clear" w:color="auto" w:fill="D9D9D9"/>
          </w:tcPr>
          <w:p w14:paraId="53E35E4D">
            <w:pPr>
              <w:jc w:val="center"/>
              <w:rPr>
                <w:b/>
              </w:rPr>
            </w:pPr>
            <w:r>
              <w:rPr>
                <w:b/>
                <w:rtl w:val="0"/>
              </w:rPr>
              <w:t>Step</w:t>
            </w:r>
          </w:p>
        </w:tc>
        <w:tc>
          <w:tcPr>
            <w:shd w:val="clear" w:color="auto" w:fill="D9D9D9"/>
          </w:tcPr>
          <w:p w14:paraId="77E970B1">
            <w:pPr>
              <w:jc w:val="both"/>
              <w:rPr>
                <w:b/>
              </w:rPr>
            </w:pPr>
            <w:r>
              <w:rPr>
                <w:b/>
                <w:rtl w:val="0"/>
              </w:rPr>
              <w:t>BR Code</w:t>
            </w:r>
          </w:p>
        </w:tc>
        <w:tc>
          <w:tcPr>
            <w:shd w:val="clear" w:color="auto" w:fill="D9D9D9"/>
          </w:tcPr>
          <w:p w14:paraId="48AFFC11">
            <w:pPr>
              <w:jc w:val="both"/>
              <w:rPr>
                <w:b/>
              </w:rPr>
            </w:pPr>
            <w:r>
              <w:rPr>
                <w:b/>
                <w:rtl w:val="0"/>
              </w:rPr>
              <w:t>Description</w:t>
            </w:r>
          </w:p>
        </w:tc>
      </w:tr>
      <w:tr w14:paraId="31576A6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761138D9">
            <w:pPr>
              <w:jc w:val="center"/>
              <w:rPr>
                <w:color w:val="000000"/>
              </w:rPr>
            </w:pPr>
            <w:r>
              <w:rPr>
                <w:color w:val="000000"/>
                <w:rtl w:val="0"/>
              </w:rPr>
              <w:t>(2)</w:t>
            </w:r>
          </w:p>
        </w:tc>
        <w:tc>
          <w:p w14:paraId="0CE8FDD8">
            <w:pPr>
              <w:jc w:val="center"/>
            </w:pPr>
            <w:r>
              <w:rPr>
                <w:rtl w:val="0"/>
              </w:rPr>
              <w:t>BR 4</w:t>
            </w:r>
          </w:p>
        </w:tc>
        <w:tc>
          <w:p w14:paraId="425284A9">
            <w:pPr>
              <w:rPr>
                <w:b/>
                <w:u w:val="single"/>
              </w:rPr>
            </w:pPr>
            <w:r>
              <w:rPr>
                <w:b/>
                <w:u w:val="single"/>
                <w:rtl w:val="0"/>
              </w:rPr>
              <w:t>Display rules:</w:t>
            </w:r>
          </w:p>
          <w:p w14:paraId="11142E4D">
            <w:r>
              <w:rPr>
                <w:rtl w:val="0"/>
              </w:rPr>
              <w:t>System displays Log in pop up with these fields:</w:t>
            </w:r>
          </w:p>
          <w:p w14:paraId="42B572ED">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360" w:right="0" w:hanging="360"/>
              <w:jc w:val="left"/>
              <w:rPr>
                <w:b/>
                <w:i w:val="0"/>
                <w:smallCaps w:val="0"/>
                <w:strike w:val="0"/>
                <w:color w:val="000000"/>
                <w:sz w:val="20"/>
                <w:szCs w:val="20"/>
                <w:u w:val="singl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 Button “Login with Google” is always on the top of pop up</w:t>
            </w:r>
          </w:p>
          <w:p w14:paraId="47E10A80">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b/>
                <w:i w:val="0"/>
                <w:smallCaps w:val="0"/>
                <w:strike w:val="0"/>
                <w:color w:val="000000"/>
                <w:sz w:val="20"/>
                <w:szCs w:val="20"/>
                <w:u w:val="singl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Field “Email”: free text. This field allows user to enter the email which user signed up before. </w:t>
            </w:r>
          </w:p>
          <w:p w14:paraId="615A61A0">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b/>
                <w:i w:val="0"/>
                <w:smallCaps w:val="0"/>
                <w:strike w:val="0"/>
                <w:color w:val="000000"/>
                <w:sz w:val="20"/>
                <w:szCs w:val="20"/>
                <w:u w:val="singl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Field “Password”: free text. </w:t>
            </w:r>
          </w:p>
          <w:p w14:paraId="3460DC80">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b/>
                <w:i w:val="0"/>
                <w:smallCaps w:val="0"/>
                <w:strike w:val="0"/>
                <w:color w:val="000000"/>
                <w:sz w:val="20"/>
                <w:szCs w:val="20"/>
                <w:u w:val="singl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“Remember me”: check box. If user ticks this box, user will not enter email and password again. System will remember user information and allow to log in automatically. </w:t>
            </w:r>
          </w:p>
          <w:p w14:paraId="6DBD7F5B">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360" w:right="0" w:hanging="360"/>
              <w:jc w:val="left"/>
              <w:rPr>
                <w:b/>
                <w:i w:val="0"/>
                <w:smallCaps w:val="0"/>
                <w:strike w:val="0"/>
                <w:color w:val="000000"/>
                <w:sz w:val="20"/>
                <w:szCs w:val="20"/>
                <w:u w:val="singl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Button “Log in”: call API to validate user’s information</w:t>
            </w:r>
          </w:p>
        </w:tc>
      </w:tr>
      <w:tr w14:paraId="3991EBDE">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45BAFF46">
            <w:pPr>
              <w:jc w:val="center"/>
              <w:rPr>
                <w:color w:val="000000"/>
              </w:rPr>
            </w:pPr>
            <w:r>
              <w:rPr>
                <w:color w:val="000000"/>
                <w:rtl w:val="0"/>
              </w:rPr>
              <w:t>(4)</w:t>
            </w:r>
          </w:p>
        </w:tc>
        <w:tc>
          <w:p w14:paraId="519A24F4">
            <w:pPr>
              <w:jc w:val="center"/>
              <w:rPr>
                <w:color w:val="000000"/>
              </w:rPr>
            </w:pPr>
            <w:r>
              <w:rPr>
                <w:rtl w:val="0"/>
              </w:rPr>
              <w:t>BR 5</w:t>
            </w:r>
          </w:p>
        </w:tc>
        <w:tc>
          <w:p w14:paraId="28AA0537">
            <w:pPr>
              <w:rPr>
                <w:b/>
                <w:u w:val="single"/>
              </w:rPr>
            </w:pPr>
            <w:r>
              <w:rPr>
                <w:b/>
                <w:u w:val="single"/>
                <w:rtl w:val="0"/>
              </w:rPr>
              <w:t>Validate rules:</w:t>
            </w:r>
          </w:p>
          <w:p w14:paraId="5ACEEC9C">
            <w:pPr>
              <w:spacing w:before="0"/>
              <w:ind w:left="12" w:hanging="12"/>
              <w:jc w:val="both"/>
            </w:pPr>
            <w:r>
              <w:rPr>
                <w:rtl w:val="0"/>
              </w:rPr>
              <w:t>After user clicks “Log in” at Log in pop-up, system will validate based on the existing rules. The validation logic is:</w:t>
            </w:r>
          </w:p>
          <w:p w14:paraId="58C51A19">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the value of any mandatory fields is blank, system will show an error message for the required fields as MSG</w:t>
            </w:r>
          </w:p>
          <w:p w14:paraId="4A04353B">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the email does not exist in database, the system will show an error message as MSG</w:t>
            </w:r>
          </w:p>
          <w:p w14:paraId="061A55C3">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the password is not correct, the system will show an error message as MSG.</w:t>
            </w:r>
          </w:p>
          <w:p w14:paraId="6A37576B">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Error message will be show on top. For example:</w:t>
            </w:r>
            <w:r>
              <w:rPr>
                <w:rFonts w:ascii="Arial" w:hAnsi="Arial" w:eastAsia="Arial" w:cs="Arial"/>
                <w:b w:val="0"/>
                <w:i w:val="0"/>
                <w:smallCaps w:val="0"/>
                <w:strike w:val="0"/>
                <w:color w:val="000000"/>
                <w:sz w:val="20"/>
                <w:szCs w:val="20"/>
                <w:u w:val="none"/>
                <w:shd w:val="clear" w:fill="auto"/>
                <w:vertAlign w:val="baseline"/>
                <w:rtl w:val="0"/>
              </w:rPr>
              <w:br w:type="textWrapping"/>
            </w:r>
            <w:r>
              <w:rPr>
                <w:rFonts w:ascii="Arial" w:hAnsi="Arial" w:eastAsia="Arial" w:cs="Arial"/>
                <w:b w:val="0"/>
                <w:i w:val="0"/>
                <w:smallCaps w:val="0"/>
                <w:strike w:val="0"/>
                <w:color w:val="000000"/>
                <w:sz w:val="20"/>
                <w:szCs w:val="20"/>
                <w:u w:val="none"/>
                <w:shd w:val="clear" w:fill="auto"/>
                <w:vertAlign w:val="baseline"/>
              </w:rPr>
              <w:drawing>
                <wp:inline distT="0" distB="0" distL="114300" distR="114300">
                  <wp:extent cx="4105275" cy="3971925"/>
                  <wp:effectExtent l="0" t="0" r="9525" b="5715"/>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17"/>
                          <a:srcRect/>
                          <a:stretch>
                            <a:fillRect/>
                          </a:stretch>
                        </pic:blipFill>
                        <pic:spPr>
                          <a:xfrm>
                            <a:off x="0" y="0"/>
                            <a:ext cx="4105275" cy="3971925"/>
                          </a:xfrm>
                          <a:prstGeom prst="rect">
                            <a:avLst/>
                          </a:prstGeom>
                        </pic:spPr>
                      </pic:pic>
                    </a:graphicData>
                  </a:graphic>
                </wp:inline>
              </w:drawing>
            </w:r>
          </w:p>
        </w:tc>
      </w:tr>
      <w:tr w14:paraId="50C08FB8">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p w14:paraId="4A60C4D7">
            <w:pPr>
              <w:jc w:val="center"/>
              <w:rPr>
                <w:color w:val="000000"/>
              </w:rPr>
            </w:pPr>
            <w:r>
              <w:rPr>
                <w:color w:val="000000"/>
                <w:rtl w:val="0"/>
              </w:rPr>
              <w:t>(5)</w:t>
            </w:r>
          </w:p>
        </w:tc>
        <w:tc>
          <w:p w14:paraId="08F23580">
            <w:pPr>
              <w:jc w:val="center"/>
              <w:rPr>
                <w:color w:val="000000"/>
              </w:rPr>
            </w:pPr>
            <w:r>
              <w:rPr>
                <w:rtl w:val="0"/>
              </w:rPr>
              <w:t>BR 6</w:t>
            </w:r>
          </w:p>
        </w:tc>
        <w:tc>
          <w:p w14:paraId="4F6C1F3B">
            <w:pPr>
              <w:rPr>
                <w:b/>
                <w:u w:val="single"/>
              </w:rPr>
            </w:pPr>
            <w:r>
              <w:rPr>
                <w:b/>
                <w:u w:val="single"/>
                <w:rtl w:val="0"/>
              </w:rPr>
              <w:t>Save rules:</w:t>
            </w:r>
          </w:p>
          <w:p w14:paraId="5ABF29FC">
            <w:pPr>
              <w:spacing w:before="0"/>
            </w:pPr>
            <w:r>
              <w:rPr>
                <w:rtl w:val="0"/>
              </w:rPr>
              <w:t>System records information with last success login datetime for the user.</w:t>
            </w:r>
          </w:p>
        </w:tc>
      </w:tr>
    </w:tbl>
    <w:p w14:paraId="32A3B667"/>
    <w:p w14:paraId="31A2D1E5"/>
    <w:p w14:paraId="09C81CF8">
      <w:pPr>
        <w:pStyle w:val="4"/>
        <w:numPr>
          <w:ilvl w:val="2"/>
          <w:numId w:val="1"/>
        </w:numPr>
        <w:ind w:left="0" w:firstLine="0"/>
      </w:pPr>
      <w:bookmarkStart w:id="20" w:name="_1y810tw" w:colFirst="0" w:colLast="0"/>
      <w:bookmarkEnd w:id="20"/>
      <w:r>
        <w:rPr>
          <w:rtl w:val="0"/>
        </w:rPr>
        <w:t>UC 04: Verify email</w:t>
      </w:r>
    </w:p>
    <w:tbl>
      <w:tblPr>
        <w:tblStyle w:val="25"/>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2438"/>
        <w:gridCol w:w="8332"/>
      </w:tblGrid>
      <w:tr w14:paraId="764F5DB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57" w:hRule="atLeast"/>
        </w:trPr>
        <w:tc>
          <w:tcPr>
            <w:tcBorders>
              <w:top w:val="single" w:color="BFBFBF" w:sz="12" w:space="0"/>
              <w:left w:val="single" w:color="BFBFBF" w:sz="12" w:space="0"/>
              <w:bottom w:val="single" w:color="BFBFBF" w:sz="8" w:space="0"/>
              <w:right w:val="single" w:color="BFBFBF" w:sz="8" w:space="0"/>
            </w:tcBorders>
            <w:shd w:val="clear" w:color="auto" w:fill="D9D9D9"/>
          </w:tcPr>
          <w:p w14:paraId="48254A54">
            <w:pPr>
              <w:tabs>
                <w:tab w:val="right" w:pos="1896"/>
              </w:tabs>
              <w:spacing w:after="0" w:line="240" w:lineRule="auto"/>
              <w:rPr>
                <w:rFonts w:ascii="Arial" w:hAnsi="Arial" w:eastAsia="Arial" w:cs="Arial"/>
                <w:b/>
                <w:sz w:val="20"/>
                <w:szCs w:val="20"/>
              </w:rPr>
            </w:pPr>
            <w:r>
              <w:rPr>
                <w:rFonts w:ascii="Arial" w:hAnsi="Arial" w:eastAsia="Arial" w:cs="Arial"/>
                <w:b/>
                <w:sz w:val="20"/>
                <w:szCs w:val="20"/>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Pr>
          <w:p w14:paraId="2EF78DBE">
            <w:pPr>
              <w:spacing w:after="0" w:line="240" w:lineRule="auto"/>
              <w:rPr>
                <w:rFonts w:ascii="Arial" w:hAnsi="Arial" w:eastAsia="Arial" w:cs="Arial"/>
                <w:sz w:val="20"/>
                <w:szCs w:val="20"/>
              </w:rPr>
            </w:pPr>
            <w:r>
              <w:rPr>
                <w:rFonts w:ascii="Arial" w:hAnsi="Arial" w:eastAsia="Arial" w:cs="Arial"/>
                <w:sz w:val="20"/>
                <w:szCs w:val="20"/>
                <w:rtl w:val="0"/>
              </w:rPr>
              <w:t>Allow user to verify email used to register account</w:t>
            </w:r>
          </w:p>
        </w:tc>
      </w:tr>
      <w:tr w14:paraId="30106445">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401"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199060A7">
            <w:pPr>
              <w:spacing w:after="0" w:line="240" w:lineRule="auto"/>
              <w:rPr>
                <w:rFonts w:ascii="Arial" w:hAnsi="Arial" w:eastAsia="Arial" w:cs="Arial"/>
                <w:b/>
                <w:sz w:val="20"/>
                <w:szCs w:val="20"/>
              </w:rPr>
            </w:pPr>
            <w:r>
              <w:rPr>
                <w:rFonts w:ascii="Arial" w:hAnsi="Arial" w:eastAsia="Arial" w:cs="Arial"/>
                <w:b/>
                <w:sz w:val="20"/>
                <w:szCs w:val="20"/>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Pr>
          <w:p w14:paraId="4A9385DB">
            <w:pPr>
              <w:spacing w:after="0" w:line="240" w:lineRule="auto"/>
              <w:rPr>
                <w:rFonts w:ascii="Arial" w:hAnsi="Arial" w:eastAsia="Arial" w:cs="Arial"/>
                <w:sz w:val="20"/>
                <w:szCs w:val="20"/>
              </w:rPr>
            </w:pPr>
            <w:r>
              <w:rPr>
                <w:rFonts w:ascii="Arial" w:hAnsi="Arial" w:eastAsia="Arial" w:cs="Arial"/>
                <w:sz w:val="20"/>
                <w:szCs w:val="20"/>
                <w:rtl w:val="0"/>
              </w:rPr>
              <w:t>Guest.</w:t>
            </w:r>
          </w:p>
        </w:tc>
      </w:tr>
      <w:tr w14:paraId="749EFB6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407"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3E16BED9">
            <w:pPr>
              <w:spacing w:after="0" w:line="240" w:lineRule="auto"/>
              <w:rPr>
                <w:rFonts w:ascii="Arial" w:hAnsi="Arial" w:eastAsia="Arial" w:cs="Arial"/>
                <w:b/>
                <w:sz w:val="20"/>
                <w:szCs w:val="20"/>
              </w:rPr>
            </w:pPr>
            <w:r>
              <w:rPr>
                <w:rFonts w:ascii="Arial" w:hAnsi="Arial" w:eastAsia="Arial" w:cs="Arial"/>
                <w:b/>
                <w:sz w:val="20"/>
                <w:szCs w:val="20"/>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Pr>
          <w:p w14:paraId="4DD30768">
            <w:pPr>
              <w:spacing w:after="0" w:line="240" w:lineRule="auto"/>
              <w:rPr>
                <w:rFonts w:ascii="Arial" w:hAnsi="Arial" w:eastAsia="Arial" w:cs="Arial"/>
                <w:sz w:val="20"/>
                <w:szCs w:val="20"/>
              </w:rPr>
            </w:pPr>
            <w:r>
              <w:rPr>
                <w:rFonts w:ascii="Arial" w:hAnsi="Arial" w:eastAsia="Arial" w:cs="Arial"/>
                <w:sz w:val="20"/>
                <w:szCs w:val="20"/>
                <w:rtl w:val="0"/>
              </w:rPr>
              <w:t>System verifies user information successfully</w:t>
            </w:r>
          </w:p>
        </w:tc>
      </w:tr>
      <w:tr w14:paraId="45E11CD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412"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3724D569">
            <w:pPr>
              <w:spacing w:after="0" w:line="240" w:lineRule="auto"/>
              <w:rPr>
                <w:rFonts w:ascii="Arial" w:hAnsi="Arial" w:eastAsia="Arial" w:cs="Arial"/>
                <w:b/>
                <w:sz w:val="20"/>
                <w:szCs w:val="20"/>
              </w:rPr>
            </w:pPr>
            <w:r>
              <w:rPr>
                <w:rFonts w:ascii="Arial" w:hAnsi="Arial" w:eastAsia="Arial" w:cs="Arial"/>
                <w:b/>
                <w:sz w:val="20"/>
                <w:szCs w:val="20"/>
                <w:rtl w:val="0"/>
              </w:rPr>
              <w:t>Pre-condition: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00BA4F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registered successfully with UC 01 with Register (with email) type.</w:t>
            </w:r>
          </w:p>
        </w:tc>
      </w:tr>
      <w:tr w14:paraId="0B0A786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47"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59DD73AD">
            <w:pPr>
              <w:spacing w:after="0" w:line="240" w:lineRule="auto"/>
              <w:rPr>
                <w:rFonts w:ascii="Arial" w:hAnsi="Arial" w:eastAsia="Arial" w:cs="Arial"/>
                <w:b/>
                <w:sz w:val="20"/>
                <w:szCs w:val="20"/>
              </w:rPr>
            </w:pPr>
            <w:r>
              <w:rPr>
                <w:rFonts w:ascii="Arial" w:hAnsi="Arial" w:eastAsia="Arial" w:cs="Arial"/>
                <w:b/>
                <w:sz w:val="20"/>
                <w:szCs w:val="20"/>
                <w:rtl w:val="0"/>
              </w:rPr>
              <w:t>Post-condition: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77178211">
            <w:pPr>
              <w:spacing w:before="60" w:after="0" w:line="360" w:lineRule="auto"/>
              <w:ind w:left="0" w:right="0" w:firstLine="0"/>
              <w:jc w:val="left"/>
              <w:rPr>
                <w:rFonts w:ascii="Arial" w:hAnsi="Arial" w:eastAsia="Arial" w:cs="Arial"/>
                <w:sz w:val="20"/>
                <w:szCs w:val="20"/>
              </w:rPr>
            </w:pPr>
            <w:r>
              <w:rPr>
                <w:rFonts w:ascii="Arial" w:hAnsi="Arial" w:eastAsia="Arial" w:cs="Arial"/>
                <w:sz w:val="20"/>
                <w:szCs w:val="20"/>
                <w:rtl w:val="0"/>
              </w:rPr>
              <w:t>User account is activated.</w:t>
            </w:r>
          </w:p>
        </w:tc>
      </w:tr>
      <w:tr w14:paraId="16C75B1F">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47"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5936429">
            <w:pPr>
              <w:spacing w:after="0" w:line="240" w:lineRule="auto"/>
              <w:rPr>
                <w:rFonts w:ascii="Arial" w:hAnsi="Arial" w:eastAsia="Arial" w:cs="Arial"/>
                <w:b/>
                <w:sz w:val="20"/>
                <w:szCs w:val="20"/>
              </w:rPr>
            </w:pPr>
            <w:r>
              <w:rPr>
                <w:rFonts w:ascii="Arial" w:hAnsi="Arial" w:eastAsia="Arial" w:cs="Arial"/>
                <w:b/>
                <w:sz w:val="20"/>
                <w:szCs w:val="20"/>
                <w:rtl w:val="0"/>
              </w:rPr>
              <w:t xml:space="preserve">Basic flow: </w:t>
            </w:r>
          </w:p>
        </w:tc>
        <w:tc>
          <w:tcPr>
            <w:tcBorders>
              <w:top w:val="single" w:color="BFBFBF" w:sz="8" w:space="0"/>
              <w:left w:val="single" w:color="BFBFBF" w:sz="8" w:space="0"/>
              <w:bottom w:val="single" w:color="BFBFBF" w:sz="8" w:space="0"/>
              <w:right w:val="single" w:color="BFBFBF" w:sz="12" w:space="0"/>
            </w:tcBorders>
            <w:shd w:val="clear" w:color="auto" w:fill="auto"/>
          </w:tcPr>
          <w:p w14:paraId="3A036F02">
            <w:pPr>
              <w:spacing w:after="0" w:line="240" w:lineRule="auto"/>
              <w:rPr>
                <w:rFonts w:ascii="Arial" w:hAnsi="Arial" w:eastAsia="Arial" w:cs="Arial"/>
                <w:sz w:val="20"/>
                <w:szCs w:val="20"/>
              </w:rPr>
            </w:pPr>
            <w:r>
              <w:rPr>
                <w:rFonts w:ascii="Arial" w:hAnsi="Arial" w:eastAsia="Arial" w:cs="Arial"/>
                <w:sz w:val="20"/>
                <w:szCs w:val="20"/>
                <w:rtl w:val="0"/>
              </w:rPr>
              <w:t xml:space="preserve">(1). User received the confirmation email from UC 01 </w:t>
            </w:r>
          </w:p>
          <w:p w14:paraId="5C2D8F45">
            <w:pPr>
              <w:spacing w:after="0" w:line="240" w:lineRule="auto"/>
              <w:rPr>
                <w:rFonts w:ascii="Arial" w:hAnsi="Arial" w:eastAsia="Arial" w:cs="Arial"/>
                <w:sz w:val="20"/>
                <w:szCs w:val="20"/>
              </w:rPr>
            </w:pPr>
            <w:r>
              <w:rPr>
                <w:rFonts w:ascii="Arial" w:hAnsi="Arial" w:eastAsia="Arial" w:cs="Arial"/>
                <w:sz w:val="20"/>
                <w:szCs w:val="20"/>
                <w:rtl w:val="0"/>
              </w:rPr>
              <w:t>(2)  User clicks on the email link and redirect to the Cursus system confirmation page.</w:t>
            </w:r>
          </w:p>
          <w:p w14:paraId="34619D4C">
            <w:pPr>
              <w:spacing w:after="0" w:line="240" w:lineRule="auto"/>
              <w:rPr>
                <w:rFonts w:ascii="Arial" w:hAnsi="Arial" w:eastAsia="Arial" w:cs="Arial"/>
                <w:sz w:val="20"/>
                <w:szCs w:val="20"/>
              </w:rPr>
            </w:pPr>
            <w:r>
              <w:rPr>
                <w:rFonts w:ascii="Arial" w:hAnsi="Arial" w:eastAsia="Arial" w:cs="Arial"/>
                <w:sz w:val="20"/>
                <w:szCs w:val="20"/>
                <w:rtl w:val="0"/>
              </w:rPr>
              <w:t>(3). System response the result:</w:t>
            </w:r>
          </w:p>
          <w:p w14:paraId="47DA22AA">
            <w:pPr>
              <w:spacing w:after="0" w:line="240" w:lineRule="auto"/>
              <w:rPr>
                <w:rFonts w:ascii="Arial" w:hAnsi="Arial" w:eastAsia="Arial" w:cs="Arial"/>
                <w:sz w:val="20"/>
                <w:szCs w:val="20"/>
              </w:rPr>
            </w:pPr>
            <w:r>
              <w:rPr>
                <w:rFonts w:ascii="Arial" w:hAnsi="Arial" w:eastAsia="Arial" w:cs="Arial"/>
                <w:sz w:val="20"/>
                <w:szCs w:val="20"/>
                <w:rtl w:val="0"/>
              </w:rPr>
              <w:t>- Success, active account.</w:t>
            </w:r>
          </w:p>
          <w:p w14:paraId="50DEF19B">
            <w:pPr>
              <w:spacing w:after="0" w:line="240" w:lineRule="auto"/>
              <w:rPr>
                <w:rFonts w:ascii="Arial" w:hAnsi="Arial" w:eastAsia="Arial" w:cs="Arial"/>
                <w:sz w:val="20"/>
                <w:szCs w:val="20"/>
              </w:rPr>
            </w:pPr>
            <w:r>
              <w:rPr>
                <w:rFonts w:ascii="Arial" w:hAnsi="Arial" w:eastAsia="Arial" w:cs="Arial"/>
                <w:sz w:val="20"/>
                <w:szCs w:val="20"/>
                <w:rtl w:val="0"/>
              </w:rPr>
              <w:t>- Failed: show reason and do not activate the account.</w:t>
            </w:r>
          </w:p>
          <w:p w14:paraId="57B57E5F">
            <w:pPr>
              <w:spacing w:after="0" w:line="240" w:lineRule="auto"/>
              <w:rPr>
                <w:rFonts w:ascii="Arial" w:hAnsi="Arial" w:eastAsia="Arial" w:cs="Arial"/>
                <w:sz w:val="20"/>
                <w:szCs w:val="20"/>
              </w:rPr>
            </w:pPr>
          </w:p>
        </w:tc>
      </w:tr>
      <w:tr w14:paraId="4786688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47" w:hRule="atLeast"/>
        </w:trPr>
        <w:tc>
          <w:tcPr>
            <w:tcBorders>
              <w:top w:val="single" w:color="BFBFBF" w:sz="8" w:space="0"/>
              <w:left w:val="single" w:color="BFBFBF" w:sz="12" w:space="0"/>
              <w:bottom w:val="single" w:color="BFBFBF" w:sz="8" w:space="0"/>
              <w:right w:val="single" w:color="BFBFBF" w:sz="8" w:space="0"/>
            </w:tcBorders>
            <w:shd w:val="clear" w:color="auto" w:fill="D9D9D9"/>
          </w:tcPr>
          <w:p w14:paraId="02973924">
            <w:pPr>
              <w:spacing w:after="0" w:line="240" w:lineRule="auto"/>
              <w:rPr>
                <w:rFonts w:ascii="Arial" w:hAnsi="Arial" w:eastAsia="Arial" w:cs="Arial"/>
                <w:b/>
                <w:sz w:val="20"/>
                <w:szCs w:val="20"/>
              </w:rPr>
            </w:pPr>
            <w:r>
              <w:rPr>
                <w:rFonts w:ascii="Arial" w:hAnsi="Arial" w:eastAsia="Arial" w:cs="Arial"/>
                <w:b/>
                <w:sz w:val="20"/>
                <w:szCs w:val="20"/>
                <w:rtl w:val="0"/>
              </w:rPr>
              <w:t>Alternative flow:</w:t>
            </w:r>
          </w:p>
        </w:tc>
        <w:tc>
          <w:tcPr>
            <w:tcBorders>
              <w:top w:val="single" w:color="BFBFBF" w:sz="8" w:space="0"/>
              <w:left w:val="single" w:color="BFBFBF" w:sz="8" w:space="0"/>
              <w:bottom w:val="single" w:color="BFBFBF" w:sz="8" w:space="0"/>
              <w:right w:val="single" w:color="BFBFBF" w:sz="12" w:space="0"/>
            </w:tcBorders>
            <w:shd w:val="clear" w:color="auto" w:fill="auto"/>
          </w:tcPr>
          <w:p w14:paraId="7754610E">
            <w:pPr>
              <w:spacing w:after="0" w:line="240" w:lineRule="auto"/>
              <w:rPr>
                <w:rFonts w:ascii="Arial" w:hAnsi="Arial" w:eastAsia="Arial" w:cs="Arial"/>
                <w:i/>
                <w:sz w:val="20"/>
                <w:szCs w:val="20"/>
              </w:rPr>
            </w:pPr>
            <w:r>
              <w:rPr>
                <w:rFonts w:ascii="Arial" w:hAnsi="Arial" w:eastAsia="Arial" w:cs="Arial"/>
                <w:i/>
                <w:sz w:val="20"/>
                <w:szCs w:val="20"/>
                <w:rtl w:val="0"/>
              </w:rPr>
              <w:t>N/A</w:t>
            </w:r>
          </w:p>
        </w:tc>
      </w:tr>
      <w:tr w14:paraId="4DF60321">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347" w:hRule="atLeast"/>
        </w:trPr>
        <w:tc>
          <w:tcPr>
            <w:tcBorders>
              <w:top w:val="single" w:color="BFBFBF" w:sz="8" w:space="0"/>
              <w:left w:val="single" w:color="BFBFBF" w:sz="12" w:space="0"/>
              <w:bottom w:val="single" w:color="BFBFBF" w:sz="12" w:space="0"/>
              <w:right w:val="single" w:color="BFBFBF" w:sz="8" w:space="0"/>
            </w:tcBorders>
            <w:shd w:val="clear" w:color="auto" w:fill="D9D9D9"/>
          </w:tcPr>
          <w:p w14:paraId="7396625B">
            <w:pPr>
              <w:spacing w:after="0" w:line="240" w:lineRule="auto"/>
              <w:rPr>
                <w:rFonts w:ascii="Arial" w:hAnsi="Arial" w:eastAsia="Arial" w:cs="Arial"/>
                <w:b/>
                <w:sz w:val="20"/>
                <w:szCs w:val="20"/>
              </w:rPr>
            </w:pPr>
            <w:r>
              <w:rPr>
                <w:rFonts w:ascii="Arial" w:hAnsi="Arial" w:eastAsia="Arial" w:cs="Arial"/>
                <w:b/>
                <w:sz w:val="20"/>
                <w:szCs w:val="20"/>
                <w:rtl w:val="0"/>
              </w:rPr>
              <w:t>Exception flow:</w:t>
            </w:r>
          </w:p>
        </w:tc>
        <w:tc>
          <w:tcPr>
            <w:tcBorders>
              <w:top w:val="single" w:color="BFBFBF" w:sz="8" w:space="0"/>
              <w:left w:val="single" w:color="BFBFBF" w:sz="8" w:space="0"/>
              <w:bottom w:val="single" w:color="BFBFBF" w:sz="12" w:space="0"/>
              <w:right w:val="single" w:color="BFBFBF" w:sz="12" w:space="0"/>
            </w:tcBorders>
            <w:shd w:val="clear" w:color="auto" w:fill="auto"/>
          </w:tcPr>
          <w:p w14:paraId="32CA34C1">
            <w:pPr>
              <w:spacing w:after="0" w:line="240" w:lineRule="auto"/>
              <w:rPr>
                <w:rFonts w:ascii="Arial" w:hAnsi="Arial" w:eastAsia="Arial" w:cs="Arial"/>
                <w:i/>
                <w:sz w:val="20"/>
                <w:szCs w:val="20"/>
              </w:rPr>
            </w:pPr>
          </w:p>
        </w:tc>
      </w:tr>
    </w:tbl>
    <w:p w14:paraId="742392C1"/>
    <w:p w14:paraId="2F6A9207"/>
    <w:p w14:paraId="0498CE00">
      <w:pPr>
        <w:rPr>
          <w:b/>
          <w:color w:val="1F3864"/>
        </w:rPr>
      </w:pPr>
      <w:r>
        <w:rPr>
          <w:b/>
          <w:color w:val="1F3864"/>
          <w:rtl w:val="0"/>
        </w:rPr>
        <w:t>Activity flow</w:t>
      </w:r>
    </w:p>
    <w:p w14:paraId="5D53EEC2">
      <w:pPr>
        <w:jc w:val="center"/>
        <w:rPr>
          <w:b/>
          <w:color w:val="1F3864"/>
        </w:rPr>
      </w:pPr>
      <w:r>
        <w:rPr>
          <w:b/>
          <w:color w:val="1F3864"/>
        </w:rPr>
        <w:drawing>
          <wp:inline distT="0" distB="0" distL="0" distR="0">
            <wp:extent cx="6564630" cy="5529580"/>
            <wp:effectExtent l="0" t="0" r="3810" b="254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8"/>
                    <a:srcRect/>
                    <a:stretch>
                      <a:fillRect/>
                    </a:stretch>
                  </pic:blipFill>
                  <pic:spPr>
                    <a:xfrm>
                      <a:off x="0" y="0"/>
                      <a:ext cx="6564870" cy="5529687"/>
                    </a:xfrm>
                    <a:prstGeom prst="rect">
                      <a:avLst/>
                    </a:prstGeom>
                  </pic:spPr>
                </pic:pic>
              </a:graphicData>
            </a:graphic>
          </wp:inline>
        </w:drawing>
      </w:r>
    </w:p>
    <w:p w14:paraId="4F8B2C70">
      <w:pPr>
        <w:spacing w:before="0" w:after="160" w:line="259" w:lineRule="auto"/>
        <w:rPr>
          <w:b/>
          <w:color w:val="1F3864"/>
        </w:rPr>
      </w:pPr>
    </w:p>
    <w:p w14:paraId="544CFF5D">
      <w:pPr>
        <w:rPr>
          <w:b/>
          <w:color w:val="1F3864"/>
        </w:rPr>
      </w:pPr>
      <w:r>
        <w:rPr>
          <w:b/>
          <w:color w:val="1F3864"/>
          <w:rtl w:val="0"/>
        </w:rPr>
        <w:t>Business Rules</w:t>
      </w:r>
    </w:p>
    <w:tbl>
      <w:tblPr>
        <w:tblStyle w:val="26"/>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885"/>
        <w:gridCol w:w="1079"/>
        <w:gridCol w:w="8806"/>
      </w:tblGrid>
      <w:tr w14:paraId="2B229E18">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12" w:space="0"/>
              <w:left w:val="single" w:color="BFBFBF" w:sz="12" w:space="0"/>
              <w:bottom w:val="single" w:color="BFBFBF" w:sz="8" w:space="0"/>
              <w:right w:val="single" w:color="BFBFBF" w:sz="8" w:space="0"/>
            </w:tcBorders>
            <w:shd w:val="clear" w:color="auto" w:fill="D9D9D9"/>
          </w:tcPr>
          <w:p w14:paraId="6E71F818">
            <w:pPr>
              <w:jc w:val="center"/>
              <w:rPr>
                <w:b/>
              </w:rPr>
            </w:pPr>
            <w:r>
              <w:rPr>
                <w:b/>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Pr>
          <w:p w14:paraId="598EF6BE">
            <w:pPr>
              <w:jc w:val="both"/>
              <w:rPr>
                <w:b/>
              </w:rPr>
            </w:pPr>
            <w:r>
              <w:rPr>
                <w:b/>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Pr>
          <w:p w14:paraId="07D6702E">
            <w:pPr>
              <w:jc w:val="both"/>
              <w:rPr>
                <w:b/>
              </w:rPr>
            </w:pPr>
            <w:r>
              <w:rPr>
                <w:b/>
                <w:rtl w:val="0"/>
              </w:rPr>
              <w:t>Description</w:t>
            </w:r>
          </w:p>
        </w:tc>
      </w:tr>
      <w:tr w14:paraId="3F52AD80">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49028446">
            <w:pPr>
              <w:jc w:val="center"/>
              <w:rPr>
                <w:color w:val="000000"/>
              </w:rPr>
            </w:pPr>
            <w:r>
              <w:rPr>
                <w:color w:val="000000"/>
                <w:rtl w:val="0"/>
              </w:rPr>
              <w:t>(1)</w:t>
            </w:r>
          </w:p>
        </w:tc>
        <w:tc>
          <w:tcPr>
            <w:tcBorders>
              <w:top w:val="single" w:color="BFBFBF" w:sz="8" w:space="0"/>
              <w:left w:val="single" w:color="BFBFBF" w:sz="8" w:space="0"/>
              <w:bottom w:val="single" w:color="BFBFBF" w:sz="8" w:space="0"/>
              <w:right w:val="single" w:color="BFBFBF" w:sz="8" w:space="0"/>
            </w:tcBorders>
          </w:tcPr>
          <w:p w14:paraId="1927C8D3">
            <w:pPr>
              <w:jc w:val="center"/>
              <w:rPr>
                <w:color w:val="000000"/>
              </w:rPr>
            </w:pPr>
            <w:r>
              <w:rPr>
                <w:color w:val="000000"/>
                <w:rtl w:val="0"/>
              </w:rPr>
              <w:t>BR 11</w:t>
            </w:r>
          </w:p>
        </w:tc>
        <w:tc>
          <w:tcPr>
            <w:tcBorders>
              <w:top w:val="single" w:color="BFBFBF" w:sz="8" w:space="0"/>
              <w:left w:val="single" w:color="BFBFBF" w:sz="8" w:space="0"/>
              <w:bottom w:val="single" w:color="BFBFBF" w:sz="8" w:space="0"/>
              <w:right w:val="single" w:color="BFBFBF" w:sz="12" w:space="0"/>
            </w:tcBorders>
          </w:tcPr>
          <w:p w14:paraId="29BC3FD7">
            <w:pPr>
              <w:spacing w:before="60" w:after="0" w:line="360" w:lineRule="auto"/>
              <w:ind w:left="0" w:right="0" w:firstLine="0"/>
              <w:jc w:val="left"/>
            </w:pPr>
            <w:r>
              <w:rPr>
                <w:b w:val="0"/>
                <w:i w:val="0"/>
                <w:u w:val="none"/>
                <w:rtl w:val="0"/>
              </w:rPr>
              <w:t xml:space="preserve">Content of </w:t>
            </w:r>
            <w:r>
              <w:rPr>
                <w:rtl w:val="0"/>
              </w:rPr>
              <w:t>email need to follow the template - ET1</w:t>
            </w:r>
          </w:p>
        </w:tc>
      </w:tr>
      <w:tr w14:paraId="4659469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925" w:hRule="atLeast"/>
        </w:trPr>
        <w:tc>
          <w:tcPr>
            <w:tcBorders>
              <w:top w:val="single" w:color="BFBFBF" w:sz="8" w:space="0"/>
              <w:left w:val="single" w:color="BFBFBF" w:sz="12" w:space="0"/>
              <w:bottom w:val="single" w:color="BFBFBF" w:sz="8" w:space="0"/>
              <w:right w:val="single" w:color="BFBFBF" w:sz="8" w:space="0"/>
            </w:tcBorders>
          </w:tcPr>
          <w:p w14:paraId="69CE945A">
            <w:pPr>
              <w:jc w:val="center"/>
              <w:rPr>
                <w:color w:val="000000"/>
              </w:rPr>
            </w:pPr>
            <w:r>
              <w:rPr>
                <w:color w:val="000000"/>
                <w:rtl w:val="0"/>
              </w:rPr>
              <w:t>(2)</w:t>
            </w:r>
          </w:p>
        </w:tc>
        <w:tc>
          <w:tcPr>
            <w:tcBorders>
              <w:top w:val="single" w:color="BFBFBF" w:sz="8" w:space="0"/>
              <w:left w:val="single" w:color="BFBFBF" w:sz="8" w:space="0"/>
              <w:bottom w:val="single" w:color="BFBFBF" w:sz="8" w:space="0"/>
              <w:right w:val="single" w:color="BFBFBF" w:sz="8" w:space="0"/>
            </w:tcBorders>
          </w:tcPr>
          <w:p w14:paraId="1A447F3C">
            <w:pPr>
              <w:jc w:val="center"/>
              <w:rPr>
                <w:color w:val="000000"/>
              </w:rPr>
            </w:pPr>
            <w:r>
              <w:rPr>
                <w:color w:val="000000"/>
                <w:rtl w:val="0"/>
              </w:rPr>
              <w:t>BR 13</w:t>
            </w:r>
          </w:p>
        </w:tc>
        <w:tc>
          <w:tcPr>
            <w:tcBorders>
              <w:top w:val="single" w:color="BFBFBF" w:sz="8" w:space="0"/>
              <w:left w:val="single" w:color="BFBFBF" w:sz="8" w:space="0"/>
              <w:bottom w:val="single" w:color="BFBFBF" w:sz="8" w:space="0"/>
              <w:right w:val="single" w:color="BFBFBF" w:sz="12" w:space="0"/>
            </w:tcBorders>
          </w:tcPr>
          <w:p w14:paraId="77A44B58">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720" w:right="0" w:hanging="360"/>
              <w:jc w:val="both"/>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Email link should be valid within 24hrs, otherwise, return the MSG 5 in Confirmation Result page.</w:t>
            </w:r>
          </w:p>
          <w:p w14:paraId="4AE68422">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successful, return to the login page of UC 02 after 5 seconds.</w:t>
            </w:r>
          </w:p>
        </w:tc>
      </w:tr>
    </w:tbl>
    <w:p w14:paraId="2671DFF1"/>
    <w:p w14:paraId="19746C58"/>
    <w:p w14:paraId="4F04E1CF"/>
    <w:p w14:paraId="614BEC37"/>
    <w:p w14:paraId="24C322E1">
      <w:pPr>
        <w:spacing w:before="0" w:after="160" w:line="259" w:lineRule="auto"/>
      </w:pPr>
    </w:p>
    <w:p w14:paraId="60345927">
      <w:pPr>
        <w:pStyle w:val="4"/>
        <w:numPr>
          <w:ilvl w:val="2"/>
          <w:numId w:val="1"/>
        </w:numPr>
        <w:ind w:left="0" w:firstLine="0"/>
      </w:pPr>
      <w:bookmarkStart w:id="21" w:name="_4i7ojhp" w:colFirst="0" w:colLast="0"/>
      <w:bookmarkEnd w:id="21"/>
      <w:r>
        <w:rPr>
          <w:rtl w:val="0"/>
        </w:rPr>
        <w:t>UC 05: Change password</w:t>
      </w:r>
    </w:p>
    <w:tbl>
      <w:tblPr>
        <w:tblStyle w:val="27"/>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2438"/>
        <w:gridCol w:w="8332"/>
      </w:tblGrid>
      <w:tr w14:paraId="6FEAE851">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12" w:space="0"/>
              <w:left w:val="single" w:color="BFBFBF" w:sz="12" w:space="0"/>
              <w:bottom w:val="single" w:color="BFBFBF" w:sz="8" w:space="0"/>
              <w:right w:val="single" w:color="BFBFBF" w:sz="8" w:space="0"/>
            </w:tcBorders>
            <w:shd w:val="clear" w:color="auto" w:fill="D9D9D9"/>
          </w:tcPr>
          <w:p w14:paraId="6B5DF011">
            <w:pPr>
              <w:spacing w:after="0" w:line="240" w:lineRule="auto"/>
              <w:rPr>
                <w:rFonts w:ascii="Arial" w:hAnsi="Arial" w:eastAsia="Arial" w:cs="Arial"/>
                <w:b/>
                <w:sz w:val="20"/>
                <w:szCs w:val="20"/>
              </w:rPr>
            </w:pPr>
            <w:r>
              <w:rPr>
                <w:rFonts w:ascii="Arial" w:hAnsi="Arial" w:eastAsia="Arial" w:cs="Arial"/>
                <w:b/>
                <w:sz w:val="20"/>
                <w:szCs w:val="20"/>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Pr>
          <w:p w14:paraId="518A0988">
            <w:pPr>
              <w:spacing w:after="0" w:line="240" w:lineRule="auto"/>
              <w:rPr>
                <w:rFonts w:ascii="Arial" w:hAnsi="Arial" w:eastAsia="Arial" w:cs="Arial"/>
                <w:sz w:val="20"/>
                <w:szCs w:val="20"/>
              </w:rPr>
            </w:pPr>
            <w:r>
              <w:rPr>
                <w:rFonts w:ascii="Arial" w:hAnsi="Arial" w:eastAsia="Arial" w:cs="Arial"/>
                <w:sz w:val="20"/>
                <w:szCs w:val="20"/>
                <w:rtl w:val="0"/>
              </w:rPr>
              <w:t>Allow user changes the password.</w:t>
            </w:r>
          </w:p>
        </w:tc>
      </w:tr>
      <w:tr w14:paraId="0AE6039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17EACA79">
            <w:pPr>
              <w:spacing w:after="0" w:line="240" w:lineRule="auto"/>
              <w:rPr>
                <w:rFonts w:ascii="Arial" w:hAnsi="Arial" w:eastAsia="Arial" w:cs="Arial"/>
                <w:b/>
                <w:sz w:val="20"/>
                <w:szCs w:val="20"/>
              </w:rPr>
            </w:pPr>
            <w:r>
              <w:rPr>
                <w:rFonts w:ascii="Arial" w:hAnsi="Arial" w:eastAsia="Arial" w:cs="Arial"/>
                <w:b/>
                <w:sz w:val="20"/>
                <w:szCs w:val="20"/>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Pr>
          <w:p w14:paraId="506BEB13">
            <w:pPr>
              <w:spacing w:after="0" w:line="240" w:lineRule="auto"/>
              <w:rPr>
                <w:rFonts w:ascii="Arial" w:hAnsi="Arial" w:eastAsia="Arial" w:cs="Arial"/>
                <w:sz w:val="20"/>
                <w:szCs w:val="20"/>
              </w:rPr>
            </w:pPr>
            <w:r>
              <w:rPr>
                <w:rFonts w:ascii="Arial" w:hAnsi="Arial" w:eastAsia="Arial" w:cs="Arial"/>
                <w:sz w:val="20"/>
                <w:szCs w:val="20"/>
                <w:rtl w:val="0"/>
              </w:rPr>
              <w:t>All types of users</w:t>
            </w:r>
          </w:p>
        </w:tc>
      </w:tr>
      <w:tr w14:paraId="37A904DC">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7665D5B4">
            <w:pPr>
              <w:spacing w:after="0" w:line="240" w:lineRule="auto"/>
              <w:rPr>
                <w:rFonts w:ascii="Arial" w:hAnsi="Arial" w:eastAsia="Arial" w:cs="Arial"/>
                <w:b/>
                <w:sz w:val="20"/>
                <w:szCs w:val="20"/>
              </w:rPr>
            </w:pPr>
            <w:r>
              <w:rPr>
                <w:rFonts w:ascii="Arial" w:hAnsi="Arial" w:eastAsia="Arial" w:cs="Arial"/>
                <w:b/>
                <w:sz w:val="20"/>
                <w:szCs w:val="20"/>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Pr>
          <w:p w14:paraId="1AE8B496">
            <w:pPr>
              <w:spacing w:after="0" w:line="240" w:lineRule="auto"/>
              <w:rPr>
                <w:rFonts w:ascii="Arial" w:hAnsi="Arial" w:eastAsia="Arial" w:cs="Arial"/>
                <w:sz w:val="20"/>
                <w:szCs w:val="20"/>
              </w:rPr>
            </w:pPr>
            <w:r>
              <w:rPr>
                <w:rFonts w:ascii="Arial" w:hAnsi="Arial" w:eastAsia="Arial" w:cs="Arial"/>
                <w:sz w:val="20"/>
                <w:szCs w:val="20"/>
                <w:rtl w:val="0"/>
              </w:rPr>
              <w:t>User chooses “Password” at Setting screen.</w:t>
            </w:r>
          </w:p>
        </w:tc>
      </w:tr>
      <w:tr w14:paraId="313FB696">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7732D3D6">
            <w:pPr>
              <w:spacing w:after="0" w:line="240" w:lineRule="auto"/>
              <w:rPr>
                <w:rFonts w:ascii="Arial" w:hAnsi="Arial" w:eastAsia="Arial" w:cs="Arial"/>
                <w:b/>
                <w:sz w:val="20"/>
                <w:szCs w:val="20"/>
              </w:rPr>
            </w:pPr>
            <w:r>
              <w:rPr>
                <w:rFonts w:ascii="Arial" w:hAnsi="Arial" w:eastAsia="Arial" w:cs="Arial"/>
                <w:b/>
                <w:sz w:val="20"/>
                <w:szCs w:val="20"/>
                <w:rtl w:val="0"/>
              </w:rPr>
              <w:t>Pre-condition: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3879C5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logs in successfully.</w:t>
            </w:r>
          </w:p>
        </w:tc>
      </w:tr>
      <w:tr w14:paraId="23E1DF0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6FCFEF7D">
            <w:pPr>
              <w:spacing w:after="0" w:line="240" w:lineRule="auto"/>
              <w:rPr>
                <w:rFonts w:ascii="Arial" w:hAnsi="Arial" w:eastAsia="Arial" w:cs="Arial"/>
                <w:b/>
                <w:sz w:val="20"/>
                <w:szCs w:val="20"/>
              </w:rPr>
            </w:pPr>
            <w:r>
              <w:rPr>
                <w:rFonts w:ascii="Arial" w:hAnsi="Arial" w:eastAsia="Arial" w:cs="Arial"/>
                <w:b/>
                <w:sz w:val="20"/>
                <w:szCs w:val="20"/>
                <w:rtl w:val="0"/>
              </w:rPr>
              <w:t>Post-condition: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40E7ECB3">
            <w:pPr>
              <w:spacing w:after="0" w:line="240" w:lineRule="auto"/>
              <w:rPr>
                <w:rFonts w:ascii="Arial" w:hAnsi="Arial" w:eastAsia="Arial" w:cs="Arial"/>
                <w:sz w:val="20"/>
                <w:szCs w:val="20"/>
              </w:rPr>
            </w:pPr>
            <w:r>
              <w:rPr>
                <w:rFonts w:ascii="Arial" w:hAnsi="Arial" w:eastAsia="Arial" w:cs="Arial"/>
                <w:sz w:val="20"/>
                <w:szCs w:val="20"/>
                <w:rtl w:val="0"/>
              </w:rPr>
              <w:t xml:space="preserve">User changes the password successfully. </w:t>
            </w:r>
          </w:p>
        </w:tc>
      </w:tr>
      <w:tr w14:paraId="0C3B0547">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12" w:space="0"/>
              <w:right w:val="single" w:color="BFBFBF" w:sz="8" w:space="0"/>
            </w:tcBorders>
            <w:shd w:val="clear" w:color="auto" w:fill="D9D9D9"/>
          </w:tcPr>
          <w:p w14:paraId="439C7F9F">
            <w:pPr>
              <w:spacing w:after="0" w:line="240" w:lineRule="auto"/>
              <w:rPr>
                <w:rFonts w:ascii="Arial" w:hAnsi="Arial" w:eastAsia="Arial" w:cs="Arial"/>
                <w:b/>
                <w:sz w:val="20"/>
                <w:szCs w:val="20"/>
              </w:rPr>
            </w:pPr>
            <w:r>
              <w:rPr>
                <w:rFonts w:ascii="Arial" w:hAnsi="Arial" w:eastAsia="Arial" w:cs="Arial"/>
                <w:b/>
                <w:sz w:val="20"/>
                <w:szCs w:val="20"/>
                <w:rtl w:val="0"/>
              </w:rPr>
              <w:t xml:space="preserve">Basic flow: </w:t>
            </w:r>
          </w:p>
        </w:tc>
        <w:tc>
          <w:tcPr>
            <w:tcBorders>
              <w:top w:val="single" w:color="BFBFBF" w:sz="8" w:space="0"/>
              <w:left w:val="single" w:color="BFBFBF" w:sz="8" w:space="0"/>
              <w:bottom w:val="single" w:color="BFBFBF" w:sz="12" w:space="0"/>
              <w:right w:val="single" w:color="BFBFBF" w:sz="12" w:space="0"/>
            </w:tcBorders>
            <w:shd w:val="clear" w:color="auto" w:fill="auto"/>
          </w:tcPr>
          <w:p w14:paraId="701CEEC9">
            <w:pPr>
              <w:numPr>
                <w:ilvl w:val="0"/>
                <w:numId w:val="13"/>
              </w:numPr>
              <w:spacing w:after="0" w:line="240" w:lineRule="auto"/>
              <w:rPr>
                <w:rFonts w:hint="default" w:ascii="Arial" w:hAnsi="Arial" w:eastAsia="Arial" w:cs="Arial"/>
                <w:sz w:val="20"/>
                <w:szCs w:val="20"/>
                <w:lang w:val="en-US"/>
              </w:rPr>
            </w:pPr>
            <w:r>
              <w:rPr>
                <w:rFonts w:hint="default" w:cs="Arial"/>
                <w:sz w:val="20"/>
                <w:szCs w:val="20"/>
                <w:lang w:val="en-US"/>
              </w:rPr>
              <w:t>Login your account.</w:t>
            </w:r>
          </w:p>
          <w:p w14:paraId="2DEEC204">
            <w:pPr>
              <w:numPr>
                <w:ilvl w:val="0"/>
                <w:numId w:val="13"/>
              </w:numPr>
              <w:spacing w:after="0" w:line="240" w:lineRule="auto"/>
              <w:rPr>
                <w:rFonts w:hint="default" w:ascii="Arial" w:hAnsi="Arial" w:eastAsia="Arial" w:cs="Arial"/>
                <w:sz w:val="20"/>
                <w:szCs w:val="20"/>
                <w:lang w:val="en-US"/>
              </w:rPr>
            </w:pPr>
            <w:r>
              <w:rPr>
                <w:rFonts w:hint="default" w:cs="Arial"/>
                <w:sz w:val="20"/>
                <w:szCs w:val="20"/>
                <w:lang w:val="en-US"/>
              </w:rPr>
              <w:t>Go to “Your profile”</w:t>
            </w:r>
          </w:p>
          <w:p w14:paraId="7B5CDC3C">
            <w:pPr>
              <w:numPr>
                <w:ilvl w:val="0"/>
                <w:numId w:val="13"/>
              </w:numPr>
              <w:spacing w:after="0" w:line="240" w:lineRule="auto"/>
              <w:rPr>
                <w:rFonts w:hint="default" w:ascii="Arial" w:hAnsi="Arial" w:eastAsia="Arial" w:cs="Arial"/>
                <w:sz w:val="20"/>
                <w:szCs w:val="20"/>
                <w:lang w:val="en-US"/>
              </w:rPr>
            </w:pPr>
            <w:r>
              <w:rPr>
                <w:rFonts w:hint="default" w:cs="Arial"/>
                <w:sz w:val="20"/>
                <w:szCs w:val="20"/>
                <w:lang w:val="en-US"/>
              </w:rPr>
              <w:t>Change password</w:t>
            </w:r>
          </w:p>
          <w:p w14:paraId="5D72B360">
            <w:pPr>
              <w:numPr>
                <w:ilvl w:val="0"/>
                <w:numId w:val="13"/>
              </w:numPr>
              <w:spacing w:after="0" w:line="240" w:lineRule="auto"/>
              <w:rPr>
                <w:rFonts w:hint="default" w:ascii="Arial" w:hAnsi="Arial" w:eastAsia="Arial" w:cs="Arial"/>
                <w:sz w:val="20"/>
                <w:szCs w:val="20"/>
                <w:lang w:val="en-US"/>
              </w:rPr>
            </w:pPr>
            <w:r>
              <w:rPr>
                <w:rFonts w:hint="default" w:cs="Arial"/>
                <w:sz w:val="20"/>
                <w:szCs w:val="20"/>
                <w:lang w:val="en-US"/>
              </w:rPr>
              <w:t>Enter your old password and add new password follow BR22</w:t>
            </w:r>
          </w:p>
        </w:tc>
      </w:tr>
    </w:tbl>
    <w:p w14:paraId="60B4A7D8">
      <w:pPr>
        <w:spacing w:before="0" w:after="160" w:line="259" w:lineRule="auto"/>
      </w:pPr>
    </w:p>
    <w:p w14:paraId="44C27C23">
      <w:pPr>
        <w:rPr>
          <w:b/>
          <w:color w:val="1F3864"/>
        </w:rPr>
      </w:pPr>
      <w:r>
        <w:rPr>
          <w:b/>
          <w:color w:val="1F3864"/>
          <w:rtl w:val="0"/>
        </w:rPr>
        <w:t>Activity flow</w:t>
      </w:r>
    </w:p>
    <w:p w14:paraId="4711DB88">
      <w:pPr>
        <w:jc w:val="center"/>
      </w:pPr>
    </w:p>
    <w:p w14:paraId="73FB47B0">
      <w:pPr>
        <w:spacing w:before="0" w:after="160" w:line="259" w:lineRule="auto"/>
        <w:jc w:val="center"/>
        <w:rPr>
          <w:b/>
          <w:color w:val="1F3864"/>
        </w:rPr>
      </w:pPr>
      <w:r>
        <w:drawing>
          <wp:inline distT="0" distB="0" distL="0" distR="0">
            <wp:extent cx="5133975" cy="5967095"/>
            <wp:effectExtent l="0" t="0" r="1905" b="6985"/>
            <wp:docPr id="9" name="image11.png"/>
            <wp:cNvGraphicFramePr/>
            <a:graphic xmlns:a="http://schemas.openxmlformats.org/drawingml/2006/main">
              <a:graphicData uri="http://schemas.openxmlformats.org/drawingml/2006/picture">
                <pic:pic xmlns:pic="http://schemas.openxmlformats.org/drawingml/2006/picture">
                  <pic:nvPicPr>
                    <pic:cNvPr id="9" name="image11.png"/>
                    <pic:cNvPicPr preferRelativeResize="0"/>
                  </pic:nvPicPr>
                  <pic:blipFill>
                    <a:blip r:embed="rId19"/>
                    <a:srcRect/>
                    <a:stretch>
                      <a:fillRect/>
                    </a:stretch>
                  </pic:blipFill>
                  <pic:spPr>
                    <a:xfrm>
                      <a:off x="0" y="0"/>
                      <a:ext cx="5134481" cy="5967347"/>
                    </a:xfrm>
                    <a:prstGeom prst="rect">
                      <a:avLst/>
                    </a:prstGeom>
                  </pic:spPr>
                </pic:pic>
              </a:graphicData>
            </a:graphic>
          </wp:inline>
        </w:drawing>
      </w:r>
    </w:p>
    <w:p w14:paraId="168E46A6">
      <w:pPr>
        <w:spacing w:before="0" w:after="160" w:line="259" w:lineRule="auto"/>
        <w:rPr>
          <w:b/>
          <w:color w:val="1F3864"/>
        </w:rPr>
      </w:pPr>
    </w:p>
    <w:p w14:paraId="450820E5">
      <w:pPr>
        <w:spacing w:before="0" w:after="160" w:line="259" w:lineRule="auto"/>
        <w:rPr>
          <w:b/>
          <w:color w:val="1F3864"/>
        </w:rPr>
      </w:pPr>
      <w:r>
        <w:rPr>
          <w:b/>
          <w:color w:val="1F3864"/>
          <w:rtl w:val="0"/>
        </w:rPr>
        <w:t>Business Rules</w:t>
      </w:r>
    </w:p>
    <w:tbl>
      <w:tblPr>
        <w:tblStyle w:val="28"/>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829"/>
        <w:gridCol w:w="1135"/>
        <w:gridCol w:w="8806"/>
      </w:tblGrid>
      <w:tr w14:paraId="5232DD71">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12" w:space="0"/>
              <w:left w:val="single" w:color="BFBFBF" w:sz="12" w:space="0"/>
              <w:bottom w:val="single" w:color="BFBFBF" w:sz="8" w:space="0"/>
              <w:right w:val="single" w:color="BFBFBF" w:sz="8" w:space="0"/>
            </w:tcBorders>
            <w:shd w:val="clear" w:color="auto" w:fill="D9D9D9"/>
          </w:tcPr>
          <w:p w14:paraId="38622558">
            <w:pPr>
              <w:jc w:val="center"/>
              <w:rPr>
                <w:b/>
              </w:rPr>
            </w:pPr>
            <w:r>
              <w:rPr>
                <w:b/>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Pr>
          <w:p w14:paraId="0EDE04FA">
            <w:pPr>
              <w:jc w:val="both"/>
              <w:rPr>
                <w:b/>
              </w:rPr>
            </w:pPr>
            <w:r>
              <w:rPr>
                <w:b/>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Pr>
          <w:p w14:paraId="33DAEE41">
            <w:pPr>
              <w:jc w:val="both"/>
              <w:rPr>
                <w:b/>
              </w:rPr>
            </w:pPr>
            <w:r>
              <w:rPr>
                <w:b/>
                <w:rtl w:val="0"/>
              </w:rPr>
              <w:t>Description</w:t>
            </w:r>
          </w:p>
        </w:tc>
      </w:tr>
      <w:tr w14:paraId="698CAB16">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18BAA45D">
            <w:pPr>
              <w:jc w:val="center"/>
              <w:rPr>
                <w:color w:val="000000"/>
              </w:rPr>
            </w:pPr>
            <w:r>
              <w:rPr>
                <w:color w:val="000000"/>
                <w:rtl w:val="0"/>
              </w:rPr>
              <w:t>(1)</w:t>
            </w:r>
          </w:p>
        </w:tc>
        <w:tc>
          <w:tcPr>
            <w:tcBorders>
              <w:top w:val="single" w:color="BFBFBF" w:sz="8" w:space="0"/>
              <w:left w:val="single" w:color="BFBFBF" w:sz="8" w:space="0"/>
              <w:bottom w:val="single" w:color="BFBFBF" w:sz="8" w:space="0"/>
              <w:right w:val="single" w:color="BFBFBF" w:sz="8" w:space="0"/>
            </w:tcBorders>
          </w:tcPr>
          <w:p w14:paraId="52EDD83C">
            <w:pPr>
              <w:jc w:val="center"/>
            </w:pPr>
            <w:r>
              <w:rPr>
                <w:rtl w:val="0"/>
              </w:rPr>
              <w:t>BR 21</w:t>
            </w:r>
          </w:p>
        </w:tc>
        <w:tc>
          <w:tcPr>
            <w:tcBorders>
              <w:top w:val="single" w:color="BFBFBF" w:sz="8" w:space="0"/>
              <w:left w:val="single" w:color="BFBFBF" w:sz="8" w:space="0"/>
              <w:bottom w:val="single" w:color="BFBFBF" w:sz="8" w:space="0"/>
              <w:right w:val="single" w:color="BFBFBF" w:sz="12" w:space="0"/>
            </w:tcBorders>
          </w:tcPr>
          <w:p w14:paraId="02C5013E">
            <w:pPr>
              <w:keepNext/>
              <w:spacing w:before="60" w:after="0" w:line="360" w:lineRule="auto"/>
              <w:ind w:left="0" w:right="0" w:firstLine="0"/>
              <w:jc w:val="both"/>
              <w:rPr>
                <w:b w:val="0"/>
                <w:i w:val="0"/>
                <w:u w:val="none"/>
              </w:rPr>
            </w:pPr>
            <w:r>
              <w:rPr>
                <w:b w:val="0"/>
                <w:i w:val="0"/>
                <w:u w:val="none"/>
                <w:rtl w:val="0"/>
              </w:rPr>
              <w:t>Show Change password form with information:</w:t>
            </w:r>
          </w:p>
          <w:p w14:paraId="7D2DCED1">
            <w:pPr>
              <w:keepNext/>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720" w:right="0" w:hanging="360"/>
              <w:jc w:val="both"/>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Current password.</w:t>
            </w:r>
          </w:p>
          <w:p w14:paraId="20F96E39">
            <w:pPr>
              <w:keepNext/>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New password.</w:t>
            </w:r>
          </w:p>
          <w:p w14:paraId="63FF26B8">
            <w:pPr>
              <w:keepNext/>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Confirm password.</w:t>
            </w:r>
          </w:p>
        </w:tc>
      </w:tr>
      <w:tr w14:paraId="05B2C56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7E8B9659">
            <w:pPr>
              <w:jc w:val="center"/>
              <w:rPr>
                <w:color w:val="000000"/>
              </w:rPr>
            </w:pPr>
            <w:r>
              <w:rPr>
                <w:color w:val="000000"/>
                <w:rtl w:val="0"/>
              </w:rPr>
              <w:t>(2)</w:t>
            </w:r>
          </w:p>
        </w:tc>
        <w:tc>
          <w:tcPr>
            <w:tcBorders>
              <w:top w:val="single" w:color="BFBFBF" w:sz="8" w:space="0"/>
              <w:left w:val="single" w:color="BFBFBF" w:sz="8" w:space="0"/>
              <w:bottom w:val="single" w:color="BFBFBF" w:sz="8" w:space="0"/>
              <w:right w:val="single" w:color="BFBFBF" w:sz="8" w:space="0"/>
            </w:tcBorders>
          </w:tcPr>
          <w:p w14:paraId="2EEE2076">
            <w:pPr>
              <w:jc w:val="center"/>
            </w:pPr>
          </w:p>
        </w:tc>
        <w:tc>
          <w:tcPr>
            <w:tcBorders>
              <w:top w:val="single" w:color="BFBFBF" w:sz="8" w:space="0"/>
              <w:left w:val="single" w:color="BFBFBF" w:sz="8" w:space="0"/>
              <w:bottom w:val="single" w:color="BFBFBF" w:sz="8" w:space="0"/>
              <w:right w:val="single" w:color="BFBFBF" w:sz="12" w:space="0"/>
            </w:tcBorders>
          </w:tcPr>
          <w:p w14:paraId="4AA85B1F">
            <w:pPr>
              <w:keepNext/>
              <w:spacing w:before="60" w:after="0" w:line="360" w:lineRule="auto"/>
              <w:ind w:left="0" w:right="0" w:firstLine="0"/>
              <w:jc w:val="both"/>
            </w:pPr>
            <w:r>
              <w:rPr>
                <w:b/>
                <w:u w:val="single"/>
                <w:rtl w:val="0"/>
              </w:rPr>
              <w:t>Validation rule:</w:t>
            </w:r>
          </w:p>
          <w:p w14:paraId="5E61AA0D">
            <w:pPr>
              <w:keepNext/>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720" w:right="0" w:hanging="360"/>
              <w:jc w:val="both"/>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New password can’t be same with current password. Show message MSG 22 if the same.</w:t>
            </w:r>
          </w:p>
          <w:p w14:paraId="6FEC64AD">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hanging="360"/>
              <w:jc w:val="both"/>
              <w:rPr>
                <w:rFonts w:ascii="Arial" w:hAnsi="Arial" w:eastAsia="Arial" w:cs="Arial"/>
                <w:b w:val="0"/>
                <w:i w:val="0"/>
                <w:smallCaps w:val="0"/>
                <w:strike w:val="0"/>
                <w:color w:val="000000"/>
                <w:sz w:val="20"/>
                <w:szCs w:val="20"/>
                <w:u w:val="none"/>
                <w:shd w:val="clear" w:fill="auto"/>
                <w:vertAlign w:val="baseline"/>
              </w:rPr>
            </w:pPr>
          </w:p>
        </w:tc>
      </w:tr>
    </w:tbl>
    <w:p w14:paraId="0EBA338F"/>
    <w:p w14:paraId="2C8D8F17">
      <w:pPr>
        <w:spacing w:before="0" w:after="160" w:line="259" w:lineRule="auto"/>
      </w:pPr>
    </w:p>
    <w:p w14:paraId="45216E04">
      <w:pPr>
        <w:pStyle w:val="4"/>
        <w:numPr>
          <w:ilvl w:val="2"/>
          <w:numId w:val="1"/>
        </w:numPr>
        <w:ind w:left="0" w:firstLine="0"/>
      </w:pPr>
      <w:bookmarkStart w:id="22" w:name="_2xcytpi" w:colFirst="0" w:colLast="0"/>
      <w:bookmarkEnd w:id="22"/>
      <w:r>
        <w:rPr>
          <w:rtl w:val="0"/>
        </w:rPr>
        <w:t>UC 06: Forgot password</w:t>
      </w:r>
    </w:p>
    <w:tbl>
      <w:tblPr>
        <w:tblStyle w:val="29"/>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2449"/>
        <w:gridCol w:w="8321"/>
      </w:tblGrid>
      <w:tr w14:paraId="6B2A700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12" w:space="0"/>
              <w:left w:val="single" w:color="BFBFBF" w:sz="12" w:space="0"/>
              <w:bottom w:val="single" w:color="BFBFBF" w:sz="8" w:space="0"/>
              <w:right w:val="single" w:color="BFBFBF" w:sz="8" w:space="0"/>
            </w:tcBorders>
            <w:shd w:val="clear" w:color="auto" w:fill="D9D9D9"/>
          </w:tcPr>
          <w:p w14:paraId="33507253">
            <w:pPr>
              <w:spacing w:after="0" w:line="240" w:lineRule="auto"/>
              <w:rPr>
                <w:rFonts w:ascii="Arial" w:hAnsi="Arial" w:eastAsia="Arial" w:cs="Arial"/>
                <w:b/>
                <w:sz w:val="20"/>
                <w:szCs w:val="20"/>
              </w:rPr>
            </w:pPr>
            <w:r>
              <w:rPr>
                <w:rFonts w:ascii="Arial" w:hAnsi="Arial" w:eastAsia="Arial" w:cs="Arial"/>
                <w:b/>
                <w:sz w:val="20"/>
                <w:szCs w:val="20"/>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Pr>
          <w:p w14:paraId="5AE4B3C2">
            <w:pPr>
              <w:spacing w:after="0" w:line="240" w:lineRule="auto"/>
              <w:rPr>
                <w:rFonts w:ascii="Arial" w:hAnsi="Arial" w:eastAsia="Arial" w:cs="Arial"/>
                <w:sz w:val="20"/>
                <w:szCs w:val="20"/>
              </w:rPr>
            </w:pPr>
            <w:r>
              <w:rPr>
                <w:rFonts w:ascii="Arial" w:hAnsi="Arial" w:eastAsia="Arial" w:cs="Arial"/>
                <w:sz w:val="20"/>
                <w:szCs w:val="20"/>
                <w:rtl w:val="0"/>
              </w:rPr>
              <w:t xml:space="preserve">Allow user creates new password if user forgot the current password. </w:t>
            </w:r>
          </w:p>
        </w:tc>
      </w:tr>
      <w:tr w14:paraId="408DCA36">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4A07F2CB">
            <w:pPr>
              <w:spacing w:after="0" w:line="240" w:lineRule="auto"/>
              <w:rPr>
                <w:rFonts w:ascii="Arial" w:hAnsi="Arial" w:eastAsia="Arial" w:cs="Arial"/>
                <w:b/>
                <w:sz w:val="20"/>
                <w:szCs w:val="20"/>
              </w:rPr>
            </w:pPr>
            <w:r>
              <w:rPr>
                <w:rFonts w:ascii="Arial" w:hAnsi="Arial" w:eastAsia="Arial" w:cs="Arial"/>
                <w:b/>
                <w:sz w:val="20"/>
                <w:szCs w:val="20"/>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Pr>
          <w:p w14:paraId="6B7AC937">
            <w:pPr>
              <w:spacing w:after="0" w:line="240" w:lineRule="auto"/>
              <w:rPr>
                <w:rFonts w:ascii="Arial" w:hAnsi="Arial" w:eastAsia="Arial" w:cs="Arial"/>
                <w:sz w:val="20"/>
                <w:szCs w:val="20"/>
              </w:rPr>
            </w:pPr>
            <w:r>
              <w:rPr>
                <w:rFonts w:ascii="Arial" w:hAnsi="Arial" w:eastAsia="Arial" w:cs="Arial"/>
                <w:sz w:val="20"/>
                <w:szCs w:val="20"/>
                <w:rtl w:val="0"/>
              </w:rPr>
              <w:t>General user</w:t>
            </w:r>
          </w:p>
        </w:tc>
      </w:tr>
      <w:tr w14:paraId="731B361D">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05A27FA6">
            <w:pPr>
              <w:spacing w:after="0" w:line="240" w:lineRule="auto"/>
              <w:rPr>
                <w:rFonts w:ascii="Arial" w:hAnsi="Arial" w:eastAsia="Arial" w:cs="Arial"/>
                <w:b/>
                <w:sz w:val="20"/>
                <w:szCs w:val="20"/>
              </w:rPr>
            </w:pPr>
            <w:r>
              <w:rPr>
                <w:rFonts w:ascii="Arial" w:hAnsi="Arial" w:eastAsia="Arial" w:cs="Arial"/>
                <w:b/>
                <w:sz w:val="20"/>
                <w:szCs w:val="20"/>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Pr>
          <w:p w14:paraId="33BC30C2">
            <w:pPr>
              <w:spacing w:after="0" w:line="240" w:lineRule="auto"/>
              <w:rPr>
                <w:rFonts w:ascii="Arial" w:hAnsi="Arial" w:eastAsia="Arial" w:cs="Arial"/>
                <w:sz w:val="20"/>
                <w:szCs w:val="20"/>
              </w:rPr>
            </w:pPr>
            <w:r>
              <w:rPr>
                <w:rFonts w:ascii="Arial" w:hAnsi="Arial" w:eastAsia="Arial" w:cs="Arial"/>
                <w:sz w:val="20"/>
                <w:szCs w:val="20"/>
                <w:rtl w:val="0"/>
              </w:rPr>
              <w:t xml:space="preserve">User clicks “Forgot password” at Log in screen. </w:t>
            </w:r>
          </w:p>
        </w:tc>
      </w:tr>
      <w:tr w14:paraId="7DA71857">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1EC66236">
            <w:pPr>
              <w:spacing w:after="0" w:line="240" w:lineRule="auto"/>
              <w:rPr>
                <w:rFonts w:ascii="Arial" w:hAnsi="Arial" w:eastAsia="Arial" w:cs="Arial"/>
                <w:b/>
                <w:sz w:val="20"/>
                <w:szCs w:val="20"/>
              </w:rPr>
            </w:pPr>
            <w:r>
              <w:rPr>
                <w:rFonts w:ascii="Arial" w:hAnsi="Arial" w:eastAsia="Arial" w:cs="Arial"/>
                <w:b/>
                <w:sz w:val="20"/>
                <w:szCs w:val="20"/>
                <w:rtl w:val="0"/>
              </w:rPr>
              <w:t>Pre-condition: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57FA96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already has account on Cursus.</w:t>
            </w:r>
          </w:p>
        </w:tc>
      </w:tr>
      <w:tr w14:paraId="2F23A365">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38628825">
            <w:pPr>
              <w:spacing w:after="0" w:line="240" w:lineRule="auto"/>
              <w:rPr>
                <w:rFonts w:ascii="Arial" w:hAnsi="Arial" w:eastAsia="Arial" w:cs="Arial"/>
                <w:b/>
                <w:sz w:val="20"/>
                <w:szCs w:val="20"/>
              </w:rPr>
            </w:pPr>
            <w:r>
              <w:rPr>
                <w:rFonts w:ascii="Arial" w:hAnsi="Arial" w:eastAsia="Arial" w:cs="Arial"/>
                <w:b/>
                <w:sz w:val="20"/>
                <w:szCs w:val="20"/>
                <w:rtl w:val="0"/>
              </w:rPr>
              <w:t>Post-condition: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789940D6">
            <w:pPr>
              <w:spacing w:after="0" w:line="240" w:lineRule="auto"/>
              <w:rPr>
                <w:rFonts w:ascii="Arial" w:hAnsi="Arial" w:eastAsia="Arial" w:cs="Arial"/>
                <w:sz w:val="20"/>
                <w:szCs w:val="20"/>
              </w:rPr>
            </w:pPr>
            <w:r>
              <w:rPr>
                <w:rFonts w:ascii="Arial" w:hAnsi="Arial" w:eastAsia="Arial" w:cs="Arial"/>
                <w:sz w:val="20"/>
                <w:szCs w:val="20"/>
                <w:rtl w:val="0"/>
              </w:rPr>
              <w:t xml:space="preserve">User creates new password successfully. </w:t>
            </w:r>
          </w:p>
        </w:tc>
      </w:tr>
      <w:tr w14:paraId="08D80F02">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12" w:space="0"/>
              <w:right w:val="single" w:color="BFBFBF" w:sz="8" w:space="0"/>
            </w:tcBorders>
            <w:shd w:val="clear" w:color="auto" w:fill="D9D9D9"/>
          </w:tcPr>
          <w:p w14:paraId="391BA600">
            <w:pPr>
              <w:spacing w:after="0" w:line="240" w:lineRule="auto"/>
              <w:rPr>
                <w:rFonts w:ascii="Arial" w:hAnsi="Arial" w:eastAsia="Arial" w:cs="Arial"/>
                <w:b/>
                <w:sz w:val="20"/>
                <w:szCs w:val="20"/>
              </w:rPr>
            </w:pPr>
            <w:r>
              <w:rPr>
                <w:rFonts w:ascii="Arial" w:hAnsi="Arial" w:eastAsia="Arial" w:cs="Arial"/>
                <w:b/>
                <w:sz w:val="20"/>
                <w:szCs w:val="20"/>
                <w:rtl w:val="0"/>
              </w:rPr>
              <w:t xml:space="preserve">Basic flow:  </w:t>
            </w:r>
          </w:p>
        </w:tc>
        <w:tc>
          <w:tcPr>
            <w:tcBorders>
              <w:top w:val="single" w:color="BFBFBF" w:sz="8" w:space="0"/>
              <w:left w:val="single" w:color="BFBFBF" w:sz="8" w:space="0"/>
              <w:bottom w:val="single" w:color="BFBFBF" w:sz="12" w:space="0"/>
              <w:right w:val="single" w:color="BFBFBF" w:sz="12" w:space="0"/>
            </w:tcBorders>
            <w:shd w:val="clear" w:color="auto" w:fill="auto"/>
          </w:tcPr>
          <w:p w14:paraId="7FD98FA6">
            <w:pPr>
              <w:spacing w:before="60" w:after="0" w:line="360" w:lineRule="auto"/>
              <w:ind w:left="360" w:right="0" w:hanging="360"/>
              <w:jc w:val="both"/>
              <w:rPr>
                <w:rFonts w:ascii="Arial" w:hAnsi="Arial" w:eastAsia="Arial" w:cs="Arial"/>
                <w:sz w:val="20"/>
                <w:szCs w:val="20"/>
              </w:rPr>
            </w:pPr>
            <w:r>
              <w:rPr>
                <w:rFonts w:hint="default" w:cs="Arial"/>
                <w:b w:val="0"/>
                <w:i w:val="0"/>
                <w:smallCaps w:val="0"/>
                <w:color w:val="202124"/>
                <w:sz w:val="20"/>
                <w:szCs w:val="20"/>
                <w:rtl w:val="0"/>
                <w:lang w:val="en-US"/>
              </w:rPr>
              <w:t>1</w:t>
            </w:r>
            <w:r>
              <w:rPr>
                <w:rFonts w:ascii="Arial" w:hAnsi="Arial" w:eastAsia="Arial" w:cs="Arial"/>
                <w:b w:val="0"/>
                <w:i w:val="0"/>
                <w:smallCaps w:val="0"/>
                <w:color w:val="202124"/>
                <w:sz w:val="20"/>
                <w:szCs w:val="20"/>
                <w:rtl w:val="0"/>
              </w:rPr>
              <w:t>. The user selects Forgot password.</w:t>
            </w:r>
          </w:p>
          <w:p w14:paraId="6CC4202D">
            <w:pPr>
              <w:spacing w:before="60" w:after="0" w:line="360" w:lineRule="auto"/>
              <w:ind w:left="360" w:right="0" w:hanging="360"/>
              <w:jc w:val="both"/>
              <w:rPr>
                <w:rFonts w:ascii="Arial" w:hAnsi="Arial" w:eastAsia="Arial" w:cs="Arial"/>
                <w:sz w:val="20"/>
                <w:szCs w:val="20"/>
              </w:rPr>
            </w:pPr>
            <w:r>
              <w:rPr>
                <w:rFonts w:hint="default" w:cs="Arial"/>
                <w:b w:val="0"/>
                <w:i w:val="0"/>
                <w:smallCaps w:val="0"/>
                <w:color w:val="202124"/>
                <w:sz w:val="20"/>
                <w:szCs w:val="20"/>
                <w:rtl w:val="0"/>
                <w:lang w:val="en-US"/>
              </w:rPr>
              <w:t>2</w:t>
            </w:r>
            <w:r>
              <w:rPr>
                <w:rFonts w:ascii="Arial" w:hAnsi="Arial" w:eastAsia="Arial" w:cs="Arial"/>
                <w:b w:val="0"/>
                <w:i w:val="0"/>
                <w:smallCaps w:val="0"/>
                <w:color w:val="202124"/>
                <w:sz w:val="20"/>
                <w:szCs w:val="20"/>
                <w:rtl w:val="0"/>
              </w:rPr>
              <w:t>. The system displays a screen with email input.</w:t>
            </w:r>
          </w:p>
          <w:p w14:paraId="680B3185">
            <w:pPr>
              <w:spacing w:before="60" w:after="0" w:line="360" w:lineRule="auto"/>
              <w:ind w:left="360" w:right="0" w:hanging="360"/>
              <w:jc w:val="both"/>
              <w:rPr>
                <w:rFonts w:ascii="Arial" w:hAnsi="Arial" w:eastAsia="Arial" w:cs="Arial"/>
                <w:sz w:val="20"/>
                <w:szCs w:val="20"/>
              </w:rPr>
            </w:pPr>
            <w:r>
              <w:rPr>
                <w:rFonts w:hint="default" w:cs="Arial"/>
                <w:b w:val="0"/>
                <w:i w:val="0"/>
                <w:smallCaps w:val="0"/>
                <w:color w:val="202124"/>
                <w:sz w:val="20"/>
                <w:szCs w:val="20"/>
                <w:rtl w:val="0"/>
                <w:lang w:val="en-US"/>
              </w:rPr>
              <w:t>3</w:t>
            </w:r>
            <w:r>
              <w:rPr>
                <w:rFonts w:ascii="Arial" w:hAnsi="Arial" w:eastAsia="Arial" w:cs="Arial"/>
                <w:b w:val="0"/>
                <w:i w:val="0"/>
                <w:smallCaps w:val="0"/>
                <w:color w:val="202124"/>
                <w:sz w:val="20"/>
                <w:szCs w:val="20"/>
                <w:rtl w:val="0"/>
              </w:rPr>
              <w:t>. User inputs the email then submits.</w:t>
            </w:r>
          </w:p>
          <w:p w14:paraId="66765757">
            <w:pPr>
              <w:spacing w:before="60" w:after="0" w:line="360" w:lineRule="auto"/>
              <w:ind w:left="0" w:right="0" w:firstLine="0"/>
              <w:jc w:val="both"/>
              <w:rPr>
                <w:rFonts w:ascii="Arial" w:hAnsi="Arial" w:eastAsia="Arial" w:cs="Arial"/>
                <w:b w:val="0"/>
                <w:i w:val="0"/>
                <w:smallCaps w:val="0"/>
                <w:color w:val="202124"/>
                <w:sz w:val="20"/>
                <w:szCs w:val="20"/>
              </w:rPr>
            </w:pPr>
            <w:r>
              <w:rPr>
                <w:rFonts w:hint="default" w:cs="Arial"/>
                <w:b w:val="0"/>
                <w:i w:val="0"/>
                <w:smallCaps w:val="0"/>
                <w:color w:val="202124"/>
                <w:sz w:val="20"/>
                <w:szCs w:val="20"/>
                <w:rtl w:val="0"/>
                <w:lang w:val="en-US"/>
              </w:rPr>
              <w:t>4</w:t>
            </w:r>
            <w:r>
              <w:rPr>
                <w:rFonts w:ascii="Arial" w:hAnsi="Arial" w:eastAsia="Arial" w:cs="Arial"/>
                <w:b w:val="0"/>
                <w:i w:val="0"/>
                <w:smallCaps w:val="0"/>
                <w:color w:val="202124"/>
                <w:sz w:val="20"/>
                <w:szCs w:val="20"/>
                <w:rtl w:val="0"/>
              </w:rPr>
              <w:t>. System checks the email:</w:t>
            </w:r>
          </w:p>
          <w:p w14:paraId="0BE81FD9">
            <w:pPr>
              <w:spacing w:before="60" w:after="0" w:line="360" w:lineRule="auto"/>
              <w:ind w:left="0" w:right="0" w:firstLine="0"/>
              <w:jc w:val="both"/>
              <w:rPr>
                <w:rFonts w:ascii="Arial" w:hAnsi="Arial" w:eastAsia="Arial" w:cs="Arial"/>
                <w:b w:val="0"/>
                <w:i w:val="0"/>
                <w:smallCaps w:val="0"/>
                <w:color w:val="202124"/>
                <w:sz w:val="20"/>
                <w:szCs w:val="20"/>
              </w:rPr>
            </w:pPr>
            <w:r>
              <w:rPr>
                <w:rFonts w:ascii="Arial" w:hAnsi="Arial" w:eastAsia="Arial" w:cs="Arial"/>
                <w:b w:val="0"/>
                <w:i w:val="0"/>
                <w:smallCaps w:val="0"/>
                <w:color w:val="202124"/>
                <w:sz w:val="20"/>
                <w:szCs w:val="20"/>
                <w:rtl w:val="0"/>
              </w:rPr>
              <w:t>- If existed in system, sends the email ET 2 to the input email.</w:t>
            </w:r>
          </w:p>
          <w:p w14:paraId="11844931">
            <w:pPr>
              <w:spacing w:before="60" w:after="0" w:line="360" w:lineRule="auto"/>
              <w:ind w:left="0" w:right="0" w:firstLine="0"/>
              <w:jc w:val="both"/>
              <w:rPr>
                <w:rFonts w:ascii="Arial" w:hAnsi="Arial" w:eastAsia="Arial" w:cs="Arial"/>
                <w:b w:val="0"/>
                <w:i w:val="0"/>
                <w:smallCaps w:val="0"/>
                <w:color w:val="202124"/>
                <w:sz w:val="20"/>
                <w:szCs w:val="20"/>
              </w:rPr>
            </w:pPr>
            <w:r>
              <w:rPr>
                <w:rFonts w:ascii="Arial" w:hAnsi="Arial" w:eastAsia="Arial" w:cs="Arial"/>
                <w:b w:val="0"/>
                <w:i w:val="0"/>
                <w:smallCaps w:val="0"/>
                <w:color w:val="202124"/>
                <w:sz w:val="20"/>
                <w:szCs w:val="20"/>
                <w:rtl w:val="0"/>
              </w:rPr>
              <w:t>- If not exist, response message MSG 8.</w:t>
            </w:r>
          </w:p>
        </w:tc>
      </w:tr>
    </w:tbl>
    <w:p w14:paraId="11639A1B">
      <w:pPr>
        <w:rPr>
          <w:b/>
          <w:color w:val="1F3864"/>
        </w:rPr>
      </w:pPr>
    </w:p>
    <w:p w14:paraId="28C37719">
      <w:pPr>
        <w:rPr>
          <w:b/>
          <w:color w:val="1F3864"/>
        </w:rPr>
      </w:pPr>
      <w:r>
        <w:rPr>
          <w:b/>
          <w:color w:val="1F3864"/>
          <w:rtl w:val="0"/>
        </w:rPr>
        <w:t>Activity flow</w:t>
      </w:r>
    </w:p>
    <w:p w14:paraId="2EBFEC5F">
      <w:pPr>
        <w:jc w:val="center"/>
      </w:pPr>
      <w:r>
        <w:drawing>
          <wp:inline distT="0" distB="0" distL="114300" distR="114300">
            <wp:extent cx="4170680" cy="3799205"/>
            <wp:effectExtent l="0" t="0" r="5080" b="10795"/>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20"/>
                    <a:srcRect/>
                    <a:stretch>
                      <a:fillRect/>
                    </a:stretch>
                  </pic:blipFill>
                  <pic:spPr>
                    <a:xfrm>
                      <a:off x="0" y="0"/>
                      <a:ext cx="4171301" cy="3799527"/>
                    </a:xfrm>
                    <a:prstGeom prst="rect">
                      <a:avLst/>
                    </a:prstGeom>
                  </pic:spPr>
                </pic:pic>
              </a:graphicData>
            </a:graphic>
          </wp:inline>
        </w:drawing>
      </w:r>
    </w:p>
    <w:p w14:paraId="216AA226">
      <w:pPr>
        <w:spacing w:before="0" w:after="160" w:line="259" w:lineRule="auto"/>
      </w:pPr>
    </w:p>
    <w:p w14:paraId="3528D012">
      <w:pPr>
        <w:pStyle w:val="3"/>
        <w:numPr>
          <w:ilvl w:val="1"/>
          <w:numId w:val="1"/>
        </w:numPr>
        <w:ind w:left="0" w:firstLine="0"/>
      </w:pPr>
      <w:bookmarkStart w:id="23" w:name="_1ci93xb" w:colFirst="0" w:colLast="0"/>
      <w:bookmarkEnd w:id="23"/>
      <w:r>
        <w:rPr>
          <w:rtl w:val="0"/>
        </w:rPr>
        <w:t>General user</w:t>
      </w:r>
    </w:p>
    <w:p w14:paraId="6248BEA8">
      <w:pPr>
        <w:pStyle w:val="4"/>
        <w:numPr>
          <w:ilvl w:val="2"/>
          <w:numId w:val="1"/>
        </w:numPr>
        <w:ind w:left="0" w:firstLine="0"/>
      </w:pPr>
      <w:bookmarkStart w:id="24" w:name="_3whwml4" w:colFirst="0" w:colLast="0"/>
      <w:bookmarkEnd w:id="24"/>
      <w:r>
        <w:rPr>
          <w:rtl w:val="0"/>
        </w:rPr>
        <w:t>UC 07: View Homepage</w:t>
      </w:r>
    </w:p>
    <w:tbl>
      <w:tblPr>
        <w:tblStyle w:val="30"/>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2449"/>
        <w:gridCol w:w="8321"/>
      </w:tblGrid>
      <w:tr w14:paraId="5E7834FA">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12" w:space="0"/>
              <w:left w:val="single" w:color="BFBFBF" w:sz="12" w:space="0"/>
              <w:bottom w:val="single" w:color="BFBFBF" w:sz="8" w:space="0"/>
              <w:right w:val="single" w:color="BFBFBF" w:sz="8" w:space="0"/>
            </w:tcBorders>
            <w:shd w:val="clear" w:color="auto" w:fill="D9D9D9"/>
          </w:tcPr>
          <w:p w14:paraId="24A5BC30">
            <w:pPr>
              <w:spacing w:after="0" w:line="240" w:lineRule="auto"/>
              <w:rPr>
                <w:rFonts w:ascii="Arial" w:hAnsi="Arial" w:eastAsia="Arial" w:cs="Arial"/>
                <w:b/>
                <w:sz w:val="20"/>
                <w:szCs w:val="20"/>
              </w:rPr>
            </w:pPr>
            <w:r>
              <w:rPr>
                <w:rFonts w:ascii="Arial" w:hAnsi="Arial" w:eastAsia="Arial" w:cs="Arial"/>
                <w:b/>
                <w:sz w:val="20"/>
                <w:szCs w:val="20"/>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Pr>
          <w:p w14:paraId="2DCC8914">
            <w:pPr>
              <w:spacing w:after="0" w:line="240" w:lineRule="auto"/>
              <w:rPr>
                <w:rFonts w:ascii="Arial" w:hAnsi="Arial" w:eastAsia="Arial" w:cs="Arial"/>
                <w:sz w:val="20"/>
                <w:szCs w:val="20"/>
              </w:rPr>
            </w:pPr>
            <w:r>
              <w:rPr>
                <w:rFonts w:ascii="Arial" w:hAnsi="Arial" w:eastAsia="Arial" w:cs="Arial"/>
                <w:sz w:val="20"/>
                <w:szCs w:val="20"/>
                <w:rtl w:val="0"/>
              </w:rPr>
              <w:t>Allow user to view information at homepage</w:t>
            </w:r>
          </w:p>
        </w:tc>
      </w:tr>
      <w:tr w14:paraId="52AA1CD3">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0561E618">
            <w:pPr>
              <w:spacing w:after="0" w:line="240" w:lineRule="auto"/>
              <w:rPr>
                <w:rFonts w:ascii="Arial" w:hAnsi="Arial" w:eastAsia="Arial" w:cs="Arial"/>
                <w:b/>
                <w:sz w:val="20"/>
                <w:szCs w:val="20"/>
              </w:rPr>
            </w:pPr>
            <w:r>
              <w:rPr>
                <w:rFonts w:ascii="Arial" w:hAnsi="Arial" w:eastAsia="Arial" w:cs="Arial"/>
                <w:b/>
                <w:sz w:val="20"/>
                <w:szCs w:val="20"/>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Pr>
          <w:p w14:paraId="7AACC369">
            <w:pPr>
              <w:spacing w:after="0" w:line="240" w:lineRule="auto"/>
              <w:rPr>
                <w:rFonts w:ascii="Arial" w:hAnsi="Arial" w:eastAsia="Arial" w:cs="Arial"/>
                <w:sz w:val="20"/>
                <w:szCs w:val="20"/>
              </w:rPr>
            </w:pPr>
            <w:r>
              <w:rPr>
                <w:rFonts w:ascii="Arial" w:hAnsi="Arial" w:eastAsia="Arial" w:cs="Arial"/>
                <w:sz w:val="20"/>
                <w:szCs w:val="20"/>
                <w:rtl w:val="0"/>
              </w:rPr>
              <w:t>General user</w:t>
            </w:r>
          </w:p>
        </w:tc>
      </w:tr>
      <w:tr w14:paraId="08A4C01C">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53DB4665">
            <w:pPr>
              <w:spacing w:after="0" w:line="240" w:lineRule="auto"/>
              <w:rPr>
                <w:rFonts w:ascii="Arial" w:hAnsi="Arial" w:eastAsia="Arial" w:cs="Arial"/>
                <w:b/>
                <w:sz w:val="20"/>
                <w:szCs w:val="20"/>
              </w:rPr>
            </w:pPr>
            <w:r>
              <w:rPr>
                <w:rFonts w:ascii="Arial" w:hAnsi="Arial" w:eastAsia="Arial" w:cs="Arial"/>
                <w:b/>
                <w:sz w:val="20"/>
                <w:szCs w:val="20"/>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Pr>
          <w:p w14:paraId="48D4039A">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4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logs in successfully</w:t>
            </w:r>
          </w:p>
          <w:p w14:paraId="41A8388A">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accesses website successfully</w:t>
            </w:r>
          </w:p>
        </w:tc>
      </w:tr>
      <w:tr w14:paraId="0C6D96D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183BCADB">
            <w:pPr>
              <w:spacing w:after="0" w:line="240" w:lineRule="auto"/>
              <w:rPr>
                <w:rFonts w:ascii="Arial" w:hAnsi="Arial" w:eastAsia="Arial" w:cs="Arial"/>
                <w:b/>
                <w:sz w:val="20"/>
                <w:szCs w:val="20"/>
              </w:rPr>
            </w:pPr>
            <w:r>
              <w:rPr>
                <w:rFonts w:ascii="Arial" w:hAnsi="Arial" w:eastAsia="Arial" w:cs="Arial"/>
                <w:b/>
                <w:sz w:val="20"/>
                <w:szCs w:val="20"/>
                <w:rtl w:val="0"/>
              </w:rPr>
              <w:t>Pre-condition: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6CD7D6F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360"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accesses website successfully</w:t>
            </w:r>
          </w:p>
        </w:tc>
      </w:tr>
      <w:tr w14:paraId="30008BB4">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8" w:space="0"/>
              <w:right w:val="single" w:color="BFBFBF" w:sz="8" w:space="0"/>
            </w:tcBorders>
            <w:shd w:val="clear" w:color="auto" w:fill="D9D9D9"/>
          </w:tcPr>
          <w:p w14:paraId="1A877DA2">
            <w:pPr>
              <w:spacing w:after="0" w:line="240" w:lineRule="auto"/>
              <w:rPr>
                <w:rFonts w:ascii="Arial" w:hAnsi="Arial" w:eastAsia="Arial" w:cs="Arial"/>
                <w:b/>
                <w:sz w:val="20"/>
                <w:szCs w:val="20"/>
              </w:rPr>
            </w:pPr>
            <w:r>
              <w:rPr>
                <w:rFonts w:ascii="Arial" w:hAnsi="Arial" w:eastAsia="Arial" w:cs="Arial"/>
                <w:b/>
                <w:sz w:val="20"/>
                <w:szCs w:val="20"/>
                <w:rtl w:val="0"/>
              </w:rPr>
              <w:t>Post-condition:</w:t>
            </w:r>
          </w:p>
        </w:tc>
        <w:tc>
          <w:tcPr>
            <w:tcBorders>
              <w:top w:val="single" w:color="BFBFBF" w:sz="8" w:space="0"/>
              <w:left w:val="single" w:color="BFBFBF" w:sz="8" w:space="0"/>
              <w:bottom w:val="single" w:color="BFBFBF" w:sz="8" w:space="0"/>
              <w:right w:val="single" w:color="BFBFBF" w:sz="12" w:space="0"/>
            </w:tcBorders>
            <w:shd w:val="clear" w:color="auto" w:fill="auto"/>
          </w:tcPr>
          <w:p w14:paraId="3AEBD4C0">
            <w:pPr>
              <w:spacing w:after="0" w:line="240" w:lineRule="auto"/>
              <w:rPr>
                <w:rFonts w:ascii="Arial" w:hAnsi="Arial" w:eastAsia="Arial" w:cs="Arial"/>
                <w:sz w:val="20"/>
                <w:szCs w:val="20"/>
              </w:rPr>
            </w:pPr>
            <w:r>
              <w:rPr>
                <w:rFonts w:ascii="Arial" w:hAnsi="Arial" w:eastAsia="Arial" w:cs="Arial"/>
                <w:sz w:val="20"/>
                <w:szCs w:val="20"/>
                <w:rtl w:val="0"/>
              </w:rPr>
              <w:t>User views information at homepage</w:t>
            </w:r>
          </w:p>
        </w:tc>
      </w:tr>
      <w:tr w14:paraId="4D8BE27C">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c>
          <w:tcPr>
            <w:tcBorders>
              <w:top w:val="single" w:color="BFBFBF" w:sz="8" w:space="0"/>
              <w:left w:val="single" w:color="BFBFBF" w:sz="12" w:space="0"/>
              <w:bottom w:val="single" w:color="BFBFBF" w:sz="12" w:space="0"/>
              <w:right w:val="single" w:color="BFBFBF" w:sz="8" w:space="0"/>
            </w:tcBorders>
            <w:shd w:val="clear" w:color="auto" w:fill="D9D9D9"/>
          </w:tcPr>
          <w:p w14:paraId="51DF1B9B">
            <w:pPr>
              <w:spacing w:after="0" w:line="240" w:lineRule="auto"/>
              <w:rPr>
                <w:rFonts w:ascii="Arial" w:hAnsi="Arial" w:eastAsia="Arial" w:cs="Arial"/>
                <w:b/>
                <w:sz w:val="20"/>
                <w:szCs w:val="20"/>
              </w:rPr>
            </w:pPr>
            <w:r>
              <w:rPr>
                <w:rFonts w:ascii="Arial" w:hAnsi="Arial" w:eastAsia="Arial" w:cs="Arial"/>
                <w:b/>
                <w:sz w:val="20"/>
                <w:szCs w:val="20"/>
                <w:rtl w:val="0"/>
              </w:rPr>
              <w:t>Basic flow:</w:t>
            </w:r>
          </w:p>
        </w:tc>
        <w:tc>
          <w:tcPr>
            <w:tcBorders>
              <w:top w:val="single" w:color="BFBFBF" w:sz="8" w:space="0"/>
              <w:left w:val="single" w:color="BFBFBF" w:sz="8" w:space="0"/>
              <w:bottom w:val="single" w:color="BFBFBF" w:sz="12" w:space="0"/>
              <w:right w:val="single" w:color="BFBFBF" w:sz="12" w:space="0"/>
            </w:tcBorders>
            <w:shd w:val="clear" w:color="auto" w:fill="auto"/>
          </w:tcPr>
          <w:p w14:paraId="742B5207">
            <w:pPr>
              <w:spacing w:before="60" w:after="0" w:line="360" w:lineRule="auto"/>
              <w:ind w:left="360" w:right="0" w:hanging="360"/>
              <w:jc w:val="left"/>
              <w:rPr>
                <w:rFonts w:ascii="Arial" w:hAnsi="Arial" w:eastAsia="Arial" w:cs="Arial"/>
                <w:sz w:val="20"/>
                <w:szCs w:val="20"/>
              </w:rPr>
            </w:pPr>
            <w:r>
              <w:rPr>
                <w:rFonts w:hint="default" w:cs="Arial"/>
                <w:sz w:val="20"/>
                <w:szCs w:val="20"/>
                <w:rtl w:val="0"/>
                <w:lang w:val="en-US"/>
              </w:rPr>
              <w:t>1</w:t>
            </w:r>
            <w:r>
              <w:rPr>
                <w:rFonts w:ascii="Arial" w:hAnsi="Arial" w:eastAsia="Arial" w:cs="Arial"/>
                <w:sz w:val="20"/>
                <w:szCs w:val="20"/>
                <w:rtl w:val="0"/>
              </w:rPr>
              <w:t>. User can click on the logo</w:t>
            </w:r>
          </w:p>
          <w:p w14:paraId="55A6FAAF">
            <w:pPr>
              <w:spacing w:after="0" w:line="240" w:lineRule="auto"/>
              <w:ind w:left="360" w:hanging="360"/>
              <w:rPr>
                <w:rFonts w:ascii="Arial" w:hAnsi="Arial" w:eastAsia="Arial" w:cs="Arial"/>
                <w:sz w:val="20"/>
                <w:szCs w:val="20"/>
              </w:rPr>
            </w:pPr>
            <w:r>
              <w:rPr>
                <w:rFonts w:hint="default" w:cs="Arial"/>
                <w:sz w:val="20"/>
                <w:szCs w:val="20"/>
                <w:rtl w:val="0"/>
                <w:lang w:val="en-US"/>
              </w:rPr>
              <w:t>2</w:t>
            </w:r>
            <w:r>
              <w:rPr>
                <w:rFonts w:ascii="Arial" w:hAnsi="Arial" w:eastAsia="Arial" w:cs="Arial"/>
                <w:sz w:val="20"/>
                <w:szCs w:val="20"/>
                <w:rtl w:val="0"/>
              </w:rPr>
              <w:t>. System redirects to the user info page.</w:t>
            </w:r>
          </w:p>
        </w:tc>
      </w:tr>
    </w:tbl>
    <w:p w14:paraId="1F1D9728"/>
    <w:p w14:paraId="05177BBE">
      <w:pPr>
        <w:spacing w:before="0" w:after="160" w:line="259" w:lineRule="auto"/>
        <w:rPr>
          <w:rFonts w:hint="default"/>
          <w:lang w:val="en-US"/>
        </w:rPr>
      </w:pPr>
      <w:r>
        <w:rPr>
          <w:b/>
          <w:color w:val="1F3864"/>
          <w:rtl w:val="0"/>
        </w:rPr>
        <w:t>Activity flow</w:t>
      </w:r>
    </w:p>
    <w:p w14:paraId="42E8BD18">
      <w:pPr>
        <w:spacing w:before="0" w:after="160" w:line="259" w:lineRule="auto"/>
        <w:jc w:val="center"/>
      </w:pPr>
      <w:r>
        <w:drawing>
          <wp:inline distT="0" distB="0" distL="114300" distR="114300">
            <wp:extent cx="5624830" cy="2926080"/>
            <wp:effectExtent l="0" t="0" r="13970" b="0"/>
            <wp:docPr id="12" name="image8.png"/>
            <wp:cNvGraphicFramePr/>
            <a:graphic xmlns:a="http://schemas.openxmlformats.org/drawingml/2006/main">
              <a:graphicData uri="http://schemas.openxmlformats.org/drawingml/2006/picture">
                <pic:pic xmlns:pic="http://schemas.openxmlformats.org/drawingml/2006/picture">
                  <pic:nvPicPr>
                    <pic:cNvPr id="12" name="image8.png"/>
                    <pic:cNvPicPr preferRelativeResize="0"/>
                  </pic:nvPicPr>
                  <pic:blipFill>
                    <a:blip r:embed="rId21"/>
                    <a:srcRect/>
                    <a:stretch>
                      <a:fillRect/>
                    </a:stretch>
                  </pic:blipFill>
                  <pic:spPr>
                    <a:xfrm>
                      <a:off x="0" y="0"/>
                      <a:ext cx="5625416" cy="2926080"/>
                    </a:xfrm>
                    <a:prstGeom prst="rect">
                      <a:avLst/>
                    </a:prstGeom>
                  </pic:spPr>
                </pic:pic>
              </a:graphicData>
            </a:graphic>
          </wp:inline>
        </w:drawing>
      </w:r>
    </w:p>
    <w:p w14:paraId="4E96373A">
      <w:pPr>
        <w:spacing w:before="0" w:after="160" w:line="259" w:lineRule="auto"/>
      </w:pPr>
    </w:p>
    <w:p w14:paraId="15BA15D0">
      <w:pPr>
        <w:spacing w:before="0" w:after="160" w:line="259" w:lineRule="auto"/>
        <w:jc w:val="center"/>
      </w:pPr>
      <w:r>
        <w:drawing>
          <wp:inline distT="0" distB="0" distL="0" distR="0">
            <wp:extent cx="6189345" cy="2387600"/>
            <wp:effectExtent l="0" t="0" r="13335" b="508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22"/>
                    <a:srcRect/>
                    <a:stretch>
                      <a:fillRect/>
                    </a:stretch>
                  </pic:blipFill>
                  <pic:spPr>
                    <a:xfrm>
                      <a:off x="0" y="0"/>
                      <a:ext cx="6189971" cy="2388069"/>
                    </a:xfrm>
                    <a:prstGeom prst="rect">
                      <a:avLst/>
                    </a:prstGeom>
                  </pic:spPr>
                </pic:pic>
              </a:graphicData>
            </a:graphic>
          </wp:inline>
        </w:drawing>
      </w:r>
    </w:p>
    <w:p w14:paraId="40A866A5">
      <w:pPr>
        <w:spacing w:before="0" w:after="160" w:line="259" w:lineRule="auto"/>
        <w:jc w:val="center"/>
      </w:pPr>
    </w:p>
    <w:p w14:paraId="30140750">
      <w:pPr>
        <w:rPr>
          <w:b/>
          <w:color w:val="1F3864"/>
        </w:rPr>
      </w:pPr>
      <w:r>
        <w:rPr>
          <w:b/>
          <w:color w:val="1F3864"/>
          <w:rtl w:val="0"/>
        </w:rPr>
        <w:t>Business Rules</w:t>
      </w:r>
    </w:p>
    <w:tbl>
      <w:tblPr>
        <w:tblStyle w:val="31"/>
        <w:tblW w:w="10770" w:type="dxa"/>
        <w:tblInd w:w="0" w:type="dxa"/>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Layout w:type="fixed"/>
        <w:tblCellMar>
          <w:top w:w="0" w:type="dxa"/>
          <w:left w:w="115" w:type="dxa"/>
          <w:bottom w:w="0" w:type="dxa"/>
          <w:right w:w="115" w:type="dxa"/>
        </w:tblCellMar>
      </w:tblPr>
      <w:tblGrid>
        <w:gridCol w:w="885"/>
        <w:gridCol w:w="1079"/>
        <w:gridCol w:w="8806"/>
      </w:tblGrid>
      <w:tr w14:paraId="33D634E9">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12" w:space="0"/>
              <w:left w:val="single" w:color="BFBFBF" w:sz="12" w:space="0"/>
              <w:bottom w:val="single" w:color="BFBFBF" w:sz="8" w:space="0"/>
              <w:right w:val="single" w:color="BFBFBF" w:sz="8" w:space="0"/>
            </w:tcBorders>
            <w:shd w:val="clear" w:color="auto" w:fill="D9D9D9"/>
          </w:tcPr>
          <w:p w14:paraId="3C8F04F6">
            <w:pPr>
              <w:jc w:val="center"/>
              <w:rPr>
                <w:b/>
              </w:rPr>
            </w:pPr>
            <w:r>
              <w:rPr>
                <w:b/>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Pr>
          <w:p w14:paraId="30E6FBF6">
            <w:pPr>
              <w:jc w:val="both"/>
              <w:rPr>
                <w:b/>
              </w:rPr>
            </w:pPr>
            <w:r>
              <w:rPr>
                <w:b/>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Pr>
          <w:p w14:paraId="51ED550F">
            <w:pPr>
              <w:jc w:val="both"/>
              <w:rPr>
                <w:b/>
              </w:rPr>
            </w:pPr>
            <w:r>
              <w:rPr>
                <w:b/>
                <w:rtl w:val="0"/>
              </w:rPr>
              <w:t>Description</w:t>
            </w:r>
          </w:p>
        </w:tc>
      </w:tr>
      <w:tr w14:paraId="5A55D06B">
        <w:tblPrEx>
          <w:tblBorders>
            <w:top w:val="single" w:color="BFBFBF" w:sz="12" w:space="0"/>
            <w:left w:val="single" w:color="BFBFBF" w:sz="12" w:space="0"/>
            <w:bottom w:val="single" w:color="BFBFBF" w:sz="12" w:space="0"/>
            <w:right w:val="single" w:color="BFBFBF" w:sz="12" w:space="0"/>
            <w:insideH w:val="single" w:color="BFBFBF" w:sz="8" w:space="0"/>
            <w:insideV w:val="single" w:color="BFBFBF" w:sz="8" w:space="0"/>
          </w:tblBorders>
          <w:tblCellMar>
            <w:top w:w="0" w:type="dxa"/>
            <w:left w:w="115" w:type="dxa"/>
            <w:bottom w:w="0" w:type="dxa"/>
            <w:right w:w="115" w:type="dxa"/>
          </w:tblCellMar>
        </w:tblPrEx>
        <w:trPr>
          <w:trHeight w:val="253" w:hRule="atLeast"/>
        </w:trPr>
        <w:tc>
          <w:tcPr>
            <w:tcBorders>
              <w:top w:val="single" w:color="BFBFBF" w:sz="8" w:space="0"/>
              <w:left w:val="single" w:color="BFBFBF" w:sz="12" w:space="0"/>
              <w:bottom w:val="single" w:color="BFBFBF" w:sz="8" w:space="0"/>
              <w:right w:val="single" w:color="BFBFBF" w:sz="8" w:space="0"/>
            </w:tcBorders>
          </w:tcPr>
          <w:p w14:paraId="4A1B8BF9">
            <w:pPr>
              <w:jc w:val="center"/>
              <w:rPr>
                <w:color w:val="000000"/>
              </w:rPr>
            </w:pPr>
            <w:r>
              <w:rPr>
                <w:color w:val="000000"/>
                <w:rtl w:val="0"/>
              </w:rPr>
              <w:t>(2)</w:t>
            </w:r>
          </w:p>
        </w:tc>
        <w:tc>
          <w:tcPr>
            <w:tcBorders>
              <w:top w:val="single" w:color="BFBFBF" w:sz="8" w:space="0"/>
              <w:left w:val="single" w:color="BFBFBF" w:sz="8" w:space="0"/>
              <w:bottom w:val="single" w:color="BFBFBF" w:sz="8" w:space="0"/>
              <w:right w:val="single" w:color="BFBFBF" w:sz="8" w:space="0"/>
            </w:tcBorders>
          </w:tcPr>
          <w:p w14:paraId="39FCEFAE">
            <w:pPr>
              <w:jc w:val="center"/>
              <w:rPr>
                <w:color w:val="000000"/>
              </w:rPr>
            </w:pPr>
            <w:r>
              <w:rPr>
                <w:rtl w:val="0"/>
              </w:rPr>
              <w:t>BR 35</w:t>
            </w:r>
          </w:p>
        </w:tc>
        <w:tc>
          <w:tcPr>
            <w:tcBorders>
              <w:top w:val="single" w:color="BFBFBF" w:sz="8" w:space="0"/>
              <w:left w:val="single" w:color="BFBFBF" w:sz="8" w:space="0"/>
              <w:bottom w:val="single" w:color="BFBFBF" w:sz="8" w:space="0"/>
              <w:right w:val="single" w:color="BFBFBF" w:sz="12" w:space="0"/>
            </w:tcBorders>
          </w:tcPr>
          <w:p w14:paraId="0CA0BA5B">
            <w:pPr>
              <w:keepNext w:val="0"/>
              <w:keepLines w:val="0"/>
              <w:pageBreakBefore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40" w:after="40" w:line="240" w:lineRule="auto"/>
              <w:ind w:left="342" w:right="0" w:hanging="360"/>
              <w:jc w:val="left"/>
              <w:rPr>
                <w:b/>
                <w:i w:val="0"/>
                <w:smallCaps w:val="0"/>
                <w:strike w:val="0"/>
                <w:color w:val="000000"/>
                <w:sz w:val="20"/>
                <w:szCs w:val="20"/>
                <w:u w:val="single"/>
                <w:shd w:val="clear" w:fill="auto"/>
                <w:vertAlign w:val="baseline"/>
              </w:rPr>
            </w:pPr>
            <w:r>
              <w:rPr>
                <w:rFonts w:hint="default"/>
                <w:b/>
                <w:i w:val="0"/>
                <w:smallCaps w:val="0"/>
                <w:strike w:val="0"/>
                <w:color w:val="000000"/>
                <w:sz w:val="20"/>
                <w:szCs w:val="20"/>
                <w:u w:val="single"/>
                <w:shd w:val="clear" w:fill="auto"/>
                <w:vertAlign w:val="baseline"/>
                <w:lang w:val="en-US"/>
              </w:rPr>
              <w:t>Payment the course before can start course.</w:t>
            </w:r>
          </w:p>
        </w:tc>
      </w:tr>
    </w:tbl>
    <w:p w14:paraId="6707D497">
      <w:pPr>
        <w:spacing w:before="0" w:after="160" w:line="259" w:lineRule="auto"/>
      </w:pPr>
    </w:p>
    <w:p w14:paraId="4AA31762">
      <w:pPr>
        <w:pStyle w:val="4"/>
        <w:numPr>
          <w:ilvl w:val="2"/>
          <w:numId w:val="1"/>
        </w:numPr>
        <w:spacing w:before="0" w:after="160" w:line="257" w:lineRule="auto"/>
        <w:ind w:left="0" w:firstLine="0"/>
        <w:rPr>
          <w:rFonts w:ascii="Arial" w:hAnsi="Arial" w:eastAsia="Arial" w:cs="Arial"/>
          <w:color w:val="1F3864"/>
          <w:sz w:val="22"/>
          <w:szCs w:val="22"/>
        </w:rPr>
      </w:pPr>
      <w:bookmarkStart w:id="25" w:name="_2bn6wsx" w:colFirst="0" w:colLast="0"/>
      <w:bookmarkEnd w:id="25"/>
      <w:r>
        <w:rPr>
          <w:rFonts w:ascii="Arial" w:hAnsi="Arial" w:eastAsia="Arial" w:cs="Arial"/>
          <w:b/>
          <w:color w:val="1F3864"/>
          <w:sz w:val="22"/>
          <w:szCs w:val="22"/>
          <w:rtl w:val="0"/>
        </w:rPr>
        <w:t>UC 08: Update profile</w:t>
      </w:r>
    </w:p>
    <w:tbl>
      <w:tblPr>
        <w:tblStyle w:val="32"/>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2903FC3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71F9F4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074852C">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update phone number/email to personal information above</w:t>
            </w:r>
          </w:p>
        </w:tc>
      </w:tr>
      <w:tr w14:paraId="39A276C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5CDEEF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6FC3018">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Regular users</w:t>
            </w:r>
          </w:p>
        </w:tc>
      </w:tr>
      <w:tr w14:paraId="627649C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93960F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F444FD1">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selects email at the account screen</w:t>
            </w:r>
          </w:p>
        </w:tc>
      </w:tr>
      <w:tr w14:paraId="6DBE27A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B1C106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6AF68DF">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logged in successfully</w:t>
            </w:r>
          </w:p>
        </w:tc>
      </w:tr>
      <w:tr w14:paraId="6D26D8F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87F21B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9C9F9D8">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successfully added phone number/email</w:t>
            </w:r>
          </w:p>
        </w:tc>
      </w:tr>
      <w:tr w14:paraId="2180B24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12" w:space="0"/>
              <w:right w:val="single" w:color="BFBFBF" w:sz="8" w:space="0"/>
            </w:tcBorders>
            <w:shd w:val="clear" w:color="auto" w:fill="D9D9D9"/>
            <w:tcMar>
              <w:left w:w="108" w:type="dxa"/>
              <w:right w:w="108" w:type="dxa"/>
            </w:tcMar>
            <w:vAlign w:val="top"/>
          </w:tcPr>
          <w:p w14:paraId="130614F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12" w:space="0"/>
              <w:right w:val="single" w:color="BFBFBF" w:sz="12" w:space="0"/>
            </w:tcBorders>
            <w:shd w:val="clear" w:color="auto" w:fill="auto"/>
            <w:tcMar>
              <w:left w:w="108" w:type="dxa"/>
              <w:right w:w="108" w:type="dxa"/>
            </w:tcMar>
            <w:vAlign w:val="top"/>
          </w:tcPr>
          <w:p w14:paraId="282529D7">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1. User selects email</w:t>
            </w:r>
          </w:p>
          <w:p w14:paraId="7396874A">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2. Screen display system Enter email</w:t>
            </w:r>
          </w:p>
          <w:p w14:paraId="48E26DD2">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3. User enters email</w:t>
            </w:r>
          </w:p>
          <w:p w14:paraId="4BF69A16">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4. Information checking system</w:t>
            </w:r>
          </w:p>
          <w:p w14:paraId="1FBAA213">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5. The system performs verification via email</w:t>
            </w:r>
          </w:p>
          <w:p w14:paraId="434F2250">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6. The system stores information</w:t>
            </w:r>
          </w:p>
        </w:tc>
      </w:tr>
    </w:tbl>
    <w:p w14:paraId="44060BF2">
      <w:pPr>
        <w:spacing w:before="0" w:after="160" w:line="257" w:lineRule="auto"/>
      </w:pPr>
      <w:r>
        <w:rPr>
          <w:rFonts w:ascii="Times New Roman" w:hAnsi="Times New Roman" w:eastAsia="Times New Roman" w:cs="Times New Roman"/>
          <w:sz w:val="24"/>
          <w:szCs w:val="24"/>
          <w:rtl w:val="0"/>
        </w:rPr>
        <w:t xml:space="preserve">  </w:t>
      </w:r>
    </w:p>
    <w:p w14:paraId="74717C63">
      <w:pPr>
        <w:spacing w:before="60" w:after="0" w:line="360" w:lineRule="auto"/>
      </w:pPr>
      <w:r>
        <w:rPr>
          <w:rFonts w:ascii="Times New Roman" w:hAnsi="Times New Roman" w:eastAsia="Times New Roman" w:cs="Times New Roman"/>
          <w:b/>
          <w:color w:val="1F3864"/>
          <w:sz w:val="24"/>
          <w:szCs w:val="24"/>
          <w:rtl w:val="0"/>
        </w:rPr>
        <w:t>Business Rules</w:t>
      </w:r>
    </w:p>
    <w:tbl>
      <w:tblPr>
        <w:tblStyle w:val="33"/>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11914D9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2803342">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4D88AE14">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E0F1BFB">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22124AD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7E866090">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(1)</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16B04189">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30</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0270DC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u w:val="single"/>
                <w:rtl w:val="0"/>
              </w:rPr>
              <w:t>Display rules:</w:t>
            </w:r>
          </w:p>
          <w:p w14:paraId="71731A18">
            <w:pPr>
              <w:spacing w:before="60" w:after="0" w:line="360" w:lineRule="auto"/>
              <w:ind w:left="360" w:right="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system displays the email input screen </w:t>
            </w:r>
          </w:p>
        </w:tc>
      </w:tr>
      <w:tr w14:paraId="7FB2930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52A93434">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60D1D871">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31</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E26C5D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u w:val="single"/>
                <w:rtl w:val="0"/>
              </w:rPr>
              <w:t>Rules for checking information:</w:t>
            </w:r>
          </w:p>
          <w:p w14:paraId="62E8F7D1">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Users can change the information, except email.</w:t>
            </w:r>
          </w:p>
          <w:p w14:paraId="35DDDB5D">
            <w:pPr>
              <w:keepNext w:val="0"/>
              <w:keepLines w:val="0"/>
              <w:pageBreakBefore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After changed, the system should be updated.</w:t>
            </w:r>
          </w:p>
        </w:tc>
      </w:tr>
      <w:tr w14:paraId="7B63D5B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3CEAE458">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(3)</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6C0560FC">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32</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EEFAD4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u w:val="single"/>
                <w:rtl w:val="0"/>
              </w:rPr>
              <w:t>Save information</w:t>
            </w:r>
          </w:p>
          <w:p w14:paraId="71512138">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After the email authentication process is successful, the system adds email information to the DB.</w:t>
            </w:r>
          </w:p>
        </w:tc>
      </w:tr>
    </w:tbl>
    <w:p w14:paraId="467073A0">
      <w:pPr>
        <w:spacing w:before="0" w:after="160" w:line="257" w:lineRule="auto"/>
      </w:pPr>
      <w:r>
        <w:rPr>
          <w:rFonts w:ascii="Times New Roman" w:hAnsi="Times New Roman" w:eastAsia="Times New Roman" w:cs="Times New Roman"/>
          <w:sz w:val="24"/>
          <w:szCs w:val="24"/>
          <w:rtl w:val="0"/>
        </w:rPr>
        <w:t xml:space="preserve"> </w:t>
      </w:r>
    </w:p>
    <w:p w14:paraId="1127BF4A">
      <w:pPr>
        <w:pStyle w:val="4"/>
        <w:numPr>
          <w:ilvl w:val="2"/>
          <w:numId w:val="1"/>
        </w:numPr>
        <w:spacing w:before="120" w:after="120"/>
        <w:ind w:left="0" w:firstLine="0"/>
        <w:rPr>
          <w:rFonts w:ascii="Arial" w:hAnsi="Arial" w:eastAsia="Arial" w:cs="Arial"/>
          <w:color w:val="1F3864"/>
          <w:sz w:val="22"/>
          <w:szCs w:val="22"/>
        </w:rPr>
      </w:pPr>
      <w:bookmarkStart w:id="26" w:name="_qsh70q" w:colFirst="0" w:colLast="0"/>
      <w:bookmarkEnd w:id="26"/>
      <w:r>
        <w:rPr>
          <w:rFonts w:ascii="Arial" w:hAnsi="Arial" w:eastAsia="Arial" w:cs="Arial"/>
          <w:b/>
          <w:color w:val="1F3864"/>
          <w:sz w:val="22"/>
          <w:szCs w:val="22"/>
          <w:rtl w:val="0"/>
        </w:rPr>
        <w:t>UC 09: View and Search course</w:t>
      </w:r>
      <w:r>
        <w:rPr>
          <w:rFonts w:hint="default" w:cs="Arial"/>
          <w:b/>
          <w:color w:val="1F3864"/>
          <w:sz w:val="22"/>
          <w:szCs w:val="22"/>
          <w:rtl w:val="0"/>
          <w:lang w:val="en-US"/>
        </w:rPr>
        <w:t xml:space="preserve"> (Admin and instructor *)</w:t>
      </w:r>
    </w:p>
    <w:tbl>
      <w:tblPr>
        <w:tblStyle w:val="34"/>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45F3EC5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89DAE8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5D77B34">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Allow users to view all courses on Cursus.</w:t>
            </w:r>
          </w:p>
        </w:tc>
      </w:tr>
      <w:tr w14:paraId="7C4AEDF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1FB683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FF4A011">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General users</w:t>
            </w:r>
          </w:p>
        </w:tc>
      </w:tr>
      <w:tr w14:paraId="39DDAFF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DF8854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30AE460">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clicks “Courses” or click on each category.</w:t>
            </w:r>
          </w:p>
        </w:tc>
      </w:tr>
      <w:tr w14:paraId="2F0625A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5698F0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7B049EE">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accesses the website successfully.</w:t>
            </w:r>
          </w:p>
        </w:tc>
      </w:tr>
      <w:tr w14:paraId="2AC4347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03FE05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FB12992">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views course information successfully.</w:t>
            </w:r>
          </w:p>
        </w:tc>
      </w:tr>
      <w:tr w14:paraId="77E15E5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12" w:space="0"/>
              <w:right w:val="single" w:color="BFBFBF" w:sz="8" w:space="0"/>
            </w:tcBorders>
            <w:shd w:val="clear" w:color="auto" w:fill="D9D9D9"/>
            <w:tcMar>
              <w:left w:w="108" w:type="dxa"/>
              <w:right w:w="108" w:type="dxa"/>
            </w:tcMar>
            <w:vAlign w:val="top"/>
          </w:tcPr>
          <w:p w14:paraId="555CC02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12" w:space="0"/>
              <w:right w:val="single" w:color="BFBFBF" w:sz="12" w:space="0"/>
            </w:tcBorders>
            <w:shd w:val="clear" w:color="auto" w:fill="auto"/>
            <w:tcMar>
              <w:left w:w="108" w:type="dxa"/>
              <w:right w:w="108" w:type="dxa"/>
            </w:tcMar>
            <w:vAlign w:val="top"/>
          </w:tcPr>
          <w:p w14:paraId="3D0229F8">
            <w:pPr>
              <w:spacing w:before="60" w:after="0" w:line="360" w:lineRule="auto"/>
              <w:ind w:left="360" w:right="0" w:hanging="360"/>
              <w:rPr>
                <w:rFonts w:hint="default" w:cs="Arial"/>
                <w:sz w:val="20"/>
                <w:szCs w:val="20"/>
                <w:lang w:val="en-US"/>
              </w:rPr>
            </w:pPr>
            <w:r>
              <w:rPr>
                <w:rFonts w:hint="default" w:cs="Arial"/>
                <w:sz w:val="20"/>
                <w:szCs w:val="20"/>
                <w:lang w:val="en-US"/>
              </w:rPr>
              <w:t>Instructor:</w:t>
            </w:r>
          </w:p>
          <w:p w14:paraId="14E74FE5">
            <w:pPr>
              <w:numPr>
                <w:ilvl w:val="0"/>
                <w:numId w:val="20"/>
              </w:numPr>
              <w:spacing w:before="60" w:after="0" w:line="360" w:lineRule="auto"/>
              <w:ind w:left="360" w:right="0" w:hanging="360"/>
              <w:rPr>
                <w:rFonts w:hint="default" w:cs="Arial"/>
                <w:sz w:val="20"/>
                <w:szCs w:val="20"/>
                <w:lang w:val="en-US"/>
              </w:rPr>
            </w:pPr>
            <w:r>
              <w:rPr>
                <w:rFonts w:hint="default" w:cs="Arial"/>
                <w:sz w:val="20"/>
                <w:szCs w:val="20"/>
                <w:lang w:val="en-US"/>
              </w:rPr>
              <w:t>Click the logo</w:t>
            </w:r>
          </w:p>
          <w:p w14:paraId="1BD73901">
            <w:pPr>
              <w:numPr>
                <w:ilvl w:val="0"/>
                <w:numId w:val="20"/>
              </w:numPr>
              <w:spacing w:before="60" w:after="0" w:line="360" w:lineRule="auto"/>
              <w:ind w:left="360" w:right="0" w:hanging="360"/>
              <w:rPr>
                <w:rFonts w:hint="default" w:cs="Arial"/>
                <w:sz w:val="20"/>
                <w:szCs w:val="20"/>
                <w:lang w:val="en-US"/>
              </w:rPr>
            </w:pPr>
            <w:r>
              <w:rPr>
                <w:rFonts w:hint="default" w:cs="Arial"/>
                <w:sz w:val="20"/>
                <w:szCs w:val="20"/>
                <w:lang w:val="en-US"/>
              </w:rPr>
              <w:t>Choose workspace</w:t>
            </w:r>
          </w:p>
          <w:p w14:paraId="675782C4">
            <w:pPr>
              <w:numPr>
                <w:ilvl w:val="0"/>
                <w:numId w:val="20"/>
              </w:numPr>
              <w:spacing w:before="60" w:after="0" w:line="360" w:lineRule="auto"/>
              <w:ind w:left="360" w:right="0" w:hanging="360"/>
              <w:rPr>
                <w:rFonts w:hint="default" w:cs="Arial"/>
                <w:sz w:val="20"/>
                <w:szCs w:val="20"/>
                <w:lang w:val="en-US"/>
              </w:rPr>
            </w:pPr>
            <w:r>
              <w:rPr>
                <w:rFonts w:hint="default" w:cs="Arial"/>
                <w:sz w:val="20"/>
                <w:szCs w:val="20"/>
                <w:lang w:val="en-US"/>
              </w:rPr>
              <w:t>Choose Service</w:t>
            </w:r>
          </w:p>
          <w:p w14:paraId="1B78C141">
            <w:pPr>
              <w:numPr>
                <w:ilvl w:val="0"/>
                <w:numId w:val="20"/>
              </w:numPr>
              <w:spacing w:before="60" w:after="0" w:line="360" w:lineRule="auto"/>
              <w:ind w:left="360" w:right="0" w:hanging="360"/>
              <w:rPr>
                <w:rFonts w:hint="default" w:cs="Arial"/>
                <w:sz w:val="20"/>
                <w:szCs w:val="20"/>
                <w:lang w:val="en-US"/>
              </w:rPr>
            </w:pPr>
            <w:r>
              <w:rPr>
                <w:rFonts w:hint="default" w:cs="Arial"/>
                <w:sz w:val="20"/>
                <w:szCs w:val="20"/>
                <w:lang w:val="en-US"/>
              </w:rPr>
              <w:t>Choose Courses and view all of your courses.</w:t>
            </w:r>
          </w:p>
          <w:p w14:paraId="3A5647AF">
            <w:pPr>
              <w:numPr>
                <w:ilvl w:val="0"/>
                <w:numId w:val="0"/>
              </w:numPr>
              <w:spacing w:before="60" w:after="0" w:line="360" w:lineRule="auto"/>
              <w:ind w:right="0" w:rightChars="0"/>
              <w:rPr>
                <w:rFonts w:hint="default" w:cs="Arial"/>
                <w:sz w:val="20"/>
                <w:szCs w:val="20"/>
                <w:lang w:val="en-US"/>
              </w:rPr>
            </w:pPr>
          </w:p>
          <w:p w14:paraId="0E840FA3">
            <w:pPr>
              <w:numPr>
                <w:ilvl w:val="0"/>
                <w:numId w:val="0"/>
              </w:numPr>
              <w:spacing w:before="60" w:after="0" w:line="360" w:lineRule="auto"/>
              <w:ind w:right="0" w:rightChars="0"/>
              <w:rPr>
                <w:rFonts w:hint="default" w:cs="Arial"/>
                <w:sz w:val="20"/>
                <w:szCs w:val="20"/>
                <w:lang w:val="en-US"/>
              </w:rPr>
            </w:pPr>
            <w:r>
              <w:rPr>
                <w:rFonts w:hint="default" w:cs="Arial"/>
                <w:sz w:val="20"/>
                <w:szCs w:val="20"/>
                <w:lang w:val="en-US"/>
              </w:rPr>
              <w:t>Admin:</w:t>
            </w:r>
          </w:p>
          <w:p w14:paraId="7BDA5555">
            <w:pPr>
              <w:numPr>
                <w:ilvl w:val="0"/>
                <w:numId w:val="21"/>
              </w:numPr>
              <w:spacing w:before="60" w:after="0" w:line="360" w:lineRule="auto"/>
              <w:ind w:leftChars="0" w:right="0" w:rightChars="0"/>
              <w:rPr>
                <w:rFonts w:hint="default" w:cs="Arial"/>
                <w:sz w:val="20"/>
                <w:szCs w:val="20"/>
                <w:lang w:val="en-US"/>
              </w:rPr>
            </w:pPr>
            <w:r>
              <w:rPr>
                <w:rFonts w:hint="default" w:cs="Arial"/>
                <w:sz w:val="20"/>
                <w:szCs w:val="20"/>
                <w:lang w:val="en-US"/>
              </w:rPr>
              <w:t>Choose Service</w:t>
            </w:r>
          </w:p>
          <w:p w14:paraId="6CD774FA">
            <w:pPr>
              <w:numPr>
                <w:ilvl w:val="0"/>
                <w:numId w:val="0"/>
              </w:numPr>
              <w:spacing w:before="60" w:after="0" w:line="360" w:lineRule="auto"/>
              <w:ind w:leftChars="0" w:right="0" w:rightChars="0"/>
              <w:rPr>
                <w:rFonts w:hint="default" w:cs="Arial"/>
                <w:sz w:val="20"/>
                <w:szCs w:val="20"/>
                <w:lang w:val="en-US"/>
              </w:rPr>
            </w:pPr>
            <w:r>
              <w:rPr>
                <w:rFonts w:hint="default" w:cs="Arial"/>
                <w:sz w:val="20"/>
                <w:szCs w:val="20"/>
                <w:lang w:val="en-US"/>
              </w:rPr>
              <w:t>2. Choose Courses and view all of your courses.</w:t>
            </w:r>
          </w:p>
          <w:p w14:paraId="516DD8BF">
            <w:pPr>
              <w:numPr>
                <w:ilvl w:val="0"/>
                <w:numId w:val="0"/>
              </w:numPr>
              <w:spacing w:before="60" w:after="0" w:line="360" w:lineRule="auto"/>
              <w:ind w:right="0" w:rightChars="0"/>
              <w:rPr>
                <w:rFonts w:hint="default" w:cs="Arial"/>
                <w:sz w:val="20"/>
                <w:szCs w:val="20"/>
                <w:lang w:val="en-US"/>
              </w:rPr>
            </w:pPr>
          </w:p>
        </w:tc>
      </w:tr>
    </w:tbl>
    <w:p w14:paraId="0A2E2110">
      <w:pPr>
        <w:spacing w:before="60" w:after="0" w:line="360" w:lineRule="auto"/>
      </w:pPr>
      <w:r>
        <w:rPr>
          <w:rFonts w:ascii="Times New Roman" w:hAnsi="Times New Roman" w:eastAsia="Times New Roman" w:cs="Times New Roman"/>
          <w:sz w:val="24"/>
          <w:szCs w:val="24"/>
          <w:rtl w:val="0"/>
        </w:rPr>
        <w:t xml:space="preserve"> </w:t>
      </w:r>
    </w:p>
    <w:p w14:paraId="2713678E">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16B452CD">
      <w:pPr>
        <w:spacing w:before="0" w:after="160" w:line="257" w:lineRule="auto"/>
        <w:jc w:val="center"/>
      </w:pPr>
      <w:r>
        <w:rPr>
          <w:rFonts w:ascii="Times New Roman" w:hAnsi="Times New Roman" w:eastAsia="Times New Roman" w:cs="Times New Roman"/>
          <w:sz w:val="24"/>
          <w:szCs w:val="24"/>
          <w:rtl w:val="0"/>
        </w:rPr>
        <w:t xml:space="preserve"> </w:t>
      </w:r>
    </w:p>
    <w:p w14:paraId="15C97BBB">
      <w:pPr>
        <w:spacing w:before="0" w:after="160" w:line="257" w:lineRule="auto"/>
        <w:jc w:val="center"/>
      </w:pPr>
      <w:r>
        <w:rPr>
          <w:rFonts w:ascii="Times New Roman" w:hAnsi="Times New Roman" w:eastAsia="Times New Roman" w:cs="Times New Roman"/>
          <w:sz w:val="24"/>
          <w:szCs w:val="24"/>
          <w:rtl w:val="0"/>
        </w:rPr>
        <w:t xml:space="preserve"> </w:t>
      </w:r>
    </w:p>
    <w:p w14:paraId="3DD2E367">
      <w:pPr>
        <w:spacing w:before="60" w:after="0" w:line="360" w:lineRule="auto"/>
      </w:pPr>
      <w:r>
        <w:rPr>
          <w:rFonts w:ascii="Times New Roman" w:hAnsi="Times New Roman" w:eastAsia="Times New Roman" w:cs="Times New Roman"/>
          <w:b/>
          <w:color w:val="1F3864"/>
          <w:sz w:val="24"/>
          <w:szCs w:val="24"/>
          <w:rtl w:val="0"/>
        </w:rPr>
        <w:t>Business Rules</w:t>
      </w:r>
    </w:p>
    <w:tbl>
      <w:tblPr>
        <w:tblStyle w:val="35"/>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6E55BF8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E492FD8">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5BEAC374">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63FD1CA5">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7FD1CB5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6C4C6222">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(1)</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5A318F26">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33</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A34320D">
            <w:pPr>
              <w:spacing w:before="60" w:after="0" w:line="360" w:lineRule="auto"/>
              <w:ind w:left="-18" w:righ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Only activated courses can be shown in the list.</w:t>
            </w:r>
          </w:p>
        </w:tc>
      </w:tr>
      <w:tr w14:paraId="08B48B9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34C7E298">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5294E02C">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34</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9C492F8">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Can filter by search keyword (course name, instructor name) </w:t>
            </w:r>
          </w:p>
        </w:tc>
      </w:tr>
      <w:tr w14:paraId="584BB87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79AAB2CB">
            <w:pPr>
              <w:spacing w:after="0" w:line="36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(3)</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1DB61EBF">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 35</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EB11E73">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Default has paging (10, 25, 50) per page. </w:t>
            </w:r>
            <w:r>
              <w:rPr>
                <w:rFonts w:ascii="Arial" w:hAnsi="Arial" w:eastAsia="Arial" w:cs="Arial"/>
                <w:sz w:val="20"/>
                <w:szCs w:val="20"/>
                <w:rtl w:val="0"/>
              </w:rPr>
              <w:br w:type="textWrapping"/>
            </w:r>
            <w:r>
              <w:rPr>
                <w:rFonts w:ascii="Times New Roman" w:hAnsi="Times New Roman" w:eastAsia="Times New Roman" w:cs="Times New Roman"/>
                <w:sz w:val="24"/>
                <w:szCs w:val="24"/>
                <w:rtl w:val="0"/>
              </w:rPr>
              <w:t>Short default as descending by Course Name, review points.</w:t>
            </w:r>
          </w:p>
        </w:tc>
      </w:tr>
    </w:tbl>
    <w:p w14:paraId="1E7F5751">
      <w:pPr>
        <w:spacing w:before="0" w:after="160" w:line="257" w:lineRule="auto"/>
      </w:pPr>
      <w:r>
        <w:rPr>
          <w:rFonts w:ascii="Times New Roman" w:hAnsi="Times New Roman" w:eastAsia="Times New Roman" w:cs="Times New Roman"/>
          <w:sz w:val="24"/>
          <w:szCs w:val="24"/>
          <w:rtl w:val="0"/>
        </w:rPr>
        <w:t xml:space="preserve"> </w:t>
      </w:r>
    </w:p>
    <w:p w14:paraId="1C7A1228">
      <w:pPr>
        <w:pStyle w:val="4"/>
        <w:numPr>
          <w:ilvl w:val="2"/>
          <w:numId w:val="1"/>
        </w:numPr>
        <w:spacing w:before="120" w:after="120"/>
        <w:ind w:left="0" w:firstLine="0"/>
        <w:rPr>
          <w:rFonts w:ascii="Arial" w:hAnsi="Arial" w:eastAsia="Arial" w:cs="Arial"/>
          <w:color w:val="1F3864"/>
          <w:sz w:val="22"/>
          <w:szCs w:val="22"/>
        </w:rPr>
      </w:pPr>
      <w:bookmarkStart w:id="27" w:name="_3as4poj" w:colFirst="0" w:colLast="0"/>
      <w:bookmarkEnd w:id="27"/>
      <w:r>
        <w:rPr>
          <w:rFonts w:ascii="Arial" w:hAnsi="Arial" w:eastAsia="Arial" w:cs="Arial"/>
          <w:b/>
          <w:color w:val="1F3864"/>
          <w:sz w:val="22"/>
          <w:szCs w:val="22"/>
          <w:rtl w:val="0"/>
        </w:rPr>
        <w:t>UC 10: View enrolled course</w:t>
      </w:r>
    </w:p>
    <w:tbl>
      <w:tblPr>
        <w:tblStyle w:val="36"/>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47ECCDA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5BD6E5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5F7D405">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view all courses that user registered before</w:t>
            </w:r>
          </w:p>
        </w:tc>
      </w:tr>
      <w:tr w14:paraId="12C8329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7CE10A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39C9B0A">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student</w:t>
            </w:r>
          </w:p>
        </w:tc>
      </w:tr>
      <w:tr w14:paraId="4BED9CC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341344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D6898BC">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“Enrolled course” on the left menu</w:t>
            </w:r>
          </w:p>
        </w:tc>
      </w:tr>
      <w:tr w14:paraId="2FD6F19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763C9C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0E024D9">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2960D6D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EDF3DF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78529E3">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can view all of enrolled courses</w:t>
            </w:r>
          </w:p>
        </w:tc>
      </w:tr>
      <w:tr w14:paraId="640B624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9A618C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2A9E9BF">
            <w:pPr>
              <w:numPr>
                <w:ilvl w:val="0"/>
                <w:numId w:val="22"/>
              </w:numPr>
              <w:spacing w:before="60" w:after="0" w:line="360" w:lineRule="auto"/>
              <w:ind w:left="60" w:leftChars="0" w:right="0" w:firstLine="0" w:firstLineChars="0"/>
              <w:rPr>
                <w:rFonts w:hint="default" w:ascii="Times New Roman" w:hAnsi="Times New Roman" w:eastAsia="Times New Roman" w:cs="Times New Roman"/>
                <w:sz w:val="24"/>
                <w:szCs w:val="24"/>
                <w:rtl w:val="0"/>
                <w:lang w:val="vi-VN"/>
              </w:rPr>
            </w:pPr>
            <w:r>
              <w:rPr>
                <w:rFonts w:hint="default" w:ascii="Times New Roman" w:hAnsi="Times New Roman" w:eastAsia="Times New Roman" w:cs="Times New Roman"/>
                <w:sz w:val="24"/>
                <w:szCs w:val="24"/>
                <w:rtl w:val="0"/>
                <w:lang w:val="vi-VN"/>
              </w:rPr>
              <w:t>Log in as student</w:t>
            </w:r>
          </w:p>
          <w:p w14:paraId="401CD560">
            <w:pPr>
              <w:numPr>
                <w:ilvl w:val="0"/>
                <w:numId w:val="22"/>
              </w:numPr>
              <w:spacing w:before="60" w:after="0" w:line="360" w:lineRule="auto"/>
              <w:ind w:left="60" w:leftChars="0" w:right="0" w:rightChars="0" w:firstLine="0" w:firstLineChars="0"/>
              <w:rPr>
                <w:rFonts w:hint="default" w:ascii="Times New Roman" w:hAnsi="Times New Roman" w:eastAsia="Times New Roman" w:cs="Times New Roman"/>
                <w:sz w:val="24"/>
                <w:szCs w:val="24"/>
                <w:rtl w:val="0"/>
                <w:lang w:val="vi-VN"/>
              </w:rPr>
            </w:pPr>
            <w:r>
              <w:rPr>
                <w:rFonts w:hint="default" w:ascii="Times New Roman" w:hAnsi="Times New Roman" w:eastAsia="Times New Roman" w:cs="Times New Roman"/>
                <w:sz w:val="24"/>
                <w:szCs w:val="24"/>
                <w:rtl w:val="0"/>
                <w:lang w:val="vi-VN"/>
              </w:rPr>
              <w:t>Click Enrolled course for view.</w:t>
            </w:r>
          </w:p>
        </w:tc>
      </w:tr>
      <w:tr w14:paraId="0A4CD30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12" w:space="0"/>
              <w:right w:val="single" w:color="BFBFBF" w:sz="8" w:space="0"/>
            </w:tcBorders>
            <w:shd w:val="clear" w:color="auto" w:fill="D9D9D9"/>
            <w:tcMar>
              <w:left w:w="108" w:type="dxa"/>
              <w:right w:w="108" w:type="dxa"/>
            </w:tcMar>
            <w:vAlign w:val="top"/>
          </w:tcPr>
          <w:p w14:paraId="23BCD01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Alternative flows:</w:t>
            </w:r>
          </w:p>
        </w:tc>
        <w:tc>
          <w:tcPr>
            <w:tcBorders>
              <w:top w:val="single" w:color="BFBFBF" w:sz="8" w:space="0"/>
              <w:left w:val="single" w:color="BFBFBF" w:sz="8" w:space="0"/>
              <w:bottom w:val="single" w:color="BFBFBF" w:sz="12" w:space="0"/>
              <w:right w:val="single" w:color="BFBFBF" w:sz="12" w:space="0"/>
            </w:tcBorders>
            <w:shd w:val="clear" w:color="auto" w:fill="auto"/>
            <w:tcMar>
              <w:left w:w="108" w:type="dxa"/>
              <w:right w:w="108" w:type="dxa"/>
            </w:tcMar>
            <w:vAlign w:val="top"/>
          </w:tcPr>
          <w:p w14:paraId="11451736">
            <w:pPr>
              <w:keepNext w:val="0"/>
              <w:keepLines w:val="0"/>
              <w:widowControl/>
              <w:suppressLineNumbers w:val="0"/>
              <w:spacing w:after="0"/>
              <w:rPr>
                <w:b w:val="0"/>
                <w:bCs w:val="0"/>
                <w:sz w:val="20"/>
                <w:szCs w:val="20"/>
              </w:rPr>
            </w:pPr>
            <w:r>
              <w:rPr>
                <w:rFonts w:ascii="Times New Roman" w:hAnsi="Times New Roman" w:eastAsia="Times New Roman" w:cs="Times New Roman"/>
                <w:b w:val="0"/>
                <w:bCs w:val="0"/>
                <w:i/>
                <w:sz w:val="24"/>
                <w:szCs w:val="24"/>
                <w:rtl w:val="0"/>
              </w:rPr>
              <w:t xml:space="preserve"> </w:t>
            </w:r>
            <w:r>
              <w:rPr>
                <w:rFonts w:ascii="Symbol" w:hAnsi="Symbol" w:eastAsia="Symbol" w:cs="Symbol"/>
                <w:b w:val="0"/>
                <w:bCs w:val="0"/>
                <w:sz w:val="24"/>
                <w:szCs w:val="20"/>
              </w:rPr>
              <w:t>·</w:t>
            </w:r>
            <w:r>
              <w:rPr>
                <w:rFonts w:hint="eastAsia" w:ascii="SimSun" w:hAnsi="SimSun" w:eastAsia="SimSun" w:cs="SimSun"/>
                <w:b w:val="0"/>
                <w:bCs w:val="0"/>
                <w:sz w:val="24"/>
                <w:szCs w:val="20"/>
              </w:rPr>
              <w:t xml:space="preserve">  </w:t>
            </w:r>
            <w:r>
              <w:rPr>
                <w:rStyle w:val="11"/>
                <w:b w:val="0"/>
                <w:bCs w:val="0"/>
                <w:sz w:val="20"/>
                <w:szCs w:val="20"/>
              </w:rPr>
              <w:t>AF1:</w:t>
            </w:r>
            <w:r>
              <w:rPr>
                <w:b w:val="0"/>
                <w:bCs w:val="0"/>
                <w:sz w:val="20"/>
                <w:szCs w:val="20"/>
              </w:rPr>
              <w:t xml:space="preserve"> No Enrolled Courses: If the user is not enrolled in any courses, the system displays a message indicating no courses are enrolled.</w:t>
            </w:r>
          </w:p>
          <w:p w14:paraId="69CC0298">
            <w:pPr>
              <w:keepNext w:val="0"/>
              <w:keepLines w:val="0"/>
              <w:widowControl/>
              <w:suppressLineNumbers w:val="0"/>
              <w:spacing w:after="0"/>
              <w:rPr>
                <w:rFonts w:ascii="Arial" w:hAnsi="Arial" w:eastAsia="Arial" w:cs="Arial"/>
                <w:sz w:val="20"/>
                <w:szCs w:val="20"/>
              </w:rPr>
            </w:pPr>
            <w:r>
              <w:rPr>
                <w:rFonts w:hint="default" w:ascii="Symbol" w:hAnsi="Symbol" w:eastAsia="Symbol" w:cs="Symbol"/>
                <w:b w:val="0"/>
                <w:bCs w:val="0"/>
                <w:sz w:val="24"/>
                <w:szCs w:val="20"/>
              </w:rPr>
              <w:t>·</w:t>
            </w:r>
            <w:r>
              <w:rPr>
                <w:rFonts w:hint="eastAsia" w:ascii="SimSun" w:hAnsi="SimSun" w:eastAsia="SimSun" w:cs="SimSun"/>
                <w:b w:val="0"/>
                <w:bCs w:val="0"/>
                <w:sz w:val="24"/>
                <w:szCs w:val="20"/>
              </w:rPr>
              <w:t xml:space="preserve">  </w:t>
            </w:r>
            <w:r>
              <w:rPr>
                <w:rStyle w:val="11"/>
                <w:b w:val="0"/>
                <w:bCs w:val="0"/>
                <w:sz w:val="20"/>
                <w:szCs w:val="20"/>
              </w:rPr>
              <w:t>AF2:</w:t>
            </w:r>
            <w:r>
              <w:rPr>
                <w:b w:val="0"/>
                <w:bCs w:val="0"/>
                <w:sz w:val="20"/>
                <w:szCs w:val="20"/>
              </w:rPr>
              <w:t xml:space="preserve"> Data Retrieval Error: If there is an error retrieving the course list, the system shows an error message and options to retry or contact support.</w:t>
            </w:r>
          </w:p>
        </w:tc>
      </w:tr>
    </w:tbl>
    <w:p w14:paraId="62966142">
      <w:pPr>
        <w:spacing w:before="60" w:after="0" w:line="360" w:lineRule="auto"/>
      </w:pPr>
      <w:r>
        <w:rPr>
          <w:rFonts w:ascii="Times New Roman" w:hAnsi="Times New Roman" w:eastAsia="Times New Roman" w:cs="Times New Roman"/>
          <w:sz w:val="24"/>
          <w:szCs w:val="24"/>
          <w:rtl w:val="0"/>
        </w:rPr>
        <w:t xml:space="preserve"> </w:t>
      </w:r>
    </w:p>
    <w:p w14:paraId="425BCE05">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24B478CB">
      <w:pPr>
        <w:spacing w:before="0" w:after="160" w:line="257" w:lineRule="auto"/>
      </w:pPr>
      <w:r>
        <w:rPr>
          <w:rFonts w:ascii="Times New Roman" w:hAnsi="Times New Roman" w:eastAsia="Times New Roman" w:cs="Times New Roman"/>
          <w:sz w:val="24"/>
          <w:szCs w:val="24"/>
          <w:rtl w:val="0"/>
        </w:rPr>
        <w:t xml:space="preserve"> </w:t>
      </w:r>
    </w:p>
    <w:p w14:paraId="5D08BD72">
      <w:pPr>
        <w:spacing w:before="0" w:after="160" w:line="257" w:lineRule="auto"/>
        <w:jc w:val="center"/>
      </w:pPr>
      <w:r>
        <w:rPr>
          <w:rFonts w:ascii="Times New Roman" w:hAnsi="Times New Roman" w:eastAsia="Times New Roman" w:cs="Times New Roman"/>
          <w:sz w:val="24"/>
          <w:szCs w:val="24"/>
          <w:rtl w:val="0"/>
        </w:rPr>
        <w:t xml:space="preserve"> </w:t>
      </w:r>
    </w:p>
    <w:p w14:paraId="76DD01A0">
      <w:pPr>
        <w:spacing w:before="60" w:after="0" w:line="360" w:lineRule="auto"/>
      </w:pPr>
      <w:r>
        <w:rPr>
          <w:rFonts w:ascii="Times New Roman" w:hAnsi="Times New Roman" w:eastAsia="Times New Roman" w:cs="Times New Roman"/>
          <w:b/>
          <w:color w:val="1F3864"/>
          <w:sz w:val="24"/>
          <w:szCs w:val="24"/>
          <w:rtl w:val="0"/>
        </w:rPr>
        <w:t>Business Rules</w:t>
      </w:r>
    </w:p>
    <w:tbl>
      <w:tblPr>
        <w:tblStyle w:val="37"/>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274A215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1D19864">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3CDC536C">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28FBC596">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465D35D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5BEF343B">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68085CD4">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35</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27D310F">
            <w:pPr>
              <w:keepNext w:val="0"/>
              <w:keepLines w:val="0"/>
              <w:pageBreakBefore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left"/>
              <w:rPr>
                <w:rFonts w:ascii="Arial" w:hAnsi="Arial" w:eastAsia="Arial" w:cs="Arial"/>
                <w:b/>
                <w:i w:val="0"/>
                <w:smallCaps w:val="0"/>
                <w:strike w:val="0"/>
                <w:color w:val="000000"/>
                <w:sz w:val="20"/>
                <w:szCs w:val="20"/>
                <w:u w:val="none"/>
                <w:shd w:val="clear" w:fill="auto"/>
                <w:vertAlign w:val="baseline"/>
              </w:rPr>
            </w:pPr>
            <w:r>
              <w:rPr>
                <w:rFonts w:hint="default" w:ascii="Times New Roman" w:hAnsi="Times New Roman" w:eastAsia="Arial" w:cs="Times New Roman"/>
                <w:b/>
                <w:i w:val="0"/>
                <w:smallCaps w:val="0"/>
                <w:strike w:val="0"/>
                <w:color w:val="000000"/>
                <w:sz w:val="20"/>
                <w:szCs w:val="20"/>
                <w:u w:val="none"/>
                <w:shd w:val="clear" w:fill="auto"/>
                <w:vertAlign w:val="baseline"/>
                <w:rtl w:val="0"/>
              </w:rPr>
              <w:t xml:space="preserve"> </w:t>
            </w:r>
            <w:r>
              <w:rPr>
                <w:rFonts w:hint="default" w:ascii="Times New Roman" w:hAnsi="Times New Roman" w:eastAsia="SimSun" w:cs="Times New Roman"/>
                <w:sz w:val="24"/>
                <w:szCs w:val="24"/>
              </w:rPr>
              <w:t>The system must display only the courses the user is actively enrolled in. Courses that have been completed or dropped should be displayed separately or archived.</w:t>
            </w:r>
          </w:p>
        </w:tc>
      </w:tr>
    </w:tbl>
    <w:p w14:paraId="4502C236">
      <w:pPr>
        <w:spacing w:before="0" w:after="160" w:line="257" w:lineRule="auto"/>
      </w:pPr>
      <w:r>
        <w:rPr>
          <w:rFonts w:ascii="Times New Roman" w:hAnsi="Times New Roman" w:eastAsia="Times New Roman" w:cs="Times New Roman"/>
          <w:sz w:val="24"/>
          <w:szCs w:val="24"/>
          <w:rtl w:val="0"/>
        </w:rPr>
        <w:t xml:space="preserve"> </w:t>
      </w:r>
    </w:p>
    <w:p w14:paraId="53008BBB">
      <w:pPr>
        <w:pStyle w:val="4"/>
        <w:numPr>
          <w:ilvl w:val="2"/>
          <w:numId w:val="1"/>
        </w:numPr>
        <w:spacing w:before="120" w:after="120" w:line="240" w:lineRule="auto"/>
        <w:ind w:left="0" w:right="0" w:firstLine="0"/>
        <w:jc w:val="left"/>
        <w:rPr>
          <w:rFonts w:ascii="Arial" w:hAnsi="Arial" w:eastAsia="Arial" w:cs="Arial"/>
          <w:color w:val="1F3864"/>
          <w:sz w:val="22"/>
          <w:szCs w:val="22"/>
        </w:rPr>
      </w:pPr>
      <w:bookmarkStart w:id="28" w:name="_1pxezwc" w:colFirst="0" w:colLast="0"/>
      <w:bookmarkEnd w:id="28"/>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2"/>
          <w:szCs w:val="22"/>
          <w:rtl w:val="0"/>
        </w:rPr>
        <w:t>UC 11: View course by category</w:t>
      </w:r>
    </w:p>
    <w:tbl>
      <w:tblPr>
        <w:tblStyle w:val="38"/>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265F3EA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3D914F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DEC344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view courses by category</w:t>
            </w:r>
          </w:p>
        </w:tc>
      </w:tr>
      <w:tr w14:paraId="7A02C42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845060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8B43992">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student</w:t>
            </w:r>
          </w:p>
        </w:tc>
      </w:tr>
      <w:tr w14:paraId="6B831D6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AC49B9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13479D3">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clicks “Category” on the left menu</w:t>
            </w:r>
          </w:p>
        </w:tc>
      </w:tr>
      <w:tr w14:paraId="0E630F8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4D0AC6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6D5DE7C">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5F4D60F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7D9787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DDE6DAF">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view courses by category successfully</w:t>
            </w:r>
          </w:p>
        </w:tc>
      </w:tr>
      <w:tr w14:paraId="413C05F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B68BE3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99A6366">
            <w:pPr>
              <w:numPr>
                <w:ilvl w:val="0"/>
                <w:numId w:val="24"/>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Click the logo</w:t>
            </w:r>
          </w:p>
          <w:p w14:paraId="107F2FBF">
            <w:pPr>
              <w:numPr>
                <w:ilvl w:val="0"/>
                <w:numId w:val="24"/>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Choose “my course” to view the list.</w:t>
            </w:r>
          </w:p>
          <w:p w14:paraId="0D689627">
            <w:pPr>
              <w:numPr>
                <w:ilvl w:val="0"/>
                <w:numId w:val="24"/>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Search category course.</w:t>
            </w:r>
          </w:p>
        </w:tc>
      </w:tr>
    </w:tbl>
    <w:p w14:paraId="699689D5">
      <w:pPr>
        <w:spacing w:before="60" w:after="0" w:line="360" w:lineRule="auto"/>
      </w:pPr>
      <w:r>
        <w:rPr>
          <w:rFonts w:ascii="Times New Roman" w:hAnsi="Times New Roman" w:eastAsia="Times New Roman" w:cs="Times New Roman"/>
          <w:sz w:val="24"/>
          <w:szCs w:val="24"/>
          <w:rtl w:val="0"/>
        </w:rPr>
        <w:t xml:space="preserve"> </w:t>
      </w:r>
    </w:p>
    <w:p w14:paraId="29F148CF">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1FC2F71B">
      <w:pPr>
        <w:spacing w:before="0" w:after="160" w:line="257" w:lineRule="auto"/>
        <w:jc w:val="center"/>
      </w:pPr>
      <w:r>
        <w:rPr>
          <w:rFonts w:ascii="Times New Roman" w:hAnsi="Times New Roman" w:eastAsia="Times New Roman" w:cs="Times New Roman"/>
          <w:sz w:val="24"/>
          <w:szCs w:val="24"/>
          <w:rtl w:val="0"/>
        </w:rPr>
        <w:t xml:space="preserve"> </w:t>
      </w:r>
    </w:p>
    <w:p w14:paraId="204E5FE0">
      <w:pPr>
        <w:spacing w:before="0" w:after="160" w:line="257" w:lineRule="auto"/>
        <w:jc w:val="center"/>
      </w:pPr>
      <w:r>
        <w:rPr>
          <w:rFonts w:ascii="Times New Roman" w:hAnsi="Times New Roman" w:eastAsia="Times New Roman" w:cs="Times New Roman"/>
          <w:sz w:val="24"/>
          <w:szCs w:val="24"/>
          <w:rtl w:val="0"/>
        </w:rPr>
        <w:t xml:space="preserve"> </w:t>
      </w:r>
    </w:p>
    <w:p w14:paraId="5E3FC9D3">
      <w:pPr>
        <w:spacing w:before="60" w:after="0" w:line="360" w:lineRule="auto"/>
      </w:pPr>
      <w:r>
        <w:rPr>
          <w:rFonts w:ascii="Times New Roman" w:hAnsi="Times New Roman" w:eastAsia="Times New Roman" w:cs="Times New Roman"/>
          <w:b/>
          <w:color w:val="1F3864"/>
          <w:sz w:val="24"/>
          <w:szCs w:val="24"/>
          <w:rtl w:val="0"/>
        </w:rPr>
        <w:t>Business Rules</w:t>
      </w:r>
    </w:p>
    <w:tbl>
      <w:tblPr>
        <w:tblStyle w:val="39"/>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3ACEA69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30D7923">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1D4C6066">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56BADA1D">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7FD7307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90"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364819ED">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B3C8DFA">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36</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2C88A59">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8" w:leftChars="0" w:right="0" w:rightChars="0"/>
              <w:jc w:val="left"/>
              <w:rPr>
                <w:rFonts w:ascii="Arial" w:hAnsi="Arial" w:eastAsia="Arial" w:cs="Arial"/>
                <w:b/>
                <w:i w:val="0"/>
                <w:smallCaps w:val="0"/>
                <w:strike w:val="0"/>
                <w:color w:val="000000"/>
                <w:sz w:val="20"/>
                <w:szCs w:val="20"/>
                <w:u w:val="none"/>
                <w:shd w:val="clear" w:fill="auto"/>
                <w:vertAlign w:val="baseline"/>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he system should categorize courses based on predefined themes or topics, ensuring that each course is accurately classified.</w:t>
            </w:r>
          </w:p>
        </w:tc>
      </w:tr>
      <w:tr w14:paraId="364E279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5B6F6512">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14EBDC3C">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37</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FA73868">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display order of courses within a category can be sorted by relevance, popularity, or other criteria.</w:t>
            </w:r>
          </w:p>
        </w:tc>
      </w:tr>
      <w:tr w14:paraId="0006B1B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5DFE1A80">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(6)</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3B8509F6">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BEB9E51">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Users should be able to filter courses within a category by various factors such as level, duration, or rating.</w:t>
            </w:r>
          </w:p>
        </w:tc>
      </w:tr>
    </w:tbl>
    <w:p w14:paraId="05E4A4CB">
      <w:pPr>
        <w:spacing w:before="60" w:after="0" w:line="360" w:lineRule="auto"/>
      </w:pPr>
      <w:r>
        <w:rPr>
          <w:rFonts w:ascii="Times New Roman" w:hAnsi="Times New Roman" w:eastAsia="Times New Roman" w:cs="Times New Roman"/>
          <w:sz w:val="24"/>
          <w:szCs w:val="24"/>
          <w:rtl w:val="0"/>
        </w:rPr>
        <w:t xml:space="preserve"> </w:t>
      </w:r>
    </w:p>
    <w:p w14:paraId="19093797">
      <w:pPr>
        <w:spacing w:before="0" w:after="160" w:line="257" w:lineRule="auto"/>
      </w:pPr>
      <w:r>
        <w:rPr>
          <w:rFonts w:ascii="Times New Roman" w:hAnsi="Times New Roman" w:eastAsia="Times New Roman" w:cs="Times New Roman"/>
          <w:sz w:val="24"/>
          <w:szCs w:val="24"/>
          <w:rtl w:val="0"/>
        </w:rPr>
        <w:t xml:space="preserve"> </w:t>
      </w:r>
    </w:p>
    <w:p w14:paraId="504AF0A0">
      <w:pPr>
        <w:pStyle w:val="4"/>
        <w:numPr>
          <w:ilvl w:val="2"/>
          <w:numId w:val="1"/>
        </w:numPr>
        <w:spacing w:before="120" w:after="120"/>
        <w:ind w:left="0" w:firstLine="0"/>
        <w:rPr>
          <w:rFonts w:ascii="Arial" w:hAnsi="Arial" w:eastAsia="Arial" w:cs="Arial"/>
          <w:color w:val="1F3864"/>
          <w:sz w:val="22"/>
          <w:szCs w:val="22"/>
        </w:rPr>
      </w:pPr>
      <w:bookmarkStart w:id="29" w:name="_49x2ik5" w:colFirst="0" w:colLast="0"/>
      <w:bookmarkEnd w:id="29"/>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2"/>
          <w:szCs w:val="22"/>
          <w:rtl w:val="0"/>
        </w:rPr>
        <w:t>UC 12: View list of subscriptions</w:t>
      </w:r>
    </w:p>
    <w:tbl>
      <w:tblPr>
        <w:tblStyle w:val="40"/>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55154DC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5CDC8F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CF7C637">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view list of instructors that user subscribed to before.</w:t>
            </w:r>
          </w:p>
        </w:tc>
      </w:tr>
      <w:tr w14:paraId="423A17B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A417E2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4FB6A61">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student</w:t>
            </w:r>
          </w:p>
        </w:tc>
      </w:tr>
      <w:tr w14:paraId="0F23AE8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043578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12FA49D">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“Subscriptions” on the left menu.</w:t>
            </w:r>
          </w:p>
        </w:tc>
      </w:tr>
      <w:tr w14:paraId="4935A3D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C7357A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CB932C3">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486C364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7DCB8F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C8C9E10">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views course by category successfully.</w:t>
            </w:r>
          </w:p>
        </w:tc>
      </w:tr>
      <w:tr w14:paraId="7C24F65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A2C634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50C789C">
            <w:pPr>
              <w:numPr>
                <w:ilvl w:val="0"/>
                <w:numId w:val="25"/>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Login as student</w:t>
            </w:r>
          </w:p>
          <w:p w14:paraId="45C518C1">
            <w:pPr>
              <w:numPr>
                <w:ilvl w:val="0"/>
                <w:numId w:val="25"/>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Choose “My course”.</w:t>
            </w:r>
          </w:p>
          <w:p w14:paraId="696A0B5D">
            <w:pPr>
              <w:numPr>
                <w:ilvl w:val="0"/>
                <w:numId w:val="25"/>
              </w:numPr>
              <w:spacing w:before="60" w:after="0" w:line="360" w:lineRule="auto"/>
              <w:ind w:left="60" w:leftChars="0" w:right="0" w:rightChars="0" w:firstLine="0" w:firstLineChars="0"/>
              <w:rPr>
                <w:rFonts w:hint="default" w:ascii="Arial" w:hAnsi="Arial" w:eastAsia="Arial" w:cs="Arial"/>
                <w:sz w:val="20"/>
                <w:szCs w:val="20"/>
                <w:lang w:val="en-US"/>
              </w:rPr>
            </w:pPr>
            <w:r>
              <w:rPr>
                <w:rFonts w:hint="default" w:cs="Arial"/>
                <w:sz w:val="20"/>
                <w:szCs w:val="20"/>
                <w:lang w:val="en-US"/>
              </w:rPr>
              <w:t>View the list of all course and instructor that student has subscribed.</w:t>
            </w:r>
          </w:p>
        </w:tc>
      </w:tr>
      <w:tr w14:paraId="0E89559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DA2530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Alternative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C06EE4A">
            <w:pPr>
              <w:keepNext w:val="0"/>
              <w:keepLines w:val="0"/>
              <w:widowControl/>
              <w:suppressLineNumbers w:val="0"/>
              <w:spacing w:after="0"/>
              <w:rPr>
                <w:b w:val="0"/>
                <w:bCs w:val="0"/>
                <w:sz w:val="20"/>
                <w:szCs w:val="20"/>
              </w:rPr>
            </w:pPr>
            <w:r>
              <w:rPr>
                <w:rFonts w:ascii="Times New Roman" w:hAnsi="Times New Roman" w:eastAsia="Times New Roman" w:cs="Times New Roman"/>
                <w:b w:val="0"/>
                <w:bCs w:val="0"/>
                <w:sz w:val="24"/>
                <w:szCs w:val="24"/>
                <w:rtl w:val="0"/>
              </w:rPr>
              <w:t xml:space="preserve"> </w:t>
            </w:r>
            <w:r>
              <w:rPr>
                <w:rFonts w:ascii="Symbol" w:hAnsi="Symbol" w:eastAsia="Symbol" w:cs="Symbol"/>
                <w:b w:val="0"/>
                <w:bCs w:val="0"/>
                <w:sz w:val="24"/>
                <w:szCs w:val="20"/>
              </w:rPr>
              <w:t>·</w:t>
            </w:r>
            <w:r>
              <w:rPr>
                <w:rFonts w:hint="eastAsia" w:ascii="SimSun" w:hAnsi="SimSun" w:eastAsia="SimSun" w:cs="SimSun"/>
                <w:b w:val="0"/>
                <w:bCs w:val="0"/>
                <w:sz w:val="24"/>
                <w:szCs w:val="20"/>
              </w:rPr>
              <w:t xml:space="preserve">  </w:t>
            </w:r>
            <w:r>
              <w:rPr>
                <w:rStyle w:val="11"/>
                <w:b w:val="0"/>
                <w:bCs w:val="0"/>
                <w:sz w:val="20"/>
                <w:szCs w:val="20"/>
              </w:rPr>
              <w:t>AF1:</w:t>
            </w:r>
            <w:r>
              <w:rPr>
                <w:b w:val="0"/>
                <w:bCs w:val="0"/>
                <w:sz w:val="20"/>
                <w:szCs w:val="20"/>
              </w:rPr>
              <w:t xml:space="preserve"> No Subscriptions: If the user has not subscribed to any courses, the system displays a message indicating no subscriptions and suggests available courses.</w:t>
            </w:r>
          </w:p>
          <w:p w14:paraId="4F6613E3">
            <w:pPr>
              <w:keepNext w:val="0"/>
              <w:keepLines w:val="0"/>
              <w:widowControl/>
              <w:suppressLineNumbers w:val="0"/>
              <w:spacing w:after="0"/>
              <w:rPr>
                <w:b w:val="0"/>
                <w:bCs w:val="0"/>
                <w:sz w:val="20"/>
                <w:szCs w:val="20"/>
              </w:rPr>
            </w:pPr>
            <w:r>
              <w:rPr>
                <w:rFonts w:hint="default" w:ascii="Symbol" w:hAnsi="Symbol" w:eastAsia="Symbol" w:cs="Symbol"/>
                <w:b w:val="0"/>
                <w:bCs w:val="0"/>
                <w:sz w:val="24"/>
                <w:szCs w:val="20"/>
              </w:rPr>
              <w:t>·</w:t>
            </w:r>
            <w:r>
              <w:rPr>
                <w:rFonts w:hint="eastAsia" w:ascii="SimSun" w:hAnsi="SimSun" w:eastAsia="SimSun" w:cs="SimSun"/>
                <w:b w:val="0"/>
                <w:bCs w:val="0"/>
                <w:sz w:val="24"/>
                <w:szCs w:val="20"/>
              </w:rPr>
              <w:t xml:space="preserve">  </w:t>
            </w:r>
            <w:r>
              <w:rPr>
                <w:rStyle w:val="11"/>
                <w:b w:val="0"/>
                <w:bCs w:val="0"/>
                <w:sz w:val="20"/>
                <w:szCs w:val="20"/>
              </w:rPr>
              <w:t>AF2:</w:t>
            </w:r>
            <w:r>
              <w:rPr>
                <w:b w:val="0"/>
                <w:bCs w:val="0"/>
                <w:sz w:val="20"/>
                <w:szCs w:val="20"/>
              </w:rPr>
              <w:t xml:space="preserve"> User Not Logged In: If the user is not logged in, they are prompted to log in before accessing the subscriptions list.</w:t>
            </w:r>
          </w:p>
          <w:p w14:paraId="0773D77B">
            <w:pPr>
              <w:keepNext w:val="0"/>
              <w:keepLines w:val="0"/>
              <w:widowControl/>
              <w:suppressLineNumbers w:val="0"/>
              <w:spacing w:after="0"/>
              <w:rPr>
                <w:rFonts w:ascii="Arial" w:hAnsi="Arial" w:eastAsia="Arial" w:cs="Arial"/>
                <w:sz w:val="20"/>
                <w:szCs w:val="20"/>
              </w:rPr>
            </w:pPr>
            <w:r>
              <w:rPr>
                <w:rFonts w:hint="default" w:ascii="Symbol" w:hAnsi="Symbol" w:eastAsia="Symbol" w:cs="Symbol"/>
                <w:b w:val="0"/>
                <w:bCs w:val="0"/>
                <w:sz w:val="24"/>
                <w:szCs w:val="20"/>
              </w:rPr>
              <w:t>·</w:t>
            </w:r>
            <w:r>
              <w:rPr>
                <w:rFonts w:hint="eastAsia" w:ascii="SimSun" w:hAnsi="SimSun" w:eastAsia="SimSun" w:cs="SimSun"/>
                <w:b w:val="0"/>
                <w:bCs w:val="0"/>
                <w:sz w:val="24"/>
                <w:szCs w:val="20"/>
              </w:rPr>
              <w:t xml:space="preserve">  </w:t>
            </w:r>
            <w:r>
              <w:rPr>
                <w:rStyle w:val="11"/>
                <w:b w:val="0"/>
                <w:bCs w:val="0"/>
                <w:sz w:val="20"/>
                <w:szCs w:val="20"/>
              </w:rPr>
              <w:t>AF3:</w:t>
            </w:r>
            <w:r>
              <w:rPr>
                <w:b w:val="0"/>
                <w:bCs w:val="0"/>
                <w:sz w:val="20"/>
                <w:szCs w:val="20"/>
              </w:rPr>
              <w:t xml:space="preserve"> Data Retrieval Error: If there's an issue retrieving the subscription data, an error message is displayed with options to retry or contact support.</w:t>
            </w:r>
          </w:p>
        </w:tc>
      </w:tr>
    </w:tbl>
    <w:p w14:paraId="3F9B951A">
      <w:pPr>
        <w:spacing w:before="60" w:after="0" w:line="360" w:lineRule="auto"/>
      </w:pPr>
      <w:r>
        <w:rPr>
          <w:rFonts w:ascii="Times New Roman" w:hAnsi="Times New Roman" w:eastAsia="Times New Roman" w:cs="Times New Roman"/>
          <w:sz w:val="24"/>
          <w:szCs w:val="24"/>
          <w:rtl w:val="0"/>
        </w:rPr>
        <w:t xml:space="preserve"> </w:t>
      </w:r>
    </w:p>
    <w:p w14:paraId="53D130AB">
      <w:pPr>
        <w:spacing w:before="60" w:after="0" w:line="360" w:lineRule="auto"/>
      </w:pPr>
      <w:r>
        <w:rPr>
          <w:rFonts w:ascii="Times New Roman" w:hAnsi="Times New Roman" w:eastAsia="Times New Roman" w:cs="Times New Roman"/>
          <w:sz w:val="24"/>
          <w:szCs w:val="24"/>
          <w:rtl w:val="0"/>
        </w:rPr>
        <w:t xml:space="preserve"> </w:t>
      </w:r>
    </w:p>
    <w:p w14:paraId="143A188B">
      <w:pPr>
        <w:spacing w:before="0" w:after="160" w:line="257" w:lineRule="auto"/>
        <w:rPr>
          <w:rFonts w:ascii="Times New Roman" w:hAnsi="Times New Roman" w:eastAsia="Times New Roman" w:cs="Times New Roman"/>
          <w:sz w:val="24"/>
          <w:szCs w:val="24"/>
          <w:rtl w:val="0"/>
        </w:rPr>
      </w:pPr>
      <w:r>
        <w:rPr>
          <w:rFonts w:ascii="Times New Roman" w:hAnsi="Times New Roman" w:eastAsia="Times New Roman" w:cs="Times New Roman"/>
          <w:b/>
          <w:color w:val="1F3864"/>
          <w:sz w:val="24"/>
          <w:szCs w:val="24"/>
          <w:rtl w:val="0"/>
        </w:rPr>
        <w:t>Activity flow</w:t>
      </w:r>
    </w:p>
    <w:p w14:paraId="619CBC31">
      <w:pPr>
        <w:spacing w:before="0" w:after="160" w:line="257" w:lineRule="auto"/>
        <w:jc w:val="center"/>
      </w:pPr>
      <w:r>
        <w:rPr>
          <w:rFonts w:ascii="Times New Roman" w:hAnsi="Times New Roman" w:eastAsia="Times New Roman" w:cs="Times New Roman"/>
          <w:sz w:val="24"/>
          <w:szCs w:val="24"/>
          <w:rtl w:val="0"/>
        </w:rPr>
        <w:t xml:space="preserve"> </w:t>
      </w:r>
    </w:p>
    <w:p w14:paraId="767B2E6A">
      <w:pPr>
        <w:spacing w:before="0" w:after="160" w:line="257" w:lineRule="auto"/>
        <w:jc w:val="center"/>
      </w:pPr>
      <w:r>
        <w:rPr>
          <w:rFonts w:ascii="Times New Roman" w:hAnsi="Times New Roman" w:eastAsia="Times New Roman" w:cs="Times New Roman"/>
          <w:sz w:val="24"/>
          <w:szCs w:val="24"/>
          <w:rtl w:val="0"/>
        </w:rPr>
        <w:t xml:space="preserve"> </w:t>
      </w:r>
    </w:p>
    <w:p w14:paraId="6FA5299A">
      <w:pPr>
        <w:spacing w:before="60" w:after="0" w:line="360" w:lineRule="auto"/>
      </w:pPr>
      <w:r>
        <w:rPr>
          <w:rFonts w:ascii="Times New Roman" w:hAnsi="Times New Roman" w:eastAsia="Times New Roman" w:cs="Times New Roman"/>
          <w:b/>
          <w:color w:val="1F3864"/>
          <w:sz w:val="24"/>
          <w:szCs w:val="24"/>
          <w:rtl w:val="0"/>
        </w:rPr>
        <w:t>Business Rules</w:t>
      </w:r>
    </w:p>
    <w:tbl>
      <w:tblPr>
        <w:tblStyle w:val="41"/>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4D004FC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583C9A">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8FD6F4F">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4AFC129A">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7651335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10F26EF5">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2AFF4DBB">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39</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FC955CE">
            <w:pPr>
              <w:spacing w:before="60" w:after="0" w:line="360" w:lineRule="auto"/>
              <w:rPr>
                <w:rFonts w:ascii="Arial" w:hAnsi="Arial" w:eastAsia="Arial" w:cs="Arial"/>
                <w:sz w:val="20"/>
                <w:szCs w:val="20"/>
              </w:rPr>
            </w:pPr>
            <w:r>
              <w:rPr>
                <w:rFonts w:hint="default" w:ascii="Times New Roman" w:hAnsi="Times New Roman" w:eastAsia="SimSun" w:cs="Times New Roman"/>
                <w:sz w:val="24"/>
                <w:szCs w:val="24"/>
              </w:rPr>
              <w:t>The system must display only active subscriptions and exclude expired or canceled ones</w:t>
            </w:r>
          </w:p>
        </w:tc>
      </w:tr>
    </w:tbl>
    <w:p w14:paraId="543D4885">
      <w:pPr>
        <w:spacing w:before="60" w:after="0" w:line="360" w:lineRule="auto"/>
      </w:pPr>
      <w:r>
        <w:rPr>
          <w:rFonts w:ascii="Times New Roman" w:hAnsi="Times New Roman" w:eastAsia="Times New Roman" w:cs="Times New Roman"/>
          <w:sz w:val="24"/>
          <w:szCs w:val="24"/>
          <w:rtl w:val="0"/>
        </w:rPr>
        <w:t xml:space="preserve"> </w:t>
      </w:r>
    </w:p>
    <w:p w14:paraId="4712D068">
      <w:pPr>
        <w:spacing w:before="0" w:after="160" w:line="257" w:lineRule="auto"/>
      </w:pPr>
      <w:r>
        <w:rPr>
          <w:rFonts w:ascii="Times New Roman" w:hAnsi="Times New Roman" w:eastAsia="Times New Roman" w:cs="Times New Roman"/>
          <w:sz w:val="24"/>
          <w:szCs w:val="24"/>
          <w:rtl w:val="0"/>
        </w:rPr>
        <w:t xml:space="preserve"> </w:t>
      </w:r>
    </w:p>
    <w:p w14:paraId="51294D1D">
      <w:pPr>
        <w:pStyle w:val="4"/>
        <w:numPr>
          <w:ilvl w:val="2"/>
          <w:numId w:val="1"/>
        </w:numPr>
        <w:spacing w:before="120" w:after="120"/>
        <w:ind w:left="0" w:firstLine="0"/>
        <w:rPr>
          <w:rFonts w:ascii="Arial" w:hAnsi="Arial" w:eastAsia="Arial" w:cs="Arial"/>
          <w:color w:val="1F3864"/>
          <w:sz w:val="22"/>
          <w:szCs w:val="22"/>
        </w:rPr>
      </w:pPr>
      <w:bookmarkStart w:id="30" w:name="_2p2csry" w:colFirst="0" w:colLast="0"/>
      <w:bookmarkEnd w:id="30"/>
      <w:r>
        <w:rPr>
          <w:rFonts w:ascii="Arial" w:hAnsi="Arial" w:eastAsia="Arial" w:cs="Arial"/>
          <w:b/>
          <w:color w:val="1F3864"/>
          <w:sz w:val="22"/>
          <w:szCs w:val="22"/>
          <w:rtl w:val="0"/>
        </w:rPr>
        <w:t>UC 13: Search instructor</w:t>
      </w:r>
    </w:p>
    <w:tbl>
      <w:tblPr>
        <w:tblStyle w:val="42"/>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029A52D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1CD041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5485FDF">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search instructor by name</w:t>
            </w:r>
          </w:p>
        </w:tc>
      </w:tr>
      <w:tr w14:paraId="2BD05C0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861321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9D17BC6">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student</w:t>
            </w:r>
          </w:p>
        </w:tc>
      </w:tr>
      <w:tr w14:paraId="50E240E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3B6CEB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B62DDE8">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Search icon.</w:t>
            </w:r>
          </w:p>
        </w:tc>
      </w:tr>
      <w:tr w14:paraId="21433BB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551816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FE6E7AA">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7846246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808589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E4C68BB">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searches instructor by nam</w:t>
            </w:r>
            <w:r>
              <w:rPr>
                <w:rFonts w:hint="default" w:ascii="Times New Roman" w:hAnsi="Times New Roman" w:eastAsia="Times New Roman" w:cs="Times New Roman"/>
                <w:sz w:val="24"/>
                <w:szCs w:val="24"/>
                <w:rtl w:val="0"/>
                <w:lang w:val="en-US"/>
              </w:rPr>
              <w:t>e</w:t>
            </w:r>
            <w:r>
              <w:rPr>
                <w:rFonts w:ascii="Times New Roman" w:hAnsi="Times New Roman" w:eastAsia="Times New Roman" w:cs="Times New Roman"/>
                <w:sz w:val="24"/>
                <w:szCs w:val="24"/>
                <w:rtl w:val="0"/>
              </w:rPr>
              <w:t xml:space="preserve"> successfully</w:t>
            </w:r>
          </w:p>
        </w:tc>
      </w:tr>
      <w:tr w14:paraId="42695B5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F6F58A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BD6F2D3">
            <w:pPr>
              <w:numPr>
                <w:ilvl w:val="0"/>
                <w:numId w:val="26"/>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Login as student.</w:t>
            </w:r>
          </w:p>
          <w:p w14:paraId="234892AD">
            <w:pPr>
              <w:numPr>
                <w:ilvl w:val="0"/>
                <w:numId w:val="26"/>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Use search bar to get instructor name.</w:t>
            </w:r>
          </w:p>
          <w:p w14:paraId="2FEDE6B6">
            <w:pPr>
              <w:numPr>
                <w:ilvl w:val="0"/>
                <w:numId w:val="26"/>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Click enter to view instructor profile.</w:t>
            </w:r>
          </w:p>
        </w:tc>
      </w:tr>
    </w:tbl>
    <w:p w14:paraId="2E2BA846">
      <w:pPr>
        <w:spacing w:before="60" w:after="0" w:line="360" w:lineRule="auto"/>
      </w:pPr>
      <w:r>
        <w:rPr>
          <w:rFonts w:ascii="Times New Roman" w:hAnsi="Times New Roman" w:eastAsia="Times New Roman" w:cs="Times New Roman"/>
          <w:sz w:val="24"/>
          <w:szCs w:val="24"/>
          <w:rtl w:val="0"/>
        </w:rPr>
        <w:t xml:space="preserve"> </w:t>
      </w:r>
    </w:p>
    <w:p w14:paraId="633572F6">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54E1EFF7">
      <w:pPr>
        <w:spacing w:before="0" w:after="160" w:line="257" w:lineRule="auto"/>
        <w:jc w:val="center"/>
      </w:pPr>
      <w:r>
        <w:rPr>
          <w:rFonts w:ascii="Times New Roman" w:hAnsi="Times New Roman" w:eastAsia="Times New Roman" w:cs="Times New Roman"/>
          <w:sz w:val="24"/>
          <w:szCs w:val="24"/>
          <w:rtl w:val="0"/>
        </w:rPr>
        <w:t xml:space="preserve"> </w:t>
      </w:r>
    </w:p>
    <w:p w14:paraId="1B72B021">
      <w:pPr>
        <w:spacing w:before="0" w:after="160" w:line="257" w:lineRule="auto"/>
        <w:jc w:val="center"/>
      </w:pPr>
      <w:r>
        <w:rPr>
          <w:rFonts w:ascii="Times New Roman" w:hAnsi="Times New Roman" w:eastAsia="Times New Roman" w:cs="Times New Roman"/>
          <w:sz w:val="24"/>
          <w:szCs w:val="24"/>
          <w:rtl w:val="0"/>
        </w:rPr>
        <w:t xml:space="preserve"> </w:t>
      </w:r>
    </w:p>
    <w:p w14:paraId="03C67875">
      <w:pPr>
        <w:spacing w:before="60" w:after="0" w:line="360" w:lineRule="auto"/>
      </w:pPr>
      <w:r>
        <w:rPr>
          <w:rFonts w:ascii="Times New Roman" w:hAnsi="Times New Roman" w:eastAsia="Times New Roman" w:cs="Times New Roman"/>
          <w:b/>
          <w:color w:val="1F3864"/>
          <w:sz w:val="24"/>
          <w:szCs w:val="24"/>
          <w:rtl w:val="0"/>
        </w:rPr>
        <w:t>Business Rules</w:t>
      </w:r>
    </w:p>
    <w:tbl>
      <w:tblPr>
        <w:tblStyle w:val="43"/>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7C30BD4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2933A81">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7B409A64">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B33D3DC">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5452DD6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6CA0A99E">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6AD71E21">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40</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943950C">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ascii="Arial" w:hAnsi="Arial" w:eastAsia="Arial" w:cs="Arial"/>
                <w:b w:val="0"/>
                <w:i w:val="0"/>
                <w:smallCaps w:val="0"/>
                <w:strike w:val="0"/>
                <w:color w:val="000000"/>
                <w:sz w:val="20"/>
                <w:szCs w:val="20"/>
                <w:u w:val="none"/>
                <w:shd w:val="clear" w:fill="auto"/>
                <w:vertAlign w:val="baseline"/>
              </w:rPr>
            </w:pPr>
            <w:r>
              <w:rPr>
                <w:rFonts w:hint="default" w:cs="Arial"/>
                <w:b w:val="0"/>
                <w:i w:val="0"/>
                <w:smallCaps w:val="0"/>
                <w:strike w:val="0"/>
                <w:color w:val="000000"/>
                <w:sz w:val="20"/>
                <w:szCs w:val="20"/>
                <w:u w:val="none"/>
                <w:shd w:val="clear" w:fill="auto"/>
                <w:vertAlign w:val="baseline"/>
                <w:lang w:val="en-US"/>
              </w:rPr>
              <w:t>Instructor must be accepted by admin.</w:t>
            </w:r>
          </w:p>
        </w:tc>
      </w:tr>
      <w:tr w14:paraId="714CD0E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AD396D0">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(6)</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DD54057">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41</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4225EFB">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 w:leftChars="0" w:right="0" w:rightChars="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 </w:t>
            </w:r>
            <w:r>
              <w:rPr>
                <w:rFonts w:hint="default" w:cs="Arial"/>
                <w:b w:val="0"/>
                <w:i w:val="0"/>
                <w:smallCaps w:val="0"/>
                <w:strike w:val="0"/>
                <w:color w:val="000000"/>
                <w:sz w:val="20"/>
                <w:szCs w:val="20"/>
                <w:u w:val="none"/>
                <w:shd w:val="clear" w:fill="auto"/>
                <w:vertAlign w:val="baseline"/>
                <w:rtl w:val="0"/>
                <w:lang w:val="en-US"/>
              </w:rPr>
              <w:t>The course must be accepted by admin</w:t>
            </w:r>
          </w:p>
        </w:tc>
      </w:tr>
    </w:tbl>
    <w:p w14:paraId="1DC0BDB3">
      <w:pPr>
        <w:spacing w:before="0" w:after="160" w:line="257" w:lineRule="auto"/>
      </w:pPr>
      <w:r>
        <w:rPr>
          <w:rFonts w:ascii="Times New Roman" w:hAnsi="Times New Roman" w:eastAsia="Times New Roman" w:cs="Times New Roman"/>
          <w:sz w:val="24"/>
          <w:szCs w:val="24"/>
          <w:rtl w:val="0"/>
        </w:rPr>
        <w:t xml:space="preserve"> </w:t>
      </w:r>
    </w:p>
    <w:p w14:paraId="0D3DAF8C">
      <w:pPr>
        <w:pStyle w:val="4"/>
        <w:numPr>
          <w:ilvl w:val="2"/>
          <w:numId w:val="1"/>
        </w:numPr>
        <w:spacing w:before="120" w:after="120"/>
        <w:ind w:left="0" w:firstLine="0"/>
        <w:rPr>
          <w:rFonts w:ascii="Arial" w:hAnsi="Arial" w:eastAsia="Arial" w:cs="Arial"/>
          <w:color w:val="1F3864"/>
          <w:sz w:val="22"/>
          <w:szCs w:val="22"/>
        </w:rPr>
      </w:pPr>
      <w:bookmarkStart w:id="31" w:name="_147n2zr" w:colFirst="0" w:colLast="0"/>
      <w:bookmarkEnd w:id="31"/>
      <w:r>
        <w:rPr>
          <w:rFonts w:ascii="Arial" w:hAnsi="Arial" w:eastAsia="Arial" w:cs="Arial"/>
          <w:b/>
          <w:color w:val="1F3864"/>
          <w:sz w:val="22"/>
          <w:szCs w:val="22"/>
          <w:rtl w:val="0"/>
        </w:rPr>
        <w:t>UC 14: Purchase the course</w:t>
      </w:r>
    </w:p>
    <w:tbl>
      <w:tblPr>
        <w:tblStyle w:val="44"/>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65F83C5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31E894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2F7D5E5">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Allow user to purchase courses</w:t>
            </w:r>
          </w:p>
        </w:tc>
      </w:tr>
      <w:tr w14:paraId="7940098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802A67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7D7F40B">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student</w:t>
            </w:r>
          </w:p>
        </w:tc>
      </w:tr>
      <w:tr w14:paraId="32E733E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8B1252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A6C5258">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Add to cart icon</w:t>
            </w:r>
          </w:p>
        </w:tc>
      </w:tr>
      <w:tr w14:paraId="30366D2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9756DA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lang w:val="en-US"/>
              </w:rPr>
              <w:t>P</w:t>
            </w:r>
            <w:r>
              <w:rPr>
                <w:rFonts w:hint="default" w:ascii="Times New Roman" w:hAnsi="Times New Roman" w:eastAsia="Times New Roman" w:cs="Times New Roman"/>
                <w:b/>
                <w:sz w:val="24"/>
                <w:szCs w:val="24"/>
                <w:rtl w:val="0"/>
                <w:lang w:val="en-US"/>
              </w:rPr>
              <w:t>r</w:t>
            </w:r>
            <w:r>
              <w:rPr>
                <w:rFonts w:ascii="Times New Roman" w:hAnsi="Times New Roman" w:eastAsia="Times New Roman" w:cs="Times New Roman"/>
                <w:b/>
                <w:sz w:val="24"/>
                <w:szCs w:val="24"/>
                <w:rtl w:val="0"/>
                <w:lang w:val="en-US"/>
              </w:rPr>
              <w:t>e-conditions</w:t>
            </w:r>
            <w:r>
              <w:rPr>
                <w:rFonts w:ascii="Times New Roman" w:hAnsi="Times New Roman" w:eastAsia="Times New Roman" w:cs="Times New Roman"/>
                <w:b/>
                <w:sz w:val="24"/>
                <w:szCs w:val="24"/>
                <w:rtl w:val="0"/>
              </w:rPr>
              <w:t>:</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D062BA2">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5EE30E6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9ABD5B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80EA541">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buys courses successfully</w:t>
            </w:r>
          </w:p>
        </w:tc>
      </w:tr>
      <w:tr w14:paraId="738C2B2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6BD051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79E0241">
            <w:pPr>
              <w:numPr>
                <w:ilvl w:val="0"/>
                <w:numId w:val="0"/>
              </w:numPr>
              <w:spacing w:before="60" w:after="0" w:line="360" w:lineRule="auto"/>
              <w:ind w:right="0" w:rightChars="0"/>
              <w:rPr>
                <w:rFonts w:hint="default" w:ascii="Times New Roman" w:hAnsi="Times New Roman" w:eastAsia="Times New Roman" w:cs="Times New Roman"/>
                <w:sz w:val="24"/>
                <w:szCs w:val="24"/>
                <w:rtl w:val="0"/>
                <w:lang w:val="vi-VN"/>
              </w:rPr>
            </w:pPr>
          </w:p>
          <w:p w14:paraId="614AC2A2">
            <w:pPr>
              <w:numPr>
                <w:ilvl w:val="0"/>
                <w:numId w:val="27"/>
              </w:numPr>
              <w:spacing w:before="60" w:after="0" w:line="360" w:lineRule="auto"/>
              <w:ind w:right="0" w:rightChars="0"/>
              <w:rPr>
                <w:rFonts w:hint="default" w:ascii="Times New Roman" w:hAnsi="Times New Roman" w:eastAsia="Times New Roman" w:cs="Times New Roman"/>
                <w:sz w:val="24"/>
                <w:szCs w:val="24"/>
                <w:rtl w:val="0"/>
                <w:lang w:val="vi-VN"/>
              </w:rPr>
            </w:pPr>
            <w:r>
              <w:rPr>
                <w:rFonts w:hint="default" w:ascii="Times New Roman" w:hAnsi="Times New Roman" w:eastAsia="Times New Roman" w:cs="Times New Roman"/>
                <w:sz w:val="24"/>
                <w:szCs w:val="24"/>
                <w:rtl w:val="0"/>
                <w:lang w:val="vi-VN"/>
              </w:rPr>
              <w:t>Select a course for adding to cart</w:t>
            </w:r>
          </w:p>
          <w:p w14:paraId="5A7AD850">
            <w:pPr>
              <w:numPr>
                <w:ilvl w:val="0"/>
                <w:numId w:val="27"/>
              </w:numPr>
              <w:spacing w:before="60" w:after="0" w:line="360" w:lineRule="auto"/>
              <w:ind w:left="0" w:leftChars="0" w:right="0" w:rightChars="0" w:firstLine="0" w:firstLineChars="0"/>
              <w:rPr>
                <w:rFonts w:hint="default" w:ascii="Times New Roman" w:hAnsi="Times New Roman" w:eastAsia="Times New Roman" w:cs="Times New Roman"/>
                <w:sz w:val="24"/>
                <w:szCs w:val="24"/>
                <w:rtl w:val="0"/>
                <w:lang w:val="vi-VN"/>
              </w:rPr>
            </w:pPr>
            <w:r>
              <w:rPr>
                <w:rFonts w:hint="default" w:ascii="Times New Roman" w:hAnsi="Times New Roman" w:eastAsia="Times New Roman" w:cs="Times New Roman"/>
                <w:sz w:val="24"/>
                <w:szCs w:val="24"/>
                <w:rtl w:val="0"/>
                <w:lang w:val="vi-VN"/>
              </w:rPr>
              <w:t>Check out the course payment</w:t>
            </w:r>
          </w:p>
          <w:p w14:paraId="5BE8B5CB">
            <w:pPr>
              <w:numPr>
                <w:ilvl w:val="0"/>
                <w:numId w:val="27"/>
              </w:numPr>
              <w:spacing w:before="60" w:after="0" w:line="360" w:lineRule="auto"/>
              <w:ind w:left="0" w:leftChars="0" w:right="0" w:firstLine="0" w:firstLineChars="0"/>
              <w:rPr>
                <w:rFonts w:ascii="Arial" w:hAnsi="Arial" w:eastAsia="Arial" w:cs="Arial"/>
                <w:sz w:val="20"/>
                <w:szCs w:val="20"/>
              </w:rPr>
            </w:pPr>
            <w:r>
              <w:rPr>
                <w:rFonts w:hint="default" w:ascii="Times New Roman" w:hAnsi="Times New Roman" w:eastAsia="Times New Roman" w:cs="Times New Roman"/>
                <w:sz w:val="24"/>
                <w:szCs w:val="24"/>
                <w:rtl w:val="0"/>
                <w:lang w:val="vi-VN"/>
              </w:rPr>
              <w:t>The course will review enroll button to start learning.</w:t>
            </w:r>
          </w:p>
        </w:tc>
      </w:tr>
    </w:tbl>
    <w:p w14:paraId="5973378B">
      <w:pPr>
        <w:spacing w:before="60" w:after="0" w:line="360" w:lineRule="auto"/>
      </w:pPr>
      <w:r>
        <w:rPr>
          <w:rFonts w:ascii="Times New Roman" w:hAnsi="Times New Roman" w:eastAsia="Times New Roman" w:cs="Times New Roman"/>
          <w:sz w:val="24"/>
          <w:szCs w:val="24"/>
          <w:rtl w:val="0"/>
        </w:rPr>
        <w:t xml:space="preserve"> </w:t>
      </w:r>
    </w:p>
    <w:p w14:paraId="1F0E048C">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20C8737D">
      <w:pPr>
        <w:spacing w:before="0" w:after="160" w:line="257" w:lineRule="auto"/>
        <w:jc w:val="center"/>
      </w:pPr>
      <w:r>
        <w:rPr>
          <w:rFonts w:ascii="Times New Roman" w:hAnsi="Times New Roman" w:eastAsia="Times New Roman" w:cs="Times New Roman"/>
          <w:sz w:val="24"/>
          <w:szCs w:val="24"/>
          <w:rtl w:val="0"/>
        </w:rPr>
        <w:t xml:space="preserve"> </w:t>
      </w:r>
    </w:p>
    <w:p w14:paraId="41AE9A8B">
      <w:pPr>
        <w:spacing w:before="0" w:after="160" w:line="257" w:lineRule="auto"/>
        <w:jc w:val="center"/>
      </w:pPr>
      <w:r>
        <w:rPr>
          <w:rFonts w:ascii="Times New Roman" w:hAnsi="Times New Roman" w:eastAsia="Times New Roman" w:cs="Times New Roman"/>
          <w:sz w:val="24"/>
          <w:szCs w:val="24"/>
          <w:rtl w:val="0"/>
        </w:rPr>
        <w:t xml:space="preserve"> </w:t>
      </w:r>
    </w:p>
    <w:p w14:paraId="3188E9CA">
      <w:pPr>
        <w:spacing w:before="60" w:after="0" w:line="360" w:lineRule="auto"/>
      </w:pPr>
      <w:r>
        <w:rPr>
          <w:rFonts w:ascii="Times New Roman" w:hAnsi="Times New Roman" w:eastAsia="Times New Roman" w:cs="Times New Roman"/>
          <w:b/>
          <w:color w:val="1F3864"/>
          <w:sz w:val="24"/>
          <w:szCs w:val="24"/>
          <w:rtl w:val="0"/>
        </w:rPr>
        <w:t>Business Rules</w:t>
      </w:r>
    </w:p>
    <w:tbl>
      <w:tblPr>
        <w:tblStyle w:val="45"/>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0678220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61CF000">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362F1BF1">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2BB4FE35">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12F9055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581964E1">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7D54AA1D">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42</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0389F3B">
            <w:pPr>
              <w:keepNext w:val="0"/>
              <w:keepLines w:val="0"/>
              <w:widowControl/>
              <w:suppressLineNumbers w:val="0"/>
              <w:spacing w:after="0"/>
              <w:rPr>
                <w:rFonts w:ascii="Arial" w:hAnsi="Arial" w:eastAsia="Arial" w:cs="Arial"/>
                <w:sz w:val="20"/>
                <w:szCs w:val="20"/>
              </w:rPr>
            </w:pPr>
            <w:r>
              <w:rPr>
                <w:sz w:val="20"/>
                <w:szCs w:val="20"/>
              </w:rPr>
              <w:t>Description of rule related to payment processing, such as validation or handling of payment methods</w:t>
            </w:r>
          </w:p>
        </w:tc>
      </w:tr>
      <w:tr w14:paraId="0BA780A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44211891">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(6)</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64BD6496">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43</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31EA1F0">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 w:leftChars="0" w:right="0" w:rightChars="0"/>
              <w:jc w:val="left"/>
              <w:rPr>
                <w:rFonts w:ascii="Arial" w:hAnsi="Arial" w:eastAsia="Arial" w:cs="Arial"/>
                <w:b w:val="0"/>
                <w:i w:val="0"/>
                <w:smallCaps w:val="0"/>
                <w:strike w:val="0"/>
                <w:color w:val="000000"/>
                <w:sz w:val="20"/>
                <w:szCs w:val="20"/>
                <w:u w:val="none"/>
                <w:shd w:val="clear" w:fill="auto"/>
                <w:vertAlign w:val="baseline"/>
              </w:rPr>
            </w:pPr>
          </w:p>
        </w:tc>
      </w:tr>
    </w:tbl>
    <w:p w14:paraId="3EC5545B">
      <w:pPr>
        <w:spacing w:before="0" w:after="160" w:line="257" w:lineRule="auto"/>
      </w:pPr>
      <w:r>
        <w:rPr>
          <w:rFonts w:ascii="Times New Roman" w:hAnsi="Times New Roman" w:eastAsia="Times New Roman" w:cs="Times New Roman"/>
          <w:sz w:val="24"/>
          <w:szCs w:val="24"/>
          <w:rtl w:val="0"/>
        </w:rPr>
        <w:t xml:space="preserve"> </w:t>
      </w:r>
    </w:p>
    <w:p w14:paraId="589BDBC6">
      <w:pPr>
        <w:pStyle w:val="4"/>
        <w:numPr>
          <w:ilvl w:val="2"/>
          <w:numId w:val="1"/>
        </w:numPr>
        <w:spacing w:before="120" w:after="120"/>
        <w:ind w:left="0" w:firstLine="0"/>
        <w:rPr>
          <w:rFonts w:ascii="Arial" w:hAnsi="Arial" w:eastAsia="Arial" w:cs="Arial"/>
          <w:color w:val="1F3864"/>
          <w:sz w:val="22"/>
          <w:szCs w:val="22"/>
        </w:rPr>
      </w:pPr>
      <w:bookmarkStart w:id="32" w:name="_3o7alnk" w:colFirst="0" w:colLast="0"/>
      <w:bookmarkEnd w:id="32"/>
      <w:r>
        <w:rPr>
          <w:rFonts w:ascii="Arial" w:hAnsi="Arial" w:eastAsia="Arial" w:cs="Arial"/>
          <w:b/>
          <w:color w:val="1F3864"/>
          <w:sz w:val="22"/>
          <w:szCs w:val="22"/>
          <w:rtl w:val="0"/>
        </w:rPr>
        <w:t>UC 15: Enroll course</w:t>
      </w:r>
    </w:p>
    <w:tbl>
      <w:tblPr>
        <w:tblStyle w:val="46"/>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5A60295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46B705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ACA0FF2">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Enroll course that user bought before.</w:t>
            </w:r>
          </w:p>
        </w:tc>
      </w:tr>
      <w:tr w14:paraId="46FB61D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53BAB2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E36561E">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student</w:t>
            </w:r>
          </w:p>
        </w:tc>
      </w:tr>
      <w:tr w14:paraId="3177DDE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94C2D7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15682AE">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chooses a course which was bought before</w:t>
            </w:r>
          </w:p>
        </w:tc>
      </w:tr>
      <w:tr w14:paraId="2FD7B4A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BE3A93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F87FB71">
            <w:pPr>
              <w:keepNext w:val="0"/>
              <w:keepLines w:val="0"/>
              <w:pageBreakBefore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2"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logs in successfully as actor above.</w:t>
            </w:r>
          </w:p>
          <w:p w14:paraId="695A5F6F">
            <w:pPr>
              <w:keepNext w:val="0"/>
              <w:keepLines w:val="0"/>
              <w:pageBreakBefore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2"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The course was bought successfully</w:t>
            </w:r>
          </w:p>
        </w:tc>
      </w:tr>
      <w:tr w14:paraId="7AEF6AF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B6630B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CDCB24B">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can enroll the course</w:t>
            </w:r>
          </w:p>
        </w:tc>
      </w:tr>
      <w:tr w14:paraId="66F6466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828F25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2BF9F49">
            <w:pPr>
              <w:numPr>
                <w:ilvl w:val="0"/>
                <w:numId w:val="29"/>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Login as student</w:t>
            </w:r>
          </w:p>
          <w:p w14:paraId="27945646">
            <w:pPr>
              <w:numPr>
                <w:ilvl w:val="0"/>
                <w:numId w:val="29"/>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Buy the course.</w:t>
            </w:r>
          </w:p>
          <w:p w14:paraId="55F901EA">
            <w:pPr>
              <w:numPr>
                <w:ilvl w:val="0"/>
                <w:numId w:val="29"/>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Go to the course page and you can click Enroll course to start the course.</w:t>
            </w:r>
          </w:p>
        </w:tc>
      </w:tr>
    </w:tbl>
    <w:p w14:paraId="5509D283">
      <w:pPr>
        <w:spacing w:before="60" w:after="0" w:line="360" w:lineRule="auto"/>
      </w:pPr>
      <w:r>
        <w:rPr>
          <w:rFonts w:ascii="Times New Roman" w:hAnsi="Times New Roman" w:eastAsia="Times New Roman" w:cs="Times New Roman"/>
          <w:sz w:val="24"/>
          <w:szCs w:val="24"/>
          <w:rtl w:val="0"/>
        </w:rPr>
        <w:t xml:space="preserve"> </w:t>
      </w:r>
    </w:p>
    <w:p w14:paraId="7515204B">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5DD2EBFC">
      <w:pPr>
        <w:spacing w:before="0" w:after="160" w:line="257" w:lineRule="auto"/>
        <w:jc w:val="center"/>
      </w:pPr>
      <w:r>
        <w:rPr>
          <w:rFonts w:ascii="Times New Roman" w:hAnsi="Times New Roman" w:eastAsia="Times New Roman" w:cs="Times New Roman"/>
          <w:sz w:val="24"/>
          <w:szCs w:val="24"/>
          <w:rtl w:val="0"/>
        </w:rPr>
        <w:t xml:space="preserve"> </w:t>
      </w:r>
    </w:p>
    <w:p w14:paraId="5EBF57F0">
      <w:pPr>
        <w:spacing w:before="0" w:after="160" w:line="257" w:lineRule="auto"/>
        <w:jc w:val="center"/>
      </w:pPr>
      <w:r>
        <w:rPr>
          <w:rFonts w:ascii="Times New Roman" w:hAnsi="Times New Roman" w:eastAsia="Times New Roman" w:cs="Times New Roman"/>
          <w:sz w:val="24"/>
          <w:szCs w:val="24"/>
          <w:rtl w:val="0"/>
        </w:rPr>
        <w:t xml:space="preserve"> </w:t>
      </w:r>
    </w:p>
    <w:p w14:paraId="21A4C027">
      <w:pPr>
        <w:spacing w:before="60" w:after="0" w:line="360" w:lineRule="auto"/>
      </w:pPr>
      <w:r>
        <w:rPr>
          <w:rFonts w:ascii="Times New Roman" w:hAnsi="Times New Roman" w:eastAsia="Times New Roman" w:cs="Times New Roman"/>
          <w:b/>
          <w:color w:val="1F3864"/>
          <w:sz w:val="24"/>
          <w:szCs w:val="24"/>
          <w:rtl w:val="0"/>
        </w:rPr>
        <w:t>Business Rules</w:t>
      </w:r>
    </w:p>
    <w:tbl>
      <w:tblPr>
        <w:tblStyle w:val="47"/>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624E165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2CBC3C2">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3F449999">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2E956F77">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509BFAC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40E947BA">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7B728784">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44</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C14224E">
            <w:pPr>
              <w:spacing w:before="60" w:after="0" w:line="360" w:lineRule="auto"/>
              <w:rPr>
                <w:rFonts w:hint="default" w:ascii="Arial" w:hAnsi="Arial" w:eastAsia="Arial" w:cs="Arial"/>
                <w:sz w:val="20"/>
                <w:szCs w:val="20"/>
                <w:lang w:val="en-US"/>
              </w:rPr>
            </w:pPr>
            <w:r>
              <w:rPr>
                <w:rFonts w:hint="default"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Only courses that have been fully purchased and are available can be enrolled in.</w:t>
            </w:r>
          </w:p>
        </w:tc>
      </w:tr>
      <w:tr w14:paraId="2F26CC4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68D553F6">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60D622F1">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45</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704523D">
            <w:pPr>
              <w:spacing w:before="0" w:after="0" w:line="240" w:lineRule="auto"/>
              <w:ind w:left="0" w:right="0" w:firstLine="0"/>
              <w:rPr>
                <w:rFonts w:ascii="Arial" w:hAnsi="Arial" w:eastAsia="Arial" w:cs="Arial"/>
                <w:sz w:val="20"/>
                <w:szCs w:val="20"/>
              </w:rPr>
            </w:pPr>
            <w:r>
              <w:rPr>
                <w:rFonts w:ascii="Arial" w:hAnsi="Arial" w:eastAsia="Arial" w:cs="Arial"/>
                <w:sz w:val="20"/>
                <w:szCs w:val="20"/>
                <w:rtl w:val="0"/>
              </w:rPr>
              <w:t xml:space="preserve"> </w:t>
            </w:r>
            <w:r>
              <w:rPr>
                <w:rFonts w:hint="default" w:ascii="Times New Roman" w:hAnsi="Times New Roman" w:eastAsia="SimSun" w:cs="Times New Roman"/>
                <w:sz w:val="24"/>
                <w:szCs w:val="24"/>
              </w:rPr>
              <w:t>Courses may have prerequisites or restrictions on enrollment, such as time limits for access after purchase.</w:t>
            </w:r>
          </w:p>
        </w:tc>
      </w:tr>
    </w:tbl>
    <w:p w14:paraId="4279B21A">
      <w:pPr>
        <w:spacing w:before="0" w:after="160" w:line="257" w:lineRule="auto"/>
      </w:pPr>
      <w:r>
        <w:rPr>
          <w:rFonts w:ascii="Times New Roman" w:hAnsi="Times New Roman" w:eastAsia="Times New Roman" w:cs="Times New Roman"/>
          <w:sz w:val="24"/>
          <w:szCs w:val="24"/>
          <w:rtl w:val="0"/>
        </w:rPr>
        <w:t xml:space="preserve"> </w:t>
      </w:r>
    </w:p>
    <w:p w14:paraId="32BD8264">
      <w:pPr>
        <w:pStyle w:val="4"/>
        <w:numPr>
          <w:ilvl w:val="2"/>
          <w:numId w:val="1"/>
        </w:numPr>
        <w:spacing w:before="120" w:after="120"/>
        <w:ind w:left="0" w:firstLine="0"/>
        <w:rPr>
          <w:rFonts w:ascii="Arial" w:hAnsi="Arial" w:eastAsia="Arial" w:cs="Arial"/>
          <w:color w:val="1F3864"/>
          <w:sz w:val="22"/>
          <w:szCs w:val="22"/>
        </w:rPr>
      </w:pPr>
      <w:bookmarkStart w:id="33" w:name="_23ckvvd" w:colFirst="0" w:colLast="0"/>
      <w:bookmarkEnd w:id="33"/>
      <w:r>
        <w:rPr>
          <w:rFonts w:ascii="Arial" w:hAnsi="Arial" w:eastAsia="Arial" w:cs="Arial"/>
          <w:b/>
          <w:color w:val="1F3864"/>
          <w:sz w:val="22"/>
          <w:szCs w:val="22"/>
          <w:rtl w:val="0"/>
        </w:rPr>
        <w:t>UC 16: Review course</w:t>
      </w:r>
    </w:p>
    <w:tbl>
      <w:tblPr>
        <w:tblStyle w:val="48"/>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35601F8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F63EC3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380F775">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review the course that user has finished.</w:t>
            </w:r>
          </w:p>
        </w:tc>
      </w:tr>
      <w:tr w14:paraId="465F0BE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A83C04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F6565F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student</w:t>
            </w:r>
          </w:p>
        </w:tc>
      </w:tr>
      <w:tr w14:paraId="1528F74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511F05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8255785">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clicks “Review the course” at thank you screen</w:t>
            </w:r>
          </w:p>
        </w:tc>
      </w:tr>
      <w:tr w14:paraId="6A69097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AA44EA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ADC1430">
            <w:pPr>
              <w:keepNext w:val="0"/>
              <w:keepLines w:val="0"/>
              <w:pageBreakBefore w:val="0"/>
              <w:widowControl/>
              <w:numPr>
                <w:ilvl w:val="0"/>
                <w:numId w:val="3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72"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logs in successfully as actor above.</w:t>
            </w:r>
          </w:p>
          <w:p w14:paraId="6BAEFF6C">
            <w:pPr>
              <w:keepNext w:val="0"/>
              <w:keepLines w:val="0"/>
              <w:pageBreakBefore w:val="0"/>
              <w:widowControl/>
              <w:numPr>
                <w:ilvl w:val="0"/>
                <w:numId w:val="3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72" w:right="28"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The course has been completed by user</w:t>
            </w:r>
          </w:p>
        </w:tc>
      </w:tr>
      <w:tr w14:paraId="3DFB012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910CDB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456733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reviews the course successfully</w:t>
            </w:r>
          </w:p>
        </w:tc>
      </w:tr>
      <w:tr w14:paraId="313F79F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AE486D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C660991">
            <w:pPr>
              <w:numPr>
                <w:ilvl w:val="0"/>
                <w:numId w:val="31"/>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Login as student</w:t>
            </w:r>
          </w:p>
          <w:p w14:paraId="71064207">
            <w:pPr>
              <w:numPr>
                <w:ilvl w:val="0"/>
                <w:numId w:val="31"/>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Complete the course</w:t>
            </w:r>
          </w:p>
          <w:p w14:paraId="61C1A7CC">
            <w:pPr>
              <w:numPr>
                <w:ilvl w:val="0"/>
                <w:numId w:val="31"/>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Choose star and send comment for instructor.</w:t>
            </w:r>
          </w:p>
        </w:tc>
      </w:tr>
    </w:tbl>
    <w:p w14:paraId="55B3562D">
      <w:pPr>
        <w:spacing w:before="60" w:after="0" w:line="360" w:lineRule="auto"/>
      </w:pPr>
      <w:r>
        <w:rPr>
          <w:rFonts w:ascii="Times New Roman" w:hAnsi="Times New Roman" w:eastAsia="Times New Roman" w:cs="Times New Roman"/>
          <w:sz w:val="24"/>
          <w:szCs w:val="24"/>
          <w:rtl w:val="0"/>
        </w:rPr>
        <w:t xml:space="preserve"> </w:t>
      </w:r>
    </w:p>
    <w:p w14:paraId="5FEF0BC5">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60B3CECD">
      <w:pPr>
        <w:spacing w:before="0" w:after="160" w:line="257" w:lineRule="auto"/>
        <w:jc w:val="center"/>
      </w:pPr>
      <w:r>
        <w:rPr>
          <w:rFonts w:ascii="Times New Roman" w:hAnsi="Times New Roman" w:eastAsia="Times New Roman" w:cs="Times New Roman"/>
          <w:sz w:val="24"/>
          <w:szCs w:val="24"/>
          <w:rtl w:val="0"/>
        </w:rPr>
        <w:t xml:space="preserve"> </w:t>
      </w:r>
    </w:p>
    <w:p w14:paraId="48451DBF">
      <w:pPr>
        <w:spacing w:before="0" w:after="160" w:line="257" w:lineRule="auto"/>
        <w:jc w:val="center"/>
      </w:pPr>
      <w:r>
        <w:rPr>
          <w:rFonts w:ascii="Times New Roman" w:hAnsi="Times New Roman" w:eastAsia="Times New Roman" w:cs="Times New Roman"/>
          <w:sz w:val="24"/>
          <w:szCs w:val="24"/>
          <w:rtl w:val="0"/>
        </w:rPr>
        <w:t xml:space="preserve"> </w:t>
      </w:r>
    </w:p>
    <w:p w14:paraId="095372EE">
      <w:pPr>
        <w:spacing w:before="60" w:after="0" w:line="360" w:lineRule="auto"/>
      </w:pPr>
      <w:r>
        <w:rPr>
          <w:rFonts w:ascii="Times New Roman" w:hAnsi="Times New Roman" w:eastAsia="Times New Roman" w:cs="Times New Roman"/>
          <w:b/>
          <w:color w:val="1F3864"/>
          <w:sz w:val="24"/>
          <w:szCs w:val="24"/>
          <w:rtl w:val="0"/>
        </w:rPr>
        <w:t>Business Rules</w:t>
      </w:r>
    </w:p>
    <w:tbl>
      <w:tblPr>
        <w:tblStyle w:val="49"/>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031DDED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48416F8">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15FC24AE">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1460A91">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37587FE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5228D67D">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W w:w="1003" w:type="dxa"/>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269FE22A">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85</w:t>
            </w:r>
          </w:p>
        </w:tc>
        <w:tc>
          <w:tcPr>
            <w:tcW w:w="8998" w:type="dxa"/>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CBC5A8A">
            <w:pPr>
              <w:spacing w:before="60" w:after="0" w:line="360" w:lineRule="auto"/>
              <w:rPr>
                <w:rFonts w:hint="default" w:ascii="Arial" w:hAnsi="Arial" w:eastAsia="Arial" w:cs="Arial"/>
                <w:sz w:val="20"/>
                <w:szCs w:val="20"/>
                <w:lang w:val="en-US"/>
              </w:rPr>
            </w:pPr>
            <w:r>
              <w:rPr>
                <w:rFonts w:hint="default" w:ascii="Times New Roman" w:hAnsi="Times New Roman" w:eastAsia="SimSun" w:cs="Times New Roman"/>
                <w:sz w:val="24"/>
                <w:szCs w:val="24"/>
              </w:rPr>
              <w:t>Reviews can only be submitted for courses that have been marked as completed.</w:t>
            </w:r>
          </w:p>
        </w:tc>
      </w:tr>
      <w:tr w14:paraId="6BD13DD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76D48E70">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6FBF3F64">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86</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B72ED8D">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Reviews must include a star rating and may optionally include a comment. The system may enforce guidelines on comment length and content.</w:t>
            </w:r>
          </w:p>
        </w:tc>
      </w:tr>
    </w:tbl>
    <w:p w14:paraId="38864356">
      <w:pPr>
        <w:spacing w:before="0" w:after="160" w:line="257" w:lineRule="auto"/>
      </w:pPr>
      <w:r>
        <w:rPr>
          <w:rFonts w:ascii="Times New Roman" w:hAnsi="Times New Roman" w:eastAsia="Times New Roman" w:cs="Times New Roman"/>
          <w:sz w:val="24"/>
          <w:szCs w:val="24"/>
          <w:rtl w:val="0"/>
        </w:rPr>
        <w:t xml:space="preserve"> </w:t>
      </w:r>
    </w:p>
    <w:p w14:paraId="09EB8CC7">
      <w:pPr>
        <w:pStyle w:val="4"/>
        <w:numPr>
          <w:ilvl w:val="2"/>
          <w:numId w:val="1"/>
        </w:numPr>
        <w:spacing w:before="120" w:after="120"/>
        <w:ind w:left="0" w:firstLine="0"/>
        <w:rPr>
          <w:rFonts w:ascii="Arial" w:hAnsi="Arial" w:eastAsia="Arial" w:cs="Arial"/>
          <w:color w:val="1F3864"/>
          <w:sz w:val="22"/>
          <w:szCs w:val="22"/>
        </w:rPr>
      </w:pPr>
      <w:bookmarkStart w:id="34" w:name="_ihv636" w:colFirst="0" w:colLast="0"/>
      <w:bookmarkEnd w:id="34"/>
      <w:r>
        <w:rPr>
          <w:rFonts w:ascii="Arial" w:hAnsi="Arial" w:eastAsia="Arial" w:cs="Arial"/>
          <w:b/>
          <w:color w:val="1F3864"/>
          <w:sz w:val="22"/>
          <w:szCs w:val="22"/>
          <w:rtl w:val="0"/>
        </w:rPr>
        <w:t>UC 17: Report course</w:t>
      </w:r>
    </w:p>
    <w:tbl>
      <w:tblPr>
        <w:tblStyle w:val="50"/>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60DD80D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569003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2AB22E0">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report the courses which are violating the policy or the content does not match the description.</w:t>
            </w:r>
          </w:p>
        </w:tc>
      </w:tr>
      <w:tr w14:paraId="637FE87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6A96D6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D3F8E02">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student</w:t>
            </w:r>
          </w:p>
        </w:tc>
      </w:tr>
      <w:tr w14:paraId="4AB87E4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62D402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F4F6B24">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“Report” button at each course.</w:t>
            </w:r>
          </w:p>
        </w:tc>
      </w:tr>
      <w:tr w14:paraId="4236509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B314E4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2A3488E">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4BCCA83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0CCC16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9C00A85">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reports the course successfully.</w:t>
            </w:r>
          </w:p>
        </w:tc>
      </w:tr>
      <w:tr w14:paraId="5C34E09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EAA7D7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5A6609F">
            <w:pPr>
              <w:keepNext w:val="0"/>
              <w:keepLines w:val="0"/>
              <w:widowControl/>
              <w:suppressLineNumbers w:val="0"/>
              <w:spacing w:after="0"/>
              <w:rPr>
                <w:b w:val="0"/>
                <w:bCs w:val="0"/>
                <w:sz w:val="20"/>
                <w:szCs w:val="20"/>
              </w:rPr>
            </w:pPr>
            <w:r>
              <w:rPr>
                <w:rFonts w:hint="default" w:ascii="SimSun" w:hAnsi="SimSun" w:eastAsia="SimSun" w:cs="SimSun"/>
                <w:b w:val="0"/>
                <w:bCs w:val="0"/>
                <w:sz w:val="24"/>
                <w:szCs w:val="20"/>
                <w:lang w:val="en-US"/>
              </w:rPr>
              <w:t>1.</w:t>
            </w:r>
            <w:r>
              <w:rPr>
                <w:rFonts w:hint="eastAsia" w:ascii="SimSun" w:hAnsi="SimSun" w:eastAsia="SimSun" w:cs="SimSun"/>
                <w:b w:val="0"/>
                <w:bCs w:val="0"/>
                <w:sz w:val="24"/>
                <w:szCs w:val="20"/>
              </w:rPr>
              <w:t xml:space="preserve"> </w:t>
            </w:r>
            <w:r>
              <w:rPr>
                <w:rStyle w:val="11"/>
                <w:b w:val="0"/>
                <w:bCs w:val="0"/>
                <w:sz w:val="20"/>
                <w:szCs w:val="20"/>
              </w:rPr>
              <w:t>Login as Student:</w:t>
            </w:r>
            <w:r>
              <w:rPr>
                <w:b w:val="0"/>
                <w:bCs w:val="0"/>
                <w:sz w:val="20"/>
                <w:szCs w:val="20"/>
              </w:rPr>
              <w:t xml:space="preserve"> The user logs in successfully.</w:t>
            </w:r>
          </w:p>
          <w:p w14:paraId="37D9A298">
            <w:pPr>
              <w:keepNext w:val="0"/>
              <w:keepLines w:val="0"/>
              <w:widowControl/>
              <w:suppressLineNumbers w:val="0"/>
              <w:spacing w:after="0"/>
              <w:rPr>
                <w:b w:val="0"/>
                <w:bCs w:val="0"/>
                <w:sz w:val="20"/>
                <w:szCs w:val="20"/>
              </w:rPr>
            </w:pPr>
            <w:r>
              <w:rPr>
                <w:rFonts w:hint="default" w:ascii="SimSun" w:hAnsi="SimSun" w:eastAsia="SimSun" w:cs="SimSun"/>
                <w:b w:val="0"/>
                <w:bCs w:val="0"/>
                <w:sz w:val="24"/>
                <w:szCs w:val="20"/>
                <w:lang w:val="en-US"/>
              </w:rPr>
              <w:t>2.</w:t>
            </w:r>
            <w:r>
              <w:rPr>
                <w:rFonts w:hint="eastAsia" w:ascii="SimSun" w:hAnsi="SimSun" w:eastAsia="SimSun" w:cs="SimSun"/>
                <w:b w:val="0"/>
                <w:bCs w:val="0"/>
                <w:sz w:val="24"/>
                <w:szCs w:val="20"/>
              </w:rPr>
              <w:t xml:space="preserve">  </w:t>
            </w:r>
            <w:r>
              <w:rPr>
                <w:rStyle w:val="11"/>
                <w:b w:val="0"/>
                <w:bCs w:val="0"/>
                <w:sz w:val="20"/>
                <w:szCs w:val="20"/>
              </w:rPr>
              <w:t>Access Course:</w:t>
            </w:r>
            <w:r>
              <w:rPr>
                <w:b w:val="0"/>
                <w:bCs w:val="0"/>
                <w:sz w:val="20"/>
                <w:szCs w:val="20"/>
              </w:rPr>
              <w:t xml:space="preserve"> The user navigates to the course page.</w:t>
            </w:r>
          </w:p>
          <w:p w14:paraId="1D86D261">
            <w:pPr>
              <w:keepNext w:val="0"/>
              <w:keepLines w:val="0"/>
              <w:widowControl/>
              <w:suppressLineNumbers w:val="0"/>
              <w:spacing w:after="0"/>
              <w:rPr>
                <w:b w:val="0"/>
                <w:bCs w:val="0"/>
                <w:sz w:val="20"/>
                <w:szCs w:val="20"/>
              </w:rPr>
            </w:pPr>
            <w:r>
              <w:rPr>
                <w:rFonts w:hint="default" w:ascii="SimSun" w:hAnsi="SimSun" w:eastAsia="SimSun" w:cs="SimSun"/>
                <w:b w:val="0"/>
                <w:bCs w:val="0"/>
                <w:sz w:val="24"/>
                <w:szCs w:val="20"/>
                <w:lang w:val="en-US"/>
              </w:rPr>
              <w:t>3.</w:t>
            </w:r>
            <w:r>
              <w:rPr>
                <w:rFonts w:hint="eastAsia" w:ascii="SimSun" w:hAnsi="SimSun" w:eastAsia="SimSun" w:cs="SimSun"/>
                <w:b w:val="0"/>
                <w:bCs w:val="0"/>
                <w:sz w:val="24"/>
                <w:szCs w:val="20"/>
              </w:rPr>
              <w:t xml:space="preserve">  </w:t>
            </w:r>
            <w:r>
              <w:rPr>
                <w:rStyle w:val="11"/>
                <w:b w:val="0"/>
                <w:bCs w:val="0"/>
                <w:sz w:val="20"/>
                <w:szCs w:val="20"/>
              </w:rPr>
              <w:t>Submit Report:</w:t>
            </w:r>
          </w:p>
          <w:p w14:paraId="4C42F7E8">
            <w:pPr>
              <w:keepNext w:val="0"/>
              <w:keepLines w:val="0"/>
              <w:widowControl/>
              <w:numPr>
                <w:ilvl w:val="0"/>
                <w:numId w:val="32"/>
              </w:numPr>
              <w:suppressLineNumbers w:val="0"/>
              <w:spacing w:before="0" w:beforeAutospacing="1" w:after="0" w:afterAutospacing="1"/>
              <w:ind w:left="720" w:hanging="360"/>
              <w:rPr>
                <w:b w:val="0"/>
                <w:bCs w:val="0"/>
                <w:sz w:val="20"/>
                <w:szCs w:val="20"/>
              </w:rPr>
            </w:pPr>
            <w:r>
              <w:rPr>
                <w:rStyle w:val="11"/>
                <w:b w:val="0"/>
                <w:bCs w:val="0"/>
                <w:sz w:val="20"/>
                <w:szCs w:val="20"/>
              </w:rPr>
              <w:t>Click Report:</w:t>
            </w:r>
            <w:r>
              <w:rPr>
                <w:b w:val="0"/>
                <w:bCs w:val="0"/>
                <w:sz w:val="20"/>
                <w:szCs w:val="20"/>
              </w:rPr>
              <w:t xml:space="preserve"> The user clicks the “Report” button.</w:t>
            </w:r>
          </w:p>
          <w:p w14:paraId="319A834A">
            <w:pPr>
              <w:keepNext w:val="0"/>
              <w:keepLines w:val="0"/>
              <w:widowControl/>
              <w:numPr>
                <w:ilvl w:val="0"/>
                <w:numId w:val="32"/>
              </w:numPr>
              <w:suppressLineNumbers w:val="0"/>
              <w:spacing w:before="0" w:beforeAutospacing="1" w:after="0" w:afterAutospacing="1"/>
              <w:ind w:left="720" w:hanging="360"/>
              <w:rPr>
                <w:b w:val="0"/>
                <w:bCs w:val="0"/>
                <w:sz w:val="20"/>
                <w:szCs w:val="20"/>
              </w:rPr>
            </w:pPr>
            <w:r>
              <w:rPr>
                <w:rStyle w:val="11"/>
                <w:b w:val="0"/>
                <w:bCs w:val="0"/>
                <w:sz w:val="20"/>
                <w:szCs w:val="20"/>
              </w:rPr>
              <w:t>Select Reason:</w:t>
            </w:r>
            <w:r>
              <w:rPr>
                <w:b w:val="0"/>
                <w:bCs w:val="0"/>
                <w:sz w:val="20"/>
                <w:szCs w:val="20"/>
              </w:rPr>
              <w:t xml:space="preserve"> The user selects a reason for the report, such as policy violation or misleading content.</w:t>
            </w:r>
          </w:p>
          <w:p w14:paraId="14F4E8CA">
            <w:pPr>
              <w:keepNext w:val="0"/>
              <w:keepLines w:val="0"/>
              <w:widowControl/>
              <w:numPr>
                <w:ilvl w:val="0"/>
                <w:numId w:val="32"/>
              </w:numPr>
              <w:suppressLineNumbers w:val="0"/>
              <w:spacing w:before="0" w:beforeAutospacing="1" w:after="0" w:afterAutospacing="1"/>
              <w:ind w:left="720" w:hanging="360"/>
              <w:rPr>
                <w:b w:val="0"/>
                <w:bCs w:val="0"/>
                <w:sz w:val="20"/>
                <w:szCs w:val="20"/>
              </w:rPr>
            </w:pPr>
            <w:r>
              <w:rPr>
                <w:rStyle w:val="11"/>
                <w:b w:val="0"/>
                <w:bCs w:val="0"/>
                <w:sz w:val="20"/>
                <w:szCs w:val="20"/>
              </w:rPr>
              <w:t>Provide Details:</w:t>
            </w:r>
            <w:r>
              <w:rPr>
                <w:b w:val="0"/>
                <w:bCs w:val="0"/>
                <w:sz w:val="20"/>
                <w:szCs w:val="20"/>
              </w:rPr>
              <w:t xml:space="preserve"> The user may add comments or additional information.</w:t>
            </w:r>
          </w:p>
          <w:p w14:paraId="0E3A9632">
            <w:pPr>
              <w:keepNext w:val="0"/>
              <w:keepLines w:val="0"/>
              <w:widowControl/>
              <w:numPr>
                <w:ilvl w:val="0"/>
                <w:numId w:val="32"/>
              </w:numPr>
              <w:suppressLineNumbers w:val="0"/>
              <w:spacing w:before="0" w:beforeAutospacing="1" w:after="0" w:afterAutospacing="1"/>
              <w:ind w:left="720" w:hanging="360"/>
              <w:rPr>
                <w:b w:val="0"/>
                <w:bCs w:val="0"/>
                <w:sz w:val="20"/>
                <w:szCs w:val="20"/>
              </w:rPr>
            </w:pPr>
            <w:r>
              <w:rPr>
                <w:rStyle w:val="11"/>
                <w:b w:val="0"/>
                <w:bCs w:val="0"/>
                <w:sz w:val="20"/>
                <w:szCs w:val="20"/>
              </w:rPr>
              <w:t>Submit Report:</w:t>
            </w:r>
            <w:r>
              <w:rPr>
                <w:b w:val="0"/>
                <w:bCs w:val="0"/>
                <w:sz w:val="20"/>
                <w:szCs w:val="20"/>
              </w:rPr>
              <w:t xml:space="preserve"> The user submits the report, which is then logged by the system.</w:t>
            </w:r>
          </w:p>
          <w:p w14:paraId="14B1B1E9">
            <w:pPr>
              <w:keepNext w:val="0"/>
              <w:keepLines w:val="0"/>
              <w:widowControl/>
              <w:suppressLineNumbers w:val="0"/>
              <w:spacing w:after="0"/>
              <w:rPr>
                <w:rFonts w:hint="default" w:ascii="Arial" w:hAnsi="Arial" w:eastAsia="Arial" w:cs="Arial"/>
                <w:sz w:val="20"/>
                <w:szCs w:val="20"/>
                <w:lang w:val="en-US"/>
              </w:rPr>
            </w:pPr>
            <w:r>
              <w:rPr>
                <w:rFonts w:hint="default" w:ascii="SimSun" w:hAnsi="SimSun" w:eastAsia="SimSun" w:cs="SimSun"/>
                <w:b w:val="0"/>
                <w:bCs w:val="0"/>
                <w:sz w:val="24"/>
                <w:szCs w:val="20"/>
                <w:lang w:val="en-US"/>
              </w:rPr>
              <w:t>4.</w:t>
            </w:r>
            <w:r>
              <w:rPr>
                <w:rFonts w:hint="eastAsia" w:ascii="SimSun" w:hAnsi="SimSun" w:eastAsia="SimSun" w:cs="SimSun"/>
                <w:b w:val="0"/>
                <w:bCs w:val="0"/>
                <w:sz w:val="24"/>
                <w:szCs w:val="20"/>
              </w:rPr>
              <w:t xml:space="preserve"> </w:t>
            </w:r>
            <w:r>
              <w:rPr>
                <w:rStyle w:val="11"/>
                <w:b w:val="0"/>
                <w:bCs w:val="0"/>
                <w:sz w:val="20"/>
                <w:szCs w:val="20"/>
              </w:rPr>
              <w:t>Confirmation:</w:t>
            </w:r>
            <w:r>
              <w:rPr>
                <w:b w:val="0"/>
                <w:bCs w:val="0"/>
                <w:sz w:val="20"/>
                <w:szCs w:val="20"/>
              </w:rPr>
              <w:t xml:space="preserve"> The system displays a message confirming that the report has been received and will be reviewed.</w:t>
            </w:r>
          </w:p>
        </w:tc>
      </w:tr>
    </w:tbl>
    <w:p w14:paraId="4188B1BD">
      <w:pPr>
        <w:spacing w:before="60" w:after="0" w:line="360" w:lineRule="auto"/>
      </w:pPr>
      <w:r>
        <w:rPr>
          <w:rFonts w:ascii="Times New Roman" w:hAnsi="Times New Roman" w:eastAsia="Times New Roman" w:cs="Times New Roman"/>
          <w:sz w:val="24"/>
          <w:szCs w:val="24"/>
          <w:rtl w:val="0"/>
        </w:rPr>
        <w:t xml:space="preserve"> </w:t>
      </w:r>
    </w:p>
    <w:p w14:paraId="6A27E8DA">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1CC8A38C">
      <w:pPr>
        <w:spacing w:before="0" w:after="160" w:line="257" w:lineRule="auto"/>
        <w:jc w:val="center"/>
      </w:pPr>
      <w:r>
        <w:rPr>
          <w:rFonts w:ascii="Times New Roman" w:hAnsi="Times New Roman" w:eastAsia="Times New Roman" w:cs="Times New Roman"/>
          <w:sz w:val="24"/>
          <w:szCs w:val="24"/>
          <w:rtl w:val="0"/>
        </w:rPr>
        <w:t xml:space="preserve"> </w:t>
      </w:r>
    </w:p>
    <w:p w14:paraId="792F68B9">
      <w:pPr>
        <w:spacing w:before="0" w:after="160" w:line="257" w:lineRule="auto"/>
        <w:jc w:val="center"/>
      </w:pPr>
      <w:r>
        <w:rPr>
          <w:rFonts w:ascii="Times New Roman" w:hAnsi="Times New Roman" w:eastAsia="Times New Roman" w:cs="Times New Roman"/>
          <w:sz w:val="24"/>
          <w:szCs w:val="24"/>
          <w:rtl w:val="0"/>
        </w:rPr>
        <w:t xml:space="preserve"> </w:t>
      </w:r>
    </w:p>
    <w:p w14:paraId="57B8C34E">
      <w:pPr>
        <w:spacing w:before="60" w:after="0" w:line="360" w:lineRule="auto"/>
      </w:pPr>
      <w:r>
        <w:rPr>
          <w:rFonts w:ascii="Times New Roman" w:hAnsi="Times New Roman" w:eastAsia="Times New Roman" w:cs="Times New Roman"/>
          <w:b/>
          <w:color w:val="1F3864"/>
          <w:sz w:val="24"/>
          <w:szCs w:val="24"/>
          <w:rtl w:val="0"/>
        </w:rPr>
        <w:t>Business Rules</w:t>
      </w:r>
    </w:p>
    <w:tbl>
      <w:tblPr>
        <w:tblStyle w:val="51"/>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65FDCF3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8A27291">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57445C75">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9D0EA7E">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4806F86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3376BA4F">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14684BAC">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133</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DB54C38">
            <w:pPr>
              <w:spacing w:before="60" w:after="0" w:line="360" w:lineRule="auto"/>
              <w:ind w:left="72" w:right="0" w:firstLine="0"/>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Reports must include a valid reason and may be subject to review by administrators.</w:t>
            </w:r>
          </w:p>
        </w:tc>
      </w:tr>
      <w:tr w14:paraId="0A876BC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3E5A23AC">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1FC45F15">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134</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5F88D37">
            <w:pPr>
              <w:spacing w:before="60" w:after="0" w:line="360" w:lineRule="auto"/>
              <w:rPr>
                <w:rFonts w:hint="default" w:ascii="Times New Roman" w:hAnsi="Times New Roman" w:eastAsia="Arial" w:cs="Times New Roman"/>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Users can report each course only once unless new issues arise. Inappropriate reports may be flagged or rejected by the system.</w:t>
            </w:r>
          </w:p>
        </w:tc>
      </w:tr>
    </w:tbl>
    <w:p w14:paraId="175DD9B2">
      <w:pPr>
        <w:spacing w:before="0" w:after="160" w:line="257" w:lineRule="auto"/>
      </w:pPr>
      <w:r>
        <w:rPr>
          <w:rFonts w:ascii="Times New Roman" w:hAnsi="Times New Roman" w:eastAsia="Times New Roman" w:cs="Times New Roman"/>
          <w:sz w:val="24"/>
          <w:szCs w:val="24"/>
          <w:rtl w:val="0"/>
        </w:rPr>
        <w:t xml:space="preserve"> </w:t>
      </w:r>
    </w:p>
    <w:p w14:paraId="63F847D9">
      <w:pPr>
        <w:pStyle w:val="4"/>
        <w:numPr>
          <w:ilvl w:val="2"/>
          <w:numId w:val="1"/>
        </w:numPr>
        <w:spacing w:before="120" w:after="120"/>
        <w:ind w:left="0" w:firstLine="0"/>
        <w:rPr>
          <w:rFonts w:ascii="Arial" w:hAnsi="Arial" w:eastAsia="Arial" w:cs="Arial"/>
          <w:color w:val="1F3864"/>
          <w:sz w:val="22"/>
          <w:szCs w:val="22"/>
        </w:rPr>
      </w:pPr>
      <w:bookmarkStart w:id="35" w:name="_32hioqz" w:colFirst="0" w:colLast="0"/>
      <w:bookmarkEnd w:id="35"/>
      <w:r>
        <w:rPr>
          <w:rFonts w:ascii="Arial" w:hAnsi="Arial" w:eastAsia="Arial" w:cs="Arial"/>
          <w:b/>
          <w:color w:val="1F3864"/>
          <w:sz w:val="22"/>
          <w:szCs w:val="22"/>
          <w:rtl w:val="0"/>
        </w:rPr>
        <w:t>UC 18: View Dashboard</w:t>
      </w:r>
    </w:p>
    <w:tbl>
      <w:tblPr>
        <w:tblStyle w:val="52"/>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1AB2F94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W w:w="2393" w:type="dxa"/>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1565F4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W w:w="8407" w:type="dxa"/>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8BE3C16">
            <w:pPr>
              <w:spacing w:before="60" w:after="0" w:line="360" w:lineRule="auto"/>
              <w:rPr>
                <w:rFonts w:ascii="Arial" w:hAnsi="Arial" w:eastAsia="Arial" w:cs="Arial"/>
                <w:sz w:val="20"/>
                <w:szCs w:val="20"/>
              </w:rPr>
            </w:pPr>
            <w:r>
              <w:rPr>
                <w:rFonts w:hint="default" w:ascii="Times New Roman" w:hAnsi="Times New Roman" w:eastAsia="SimSun" w:cs="Times New Roman"/>
                <w:sz w:val="24"/>
                <w:szCs w:val="24"/>
              </w:rPr>
              <w:t>To allow instructors to view overall information on their dashboard, such as course statistics, student engagement, and other relevant metrics.</w:t>
            </w:r>
          </w:p>
        </w:tc>
      </w:tr>
      <w:tr w14:paraId="4D5E3CB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W w:w="2393" w:type="dxa"/>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8CB861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W w:w="8407" w:type="dxa"/>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2390890">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Instructor</w:t>
            </w:r>
          </w:p>
        </w:tc>
      </w:tr>
      <w:tr w14:paraId="215850A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W w:w="2393" w:type="dxa"/>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B96E86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W w:w="8407" w:type="dxa"/>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7EFE951">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w:t>
            </w:r>
          </w:p>
        </w:tc>
      </w:tr>
      <w:tr w14:paraId="47F5945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W w:w="2393" w:type="dxa"/>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6721F7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W w:w="8407" w:type="dxa"/>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28ADF3A">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3A9E8A1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W w:w="2393" w:type="dxa"/>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D7835F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W w:w="8407" w:type="dxa"/>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DD184B5">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views dashboard successfully</w:t>
            </w:r>
          </w:p>
        </w:tc>
      </w:tr>
      <w:tr w14:paraId="7987834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W w:w="2393" w:type="dxa"/>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9A1E7E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W w:w="8407" w:type="dxa"/>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5A712BE">
            <w:pPr>
              <w:numPr>
                <w:ilvl w:val="0"/>
                <w:numId w:val="33"/>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Login as instructor</w:t>
            </w:r>
          </w:p>
          <w:p w14:paraId="3F9073FC">
            <w:pPr>
              <w:numPr>
                <w:ilvl w:val="0"/>
                <w:numId w:val="33"/>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Go to home page</w:t>
            </w:r>
          </w:p>
          <w:p w14:paraId="27D6EE0C">
            <w:pPr>
              <w:numPr>
                <w:ilvl w:val="0"/>
                <w:numId w:val="33"/>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Go to workspace.</w:t>
            </w:r>
          </w:p>
        </w:tc>
      </w:tr>
      <w:tr w14:paraId="7F77CEC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W w:w="2393" w:type="dxa"/>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40D79C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Alternative flows:</w:t>
            </w:r>
          </w:p>
        </w:tc>
        <w:tc>
          <w:tcPr>
            <w:tcW w:w="8407" w:type="dxa"/>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D0FD571">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i/>
                <w:sz w:val="24"/>
                <w:szCs w:val="24"/>
                <w:rtl w:val="0"/>
              </w:rPr>
              <w:t xml:space="preserve"> </w:t>
            </w:r>
          </w:p>
        </w:tc>
      </w:tr>
    </w:tbl>
    <w:p w14:paraId="1DE200D6">
      <w:pPr>
        <w:spacing w:before="60" w:after="0" w:line="360" w:lineRule="auto"/>
      </w:pPr>
      <w:r>
        <w:rPr>
          <w:rFonts w:ascii="Times New Roman" w:hAnsi="Times New Roman" w:eastAsia="Times New Roman" w:cs="Times New Roman"/>
          <w:sz w:val="24"/>
          <w:szCs w:val="24"/>
          <w:rtl w:val="0"/>
        </w:rPr>
        <w:t xml:space="preserve"> </w:t>
      </w:r>
    </w:p>
    <w:p w14:paraId="3144D2BA">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6C757B12">
      <w:pPr>
        <w:spacing w:before="0" w:after="160" w:line="257" w:lineRule="auto"/>
        <w:jc w:val="center"/>
      </w:pPr>
      <w:r>
        <w:rPr>
          <w:rFonts w:ascii="Times New Roman" w:hAnsi="Times New Roman" w:eastAsia="Times New Roman" w:cs="Times New Roman"/>
          <w:sz w:val="24"/>
          <w:szCs w:val="24"/>
          <w:rtl w:val="0"/>
        </w:rPr>
        <w:t xml:space="preserve"> </w:t>
      </w:r>
    </w:p>
    <w:p w14:paraId="11F510DB">
      <w:pPr>
        <w:spacing w:before="0" w:after="160" w:line="257" w:lineRule="auto"/>
        <w:jc w:val="center"/>
      </w:pPr>
      <w:r>
        <w:rPr>
          <w:rFonts w:ascii="Times New Roman" w:hAnsi="Times New Roman" w:eastAsia="Times New Roman" w:cs="Times New Roman"/>
          <w:sz w:val="24"/>
          <w:szCs w:val="24"/>
          <w:rtl w:val="0"/>
        </w:rPr>
        <w:t xml:space="preserve"> </w:t>
      </w:r>
    </w:p>
    <w:p w14:paraId="406151A5">
      <w:pPr>
        <w:spacing w:before="0" w:after="160" w:line="257" w:lineRule="auto"/>
        <w:jc w:val="center"/>
      </w:pPr>
      <w:r>
        <w:rPr>
          <w:rFonts w:ascii="Times New Roman" w:hAnsi="Times New Roman" w:eastAsia="Times New Roman" w:cs="Times New Roman"/>
          <w:sz w:val="24"/>
          <w:szCs w:val="24"/>
          <w:rtl w:val="0"/>
        </w:rPr>
        <w:t xml:space="preserve"> </w:t>
      </w:r>
    </w:p>
    <w:p w14:paraId="72364EA3">
      <w:pPr>
        <w:spacing w:before="60" w:after="0" w:line="360" w:lineRule="auto"/>
      </w:pPr>
      <w:r>
        <w:rPr>
          <w:rFonts w:ascii="Times New Roman" w:hAnsi="Times New Roman" w:eastAsia="Times New Roman" w:cs="Times New Roman"/>
          <w:b/>
          <w:color w:val="1F3864"/>
          <w:sz w:val="24"/>
          <w:szCs w:val="24"/>
          <w:rtl w:val="0"/>
        </w:rPr>
        <w:t>Business Rules</w:t>
      </w:r>
    </w:p>
    <w:tbl>
      <w:tblPr>
        <w:tblStyle w:val="53"/>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7DFED7B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D175592">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64A4716F">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7D752BF6">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0630E05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33EB0FB8">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33E52C6A">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60</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A8ABD03">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r w14:paraId="70430FE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531DE569">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71D0C2F7">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61</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537C8FE">
            <w:pPr>
              <w:keepNext w:val="0"/>
              <w:keepLines w:val="0"/>
              <w:pageBreakBefore w:val="0"/>
              <w:widowControl/>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 </w:t>
            </w:r>
          </w:p>
        </w:tc>
      </w:tr>
    </w:tbl>
    <w:p w14:paraId="21ECDB80">
      <w:pPr>
        <w:spacing w:before="0" w:after="160" w:line="257" w:lineRule="auto"/>
      </w:pPr>
      <w:r>
        <w:rPr>
          <w:rFonts w:ascii="Times New Roman" w:hAnsi="Times New Roman" w:eastAsia="Times New Roman" w:cs="Times New Roman"/>
          <w:sz w:val="24"/>
          <w:szCs w:val="24"/>
          <w:rtl w:val="0"/>
        </w:rPr>
        <w:t xml:space="preserve"> </w:t>
      </w:r>
    </w:p>
    <w:p w14:paraId="43852F18">
      <w:pPr>
        <w:pStyle w:val="4"/>
        <w:numPr>
          <w:ilvl w:val="2"/>
          <w:numId w:val="1"/>
        </w:numPr>
        <w:spacing w:before="120" w:after="120"/>
        <w:ind w:left="0" w:firstLine="0"/>
        <w:rPr>
          <w:rFonts w:ascii="Arial" w:hAnsi="Arial" w:eastAsia="Arial" w:cs="Arial"/>
          <w:color w:val="1F3864"/>
          <w:sz w:val="22"/>
          <w:szCs w:val="22"/>
        </w:rPr>
      </w:pPr>
      <w:bookmarkStart w:id="36" w:name="_1hmsyys" w:colFirst="0" w:colLast="0"/>
      <w:bookmarkEnd w:id="36"/>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2"/>
          <w:szCs w:val="22"/>
          <w:rtl w:val="0"/>
        </w:rPr>
        <w:t>UC 19: View course/ student analytics</w:t>
      </w:r>
    </w:p>
    <w:tbl>
      <w:tblPr>
        <w:tblStyle w:val="54"/>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32F148D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C4A0E1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53F55A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view all information about user's course and view analytics about students</w:t>
            </w:r>
          </w:p>
        </w:tc>
      </w:tr>
      <w:tr w14:paraId="5A5D51B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B5B4AF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C9A620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Instructor</w:t>
            </w:r>
          </w:p>
        </w:tc>
      </w:tr>
      <w:tr w14:paraId="7F3583B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29F6F3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4916CE1">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chooses Course/ Analytics</w:t>
            </w:r>
          </w:p>
        </w:tc>
      </w:tr>
      <w:tr w14:paraId="5FB9C67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5A1DAD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8ADFBC3">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7E8D51C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5C3B64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94785C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views course/ analytic successfully.</w:t>
            </w:r>
          </w:p>
        </w:tc>
      </w:tr>
      <w:tr w14:paraId="71E8E18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AEB90E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5A1FC01">
            <w:pPr>
              <w:numPr>
                <w:ilvl w:val="0"/>
                <w:numId w:val="35"/>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Instructor view the list of student</w:t>
            </w:r>
          </w:p>
          <w:p w14:paraId="26F7FBDC">
            <w:pPr>
              <w:numPr>
                <w:ilvl w:val="0"/>
                <w:numId w:val="35"/>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Check student information</w:t>
            </w:r>
          </w:p>
        </w:tc>
      </w:tr>
      <w:tr w14:paraId="36F4CCF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2304D9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Alternative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394B85B">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i/>
                <w:sz w:val="24"/>
                <w:szCs w:val="24"/>
                <w:rtl w:val="0"/>
              </w:rPr>
              <w:t xml:space="preserve"> </w:t>
            </w:r>
          </w:p>
        </w:tc>
      </w:tr>
    </w:tbl>
    <w:p w14:paraId="4056B058">
      <w:pPr>
        <w:spacing w:before="60" w:after="0" w:line="360" w:lineRule="auto"/>
      </w:pPr>
      <w:r>
        <w:rPr>
          <w:rFonts w:ascii="Times New Roman" w:hAnsi="Times New Roman" w:eastAsia="Times New Roman" w:cs="Times New Roman"/>
          <w:sz w:val="24"/>
          <w:szCs w:val="24"/>
          <w:rtl w:val="0"/>
        </w:rPr>
        <w:t xml:space="preserve"> </w:t>
      </w:r>
    </w:p>
    <w:p w14:paraId="16704F55">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51868472">
      <w:pPr>
        <w:spacing w:before="0" w:after="160" w:line="257" w:lineRule="auto"/>
        <w:jc w:val="center"/>
      </w:pPr>
      <w:r>
        <w:rPr>
          <w:rFonts w:ascii="Times New Roman" w:hAnsi="Times New Roman" w:eastAsia="Times New Roman" w:cs="Times New Roman"/>
          <w:sz w:val="24"/>
          <w:szCs w:val="24"/>
          <w:rtl w:val="0"/>
        </w:rPr>
        <w:t xml:space="preserve"> </w:t>
      </w:r>
    </w:p>
    <w:p w14:paraId="20E1DF56">
      <w:pPr>
        <w:spacing w:before="0" w:after="160" w:line="257" w:lineRule="auto"/>
        <w:jc w:val="center"/>
      </w:pPr>
      <w:r>
        <w:rPr>
          <w:rFonts w:ascii="Times New Roman" w:hAnsi="Times New Roman" w:eastAsia="Times New Roman" w:cs="Times New Roman"/>
          <w:sz w:val="24"/>
          <w:szCs w:val="24"/>
          <w:rtl w:val="0"/>
        </w:rPr>
        <w:t xml:space="preserve"> </w:t>
      </w:r>
    </w:p>
    <w:p w14:paraId="2EDC2ACF">
      <w:pPr>
        <w:spacing w:before="0" w:after="160" w:line="257" w:lineRule="auto"/>
        <w:jc w:val="center"/>
      </w:pPr>
      <w:r>
        <w:rPr>
          <w:rFonts w:ascii="Times New Roman" w:hAnsi="Times New Roman" w:eastAsia="Times New Roman" w:cs="Times New Roman"/>
          <w:sz w:val="24"/>
          <w:szCs w:val="24"/>
          <w:rtl w:val="0"/>
        </w:rPr>
        <w:t xml:space="preserve"> </w:t>
      </w:r>
    </w:p>
    <w:p w14:paraId="34AC7629">
      <w:pPr>
        <w:spacing w:before="60" w:after="0" w:line="360" w:lineRule="auto"/>
      </w:pPr>
      <w:r>
        <w:rPr>
          <w:rFonts w:ascii="Times New Roman" w:hAnsi="Times New Roman" w:eastAsia="Times New Roman" w:cs="Times New Roman"/>
          <w:b/>
          <w:color w:val="1F3864"/>
          <w:sz w:val="24"/>
          <w:szCs w:val="24"/>
          <w:rtl w:val="0"/>
        </w:rPr>
        <w:t>Business Rules</w:t>
      </w:r>
    </w:p>
    <w:tbl>
      <w:tblPr>
        <w:tblStyle w:val="55"/>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013DA90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D8F3F6B">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5135440F">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75BC7E30">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110E41F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2D85A2B">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1B01134D">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60</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5B45C0B">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dashboard should display up-to-date information, refreshed at regular intervals or upon instructor request.</w:t>
            </w:r>
          </w:p>
        </w:tc>
      </w:tr>
      <w:tr w14:paraId="4726A05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6A4C733C">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25A26B7B">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61</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56023E3">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Instructors should have the ability to customize the dashboard view, selecting which metrics to display and how to arrange them.</w:t>
            </w:r>
          </w:p>
        </w:tc>
      </w:tr>
    </w:tbl>
    <w:p w14:paraId="0924D417">
      <w:pPr>
        <w:spacing w:before="0" w:after="160" w:line="257" w:lineRule="auto"/>
      </w:pPr>
      <w:r>
        <w:rPr>
          <w:rFonts w:ascii="Times New Roman" w:hAnsi="Times New Roman" w:eastAsia="Times New Roman" w:cs="Times New Roman"/>
          <w:sz w:val="24"/>
          <w:szCs w:val="24"/>
          <w:rtl w:val="0"/>
        </w:rPr>
        <w:t xml:space="preserve"> </w:t>
      </w:r>
    </w:p>
    <w:p w14:paraId="578EC322">
      <w:pPr>
        <w:spacing w:before="0" w:after="160" w:line="257" w:lineRule="auto"/>
      </w:pPr>
      <w:r>
        <w:rPr>
          <w:rFonts w:ascii="Times New Roman" w:hAnsi="Times New Roman" w:eastAsia="Times New Roman" w:cs="Times New Roman"/>
          <w:sz w:val="24"/>
          <w:szCs w:val="24"/>
          <w:rtl w:val="0"/>
        </w:rPr>
        <w:t xml:space="preserve"> </w:t>
      </w:r>
    </w:p>
    <w:p w14:paraId="212C106D">
      <w:pPr>
        <w:pStyle w:val="4"/>
        <w:numPr>
          <w:ilvl w:val="2"/>
          <w:numId w:val="1"/>
        </w:numPr>
        <w:spacing w:before="120" w:after="120"/>
        <w:ind w:left="0" w:firstLine="0"/>
        <w:rPr>
          <w:rFonts w:ascii="Arial" w:hAnsi="Arial" w:eastAsia="Arial" w:cs="Arial"/>
          <w:color w:val="1F3864"/>
          <w:sz w:val="22"/>
          <w:szCs w:val="22"/>
        </w:rPr>
      </w:pPr>
      <w:bookmarkStart w:id="37" w:name="_41mghml" w:colFirst="0" w:colLast="0"/>
      <w:bookmarkEnd w:id="37"/>
      <w:r>
        <w:rPr>
          <w:rFonts w:ascii="Arial" w:hAnsi="Arial" w:eastAsia="Arial" w:cs="Arial"/>
          <w:b/>
          <w:color w:val="1F3864"/>
          <w:sz w:val="22"/>
          <w:szCs w:val="22"/>
          <w:rtl w:val="0"/>
        </w:rPr>
        <w:t>UC 20: Create course</w:t>
      </w:r>
    </w:p>
    <w:tbl>
      <w:tblPr>
        <w:tblStyle w:val="56"/>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11A621A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588CF9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DE8DDA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users to create new courses</w:t>
            </w:r>
          </w:p>
        </w:tc>
      </w:tr>
      <w:tr w14:paraId="240A49A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EDAB8A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3C9228B">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Instructor</w:t>
            </w:r>
          </w:p>
        </w:tc>
      </w:tr>
      <w:tr w14:paraId="5DB4983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6E6A54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32035F4">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clicks “Create course” button at homepage</w:t>
            </w:r>
          </w:p>
          <w:p w14:paraId="60264D1D">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clicks “Create course” on the left menu</w:t>
            </w:r>
          </w:p>
        </w:tc>
      </w:tr>
      <w:tr w14:paraId="584DD0D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EE3F1A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C734F03">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439CD37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3A4549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06EC66F">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Create course successfully</w:t>
            </w:r>
          </w:p>
        </w:tc>
      </w:tr>
      <w:tr w14:paraId="2BEFACF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D086F9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E301238">
            <w:pPr>
              <w:numPr>
                <w:ilvl w:val="0"/>
                <w:numId w:val="37"/>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Login as instructor</w:t>
            </w:r>
          </w:p>
          <w:p w14:paraId="5948E426">
            <w:pPr>
              <w:numPr>
                <w:ilvl w:val="0"/>
                <w:numId w:val="37"/>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Go to workspace</w:t>
            </w:r>
          </w:p>
          <w:p w14:paraId="78CF97B4">
            <w:pPr>
              <w:numPr>
                <w:ilvl w:val="0"/>
                <w:numId w:val="37"/>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Choose services.</w:t>
            </w:r>
          </w:p>
          <w:p w14:paraId="094347C0">
            <w:pPr>
              <w:numPr>
                <w:ilvl w:val="0"/>
                <w:numId w:val="37"/>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Choose course.</w:t>
            </w:r>
          </w:p>
          <w:p w14:paraId="6352BC64">
            <w:pPr>
              <w:numPr>
                <w:ilvl w:val="0"/>
                <w:numId w:val="37"/>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Click Create course button.</w:t>
            </w:r>
          </w:p>
          <w:p w14:paraId="55A2641D">
            <w:pPr>
              <w:numPr>
                <w:ilvl w:val="0"/>
                <w:numId w:val="37"/>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Fill all field to create new course: Title, Code, Learning time, price, description, category, level.</w:t>
            </w:r>
          </w:p>
          <w:p w14:paraId="7DCD1EBF">
            <w:pPr>
              <w:numPr>
                <w:ilvl w:val="0"/>
                <w:numId w:val="37"/>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Enter Submit button and wait for admin checking.</w:t>
            </w:r>
          </w:p>
          <w:p w14:paraId="0DBC44AD">
            <w:pPr>
              <w:numPr>
                <w:ilvl w:val="0"/>
                <w:numId w:val="37"/>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After check. The course will be available in the Course page.</w:t>
            </w:r>
          </w:p>
        </w:tc>
      </w:tr>
    </w:tbl>
    <w:p w14:paraId="589155ED">
      <w:pPr>
        <w:spacing w:before="60" w:after="0" w:line="360" w:lineRule="auto"/>
      </w:pPr>
      <w:r>
        <w:rPr>
          <w:rFonts w:ascii="Times New Roman" w:hAnsi="Times New Roman" w:eastAsia="Times New Roman" w:cs="Times New Roman"/>
          <w:sz w:val="24"/>
          <w:szCs w:val="24"/>
          <w:rtl w:val="0"/>
        </w:rPr>
        <w:t xml:space="preserve"> </w:t>
      </w:r>
    </w:p>
    <w:p w14:paraId="02F944BC">
      <w:pPr>
        <w:spacing w:before="0" w:after="160" w:line="257" w:lineRule="auto"/>
        <w:rPr>
          <w:rFonts w:ascii="Times New Roman" w:hAnsi="Times New Roman" w:eastAsia="Times New Roman" w:cs="Times New Roman"/>
          <w:sz w:val="24"/>
          <w:szCs w:val="24"/>
          <w:rtl w:val="0"/>
        </w:rPr>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62BD89FF">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Instructor logs in.</w:t>
      </w:r>
    </w:p>
    <w:p w14:paraId="0C2CA90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displays workspace.</w:t>
      </w:r>
    </w:p>
    <w:p w14:paraId="27D2045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Instructor selects “Create course.”</w:t>
      </w:r>
    </w:p>
    <w:p w14:paraId="3AB24E9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System presents a form for course details.</w:t>
      </w:r>
    </w:p>
    <w:p w14:paraId="697E3B2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5:</w:t>
      </w:r>
      <w:r>
        <w:t xml:space="preserve"> Instructor fills in and submits the form.</w:t>
      </w:r>
    </w:p>
    <w:p w14:paraId="7142DEA4">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6:</w:t>
      </w:r>
      <w:r>
        <w:t xml:space="preserve"> System sends course for admin review and notifies the instructor of the status.</w:t>
      </w:r>
    </w:p>
    <w:p w14:paraId="44F86263">
      <w:pPr>
        <w:spacing w:before="0" w:after="160" w:line="257" w:lineRule="auto"/>
        <w:rPr>
          <w:rFonts w:ascii="Times New Roman" w:hAnsi="Times New Roman" w:eastAsia="Times New Roman" w:cs="Times New Roman"/>
          <w:sz w:val="24"/>
          <w:szCs w:val="24"/>
          <w:rtl w:val="0"/>
        </w:rPr>
      </w:pPr>
    </w:p>
    <w:p w14:paraId="02887243">
      <w:pPr>
        <w:spacing w:before="0" w:after="160" w:line="257" w:lineRule="auto"/>
        <w:jc w:val="center"/>
      </w:pPr>
      <w:r>
        <w:rPr>
          <w:rFonts w:ascii="Times New Roman" w:hAnsi="Times New Roman" w:eastAsia="Times New Roman" w:cs="Times New Roman"/>
          <w:sz w:val="24"/>
          <w:szCs w:val="24"/>
          <w:rtl w:val="0"/>
        </w:rPr>
        <w:t xml:space="preserve"> </w:t>
      </w:r>
    </w:p>
    <w:p w14:paraId="579461F4">
      <w:pPr>
        <w:spacing w:before="0" w:after="160" w:line="257" w:lineRule="auto"/>
        <w:jc w:val="center"/>
      </w:pPr>
      <w:r>
        <w:rPr>
          <w:rFonts w:ascii="Times New Roman" w:hAnsi="Times New Roman" w:eastAsia="Times New Roman" w:cs="Times New Roman"/>
          <w:sz w:val="24"/>
          <w:szCs w:val="24"/>
          <w:rtl w:val="0"/>
        </w:rPr>
        <w:t xml:space="preserve"> </w:t>
      </w:r>
    </w:p>
    <w:p w14:paraId="768155BF">
      <w:pPr>
        <w:spacing w:before="60" w:after="0" w:line="360" w:lineRule="auto"/>
      </w:pPr>
      <w:r>
        <w:rPr>
          <w:rFonts w:ascii="Times New Roman" w:hAnsi="Times New Roman" w:eastAsia="Times New Roman" w:cs="Times New Roman"/>
          <w:b/>
          <w:color w:val="1F3864"/>
          <w:sz w:val="24"/>
          <w:szCs w:val="24"/>
          <w:rtl w:val="0"/>
        </w:rPr>
        <w:t>Business Rules</w:t>
      </w:r>
    </w:p>
    <w:tbl>
      <w:tblPr>
        <w:tblStyle w:val="57"/>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1C3D571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CE87A68">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56FD81F8">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16FE07A1">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03713EF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6EF06360">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5FBF336C">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48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F26CDE7">
            <w:pPr>
              <w:spacing w:before="60" w:after="0" w:line="360" w:lineRule="auto"/>
              <w:ind w:left="360" w:right="0" w:hanging="360"/>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Courses must meet quality and content guidelines set by the platform and are subject to review and approval by an admin.</w:t>
            </w:r>
          </w:p>
        </w:tc>
      </w:tr>
      <w:tr w14:paraId="1BE9AB8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288808BB">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(5)</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44301072">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49</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54FA851">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 w:leftChars="0" w:right="0" w:rightChars="0"/>
              <w:jc w:val="left"/>
              <w:rPr>
                <w:rFonts w:ascii="Arial" w:hAnsi="Arial" w:eastAsia="Arial" w:cs="Arial"/>
                <w:b w:val="0"/>
                <w:i w:val="0"/>
                <w:smallCaps w:val="0"/>
                <w:strike w:val="0"/>
                <w:color w:val="000000"/>
                <w:sz w:val="20"/>
                <w:szCs w:val="20"/>
                <w:u w:val="none"/>
                <w:shd w:val="clear" w:fill="auto"/>
                <w:vertAlign w:val="baseline"/>
              </w:rPr>
            </w:pPr>
            <w:r>
              <w:rPr>
                <w:rFonts w:hint="default" w:ascii="Times New Roman" w:hAnsi="Times New Roman" w:eastAsia="SimSun" w:cs="Times New Roman"/>
                <w:sz w:val="24"/>
                <w:szCs w:val="24"/>
              </w:rPr>
              <w:t>Instructors must complete all mandatory fields in the course creation form. Incomplete submissions will prompt the user to provide the missing information before submission.</w:t>
            </w:r>
          </w:p>
        </w:tc>
      </w:tr>
    </w:tbl>
    <w:p w14:paraId="1D550F79">
      <w:pPr>
        <w:spacing w:before="0" w:after="160" w:line="257" w:lineRule="auto"/>
      </w:pPr>
      <w:r>
        <w:rPr>
          <w:rFonts w:ascii="Times New Roman" w:hAnsi="Times New Roman" w:eastAsia="Times New Roman" w:cs="Times New Roman"/>
          <w:sz w:val="24"/>
          <w:szCs w:val="24"/>
          <w:rtl w:val="0"/>
        </w:rPr>
        <w:t xml:space="preserve"> </w:t>
      </w:r>
    </w:p>
    <w:p w14:paraId="01DCCB57">
      <w:pPr>
        <w:pStyle w:val="4"/>
        <w:numPr>
          <w:ilvl w:val="2"/>
          <w:numId w:val="1"/>
        </w:numPr>
        <w:spacing w:before="120" w:after="120"/>
        <w:ind w:left="0" w:firstLine="0"/>
        <w:rPr>
          <w:rFonts w:ascii="Arial" w:hAnsi="Arial" w:eastAsia="Arial" w:cs="Arial"/>
          <w:color w:val="1F3864"/>
          <w:sz w:val="22"/>
          <w:szCs w:val="22"/>
        </w:rPr>
      </w:pPr>
      <w:bookmarkStart w:id="38" w:name="_2grqrue" w:colFirst="0" w:colLast="0"/>
      <w:bookmarkEnd w:id="38"/>
      <w:r>
        <w:rPr>
          <w:rFonts w:ascii="Arial" w:hAnsi="Arial" w:eastAsia="Arial" w:cs="Arial"/>
          <w:b/>
          <w:color w:val="1F3864"/>
          <w:sz w:val="22"/>
          <w:szCs w:val="22"/>
          <w:rtl w:val="0"/>
        </w:rPr>
        <w:t>UC 21: Edit course</w:t>
      </w:r>
    </w:p>
    <w:tbl>
      <w:tblPr>
        <w:tblStyle w:val="58"/>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613E19C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55D156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DE1C7A7">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users to edit course information</w:t>
            </w:r>
          </w:p>
        </w:tc>
      </w:tr>
      <w:tr w14:paraId="095B1A8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C5F354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821CCDF">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Instructor</w:t>
            </w:r>
          </w:p>
        </w:tc>
      </w:tr>
      <w:tr w14:paraId="7616DE8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244F56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F043A11">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Edit icon at list course screen</w:t>
            </w:r>
          </w:p>
        </w:tc>
      </w:tr>
      <w:tr w14:paraId="68B7720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CD6358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FD234D7">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2E2FCC9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D6C881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35320DF">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edits the course successfully.</w:t>
            </w:r>
          </w:p>
        </w:tc>
      </w:tr>
      <w:tr w14:paraId="0878DFE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4B0896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F175E8B">
            <w:pPr>
              <w:numPr>
                <w:ilvl w:val="0"/>
                <w:numId w:val="38"/>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Click the course in the Course page.</w:t>
            </w:r>
          </w:p>
          <w:p w14:paraId="7057816F">
            <w:pPr>
              <w:numPr>
                <w:ilvl w:val="0"/>
                <w:numId w:val="38"/>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Click Clone button and edit that clone.</w:t>
            </w:r>
          </w:p>
          <w:p w14:paraId="7F8EAD54">
            <w:pPr>
              <w:numPr>
                <w:ilvl w:val="0"/>
                <w:numId w:val="38"/>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Enter new value fields and can create section.</w:t>
            </w:r>
          </w:p>
        </w:tc>
      </w:tr>
    </w:tbl>
    <w:p w14:paraId="5F18A570">
      <w:pPr>
        <w:spacing w:before="60" w:after="0" w:line="360" w:lineRule="auto"/>
      </w:pPr>
      <w:r>
        <w:rPr>
          <w:rFonts w:ascii="Times New Roman" w:hAnsi="Times New Roman" w:eastAsia="Times New Roman" w:cs="Times New Roman"/>
          <w:sz w:val="24"/>
          <w:szCs w:val="24"/>
          <w:rtl w:val="0"/>
        </w:rPr>
        <w:t xml:space="preserve"> </w:t>
      </w:r>
    </w:p>
    <w:p w14:paraId="64C65AC9">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7313DCDB">
      <w:pPr>
        <w:spacing w:before="0" w:after="160" w:line="257" w:lineRule="auto"/>
        <w:jc w:val="center"/>
      </w:pPr>
      <w:r>
        <w:rPr>
          <w:rFonts w:ascii="Times New Roman" w:hAnsi="Times New Roman" w:eastAsia="Times New Roman" w:cs="Times New Roman"/>
          <w:sz w:val="24"/>
          <w:szCs w:val="24"/>
          <w:rtl w:val="0"/>
        </w:rPr>
        <w:t xml:space="preserve"> </w:t>
      </w:r>
    </w:p>
    <w:p w14:paraId="6F5DE74E">
      <w:pPr>
        <w:spacing w:before="0" w:after="160" w:line="257" w:lineRule="auto"/>
        <w:jc w:val="center"/>
      </w:pPr>
      <w:r>
        <w:rPr>
          <w:rFonts w:ascii="Times New Roman" w:hAnsi="Times New Roman" w:eastAsia="Times New Roman" w:cs="Times New Roman"/>
          <w:sz w:val="24"/>
          <w:szCs w:val="24"/>
          <w:rtl w:val="0"/>
        </w:rPr>
        <w:t xml:space="preserve"> </w:t>
      </w:r>
    </w:p>
    <w:p w14:paraId="6386F134">
      <w:pPr>
        <w:spacing w:before="60" w:after="0" w:line="360" w:lineRule="auto"/>
      </w:pPr>
      <w:r>
        <w:rPr>
          <w:rFonts w:ascii="Times New Roman" w:hAnsi="Times New Roman" w:eastAsia="Times New Roman" w:cs="Times New Roman"/>
          <w:b/>
          <w:color w:val="1F3864"/>
          <w:sz w:val="24"/>
          <w:szCs w:val="24"/>
          <w:rtl w:val="0"/>
        </w:rPr>
        <w:t>Business Rules</w:t>
      </w:r>
    </w:p>
    <w:tbl>
      <w:tblPr>
        <w:tblStyle w:val="59"/>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478C55A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ACBFA35">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6A54490C">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66ABCFD2">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3C67906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3F4D7817">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2BB00587">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50</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A65E52C">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r w14:paraId="70515A9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FEEC77F">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33FF8B28">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51</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00B01F7">
            <w:pPr>
              <w:keepNext w:val="0"/>
              <w:keepLines w:val="0"/>
              <w:pageBreakBefore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42"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 </w:t>
            </w:r>
          </w:p>
        </w:tc>
      </w:tr>
      <w:tr w14:paraId="49C8E61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1BCC6190">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(6)</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3AA3B008">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52</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D2A17A2">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bl>
    <w:p w14:paraId="6DC3C79C">
      <w:pPr>
        <w:spacing w:line="257" w:lineRule="auto"/>
      </w:pPr>
    </w:p>
    <w:p w14:paraId="7E8FA9A7">
      <w:pPr>
        <w:spacing w:before="0" w:after="160" w:line="257" w:lineRule="auto"/>
      </w:pPr>
      <w:r>
        <w:rPr>
          <w:rFonts w:ascii="Times New Roman" w:hAnsi="Times New Roman" w:eastAsia="Times New Roman" w:cs="Times New Roman"/>
          <w:sz w:val="24"/>
          <w:szCs w:val="24"/>
          <w:rtl w:val="0"/>
        </w:rPr>
        <w:t xml:space="preserve"> </w:t>
      </w:r>
    </w:p>
    <w:p w14:paraId="1DC94A6A">
      <w:pPr>
        <w:spacing w:before="0" w:after="160" w:line="257" w:lineRule="auto"/>
        <w:rPr>
          <w:rFonts w:ascii="Times New Roman" w:hAnsi="Times New Roman" w:eastAsia="Times New Roman" w:cs="Times New Roman"/>
          <w:sz w:val="24"/>
          <w:szCs w:val="24"/>
        </w:rPr>
      </w:pPr>
    </w:p>
    <w:p w14:paraId="0E547B25">
      <w:pPr>
        <w:pStyle w:val="4"/>
        <w:numPr>
          <w:ilvl w:val="2"/>
          <w:numId w:val="1"/>
        </w:numPr>
        <w:spacing w:before="120" w:after="120"/>
        <w:ind w:left="0" w:firstLine="0"/>
        <w:rPr>
          <w:rFonts w:ascii="Arial" w:hAnsi="Arial" w:eastAsia="Arial" w:cs="Arial"/>
          <w:color w:val="1F3864"/>
          <w:sz w:val="22"/>
          <w:szCs w:val="22"/>
        </w:rPr>
      </w:pPr>
      <w:bookmarkStart w:id="39" w:name="_vx1227" w:colFirst="0" w:colLast="0"/>
      <w:bookmarkEnd w:id="39"/>
      <w:r>
        <w:rPr>
          <w:rFonts w:ascii="Arial" w:hAnsi="Arial" w:eastAsia="Arial" w:cs="Arial"/>
          <w:b/>
          <w:color w:val="1F3864"/>
          <w:sz w:val="22"/>
          <w:szCs w:val="22"/>
          <w:rtl w:val="0"/>
        </w:rPr>
        <w:t>UC 22: Re-submit course</w:t>
      </w:r>
    </w:p>
    <w:tbl>
      <w:tblPr>
        <w:tblStyle w:val="60"/>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3F4F569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016D97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E772B05">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Allow users to modify and resubmit course</w:t>
            </w:r>
          </w:p>
        </w:tc>
      </w:tr>
      <w:tr w14:paraId="29593E7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76043F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FAA8CAE">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Instructor</w:t>
            </w:r>
          </w:p>
        </w:tc>
      </w:tr>
      <w:tr w14:paraId="2E7A27C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AB20CF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79413F7">
            <w:pPr>
              <w:spacing w:before="60" w:after="0" w:line="360" w:lineRule="auto"/>
              <w:ind w:left="360" w:right="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 goes to the course</w:t>
            </w:r>
          </w:p>
        </w:tc>
      </w:tr>
      <w:tr w14:paraId="12815D9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96EC60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09396EA">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Course is submitted and got rejection from admin.</w:t>
            </w:r>
          </w:p>
        </w:tc>
      </w:tr>
      <w:tr w14:paraId="298A2A6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2C9865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3DCDCC7">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resubmit the course successfully.</w:t>
            </w:r>
          </w:p>
        </w:tc>
      </w:tr>
      <w:tr w14:paraId="020CAA6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B9820B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A10D90B">
            <w:pPr>
              <w:keepNext w:val="0"/>
              <w:keepLines w:val="0"/>
              <w:pageBreakBefore w:val="0"/>
              <w:widowControl/>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User access the rejected course.</w:t>
            </w:r>
          </w:p>
          <w:p w14:paraId="79810571">
            <w:pPr>
              <w:keepNext w:val="0"/>
              <w:keepLines w:val="0"/>
              <w:pageBreakBefore w:val="0"/>
              <w:widowControl/>
              <w:numPr>
                <w:ilvl w:val="0"/>
                <w:numId w:val="4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 modifies the information.</w:t>
            </w:r>
          </w:p>
          <w:p w14:paraId="6EB59BAB">
            <w:pPr>
              <w:keepNext w:val="0"/>
              <w:keepLines w:val="0"/>
              <w:pageBreakBefore w:val="0"/>
              <w:widowControl/>
              <w:numPr>
                <w:ilvl w:val="0"/>
                <w:numId w:val="3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User submit the course again. </w:t>
            </w:r>
          </w:p>
        </w:tc>
      </w:tr>
    </w:tbl>
    <w:p w14:paraId="7B520DA0">
      <w:pPr>
        <w:spacing w:before="0" w:after="160" w:line="257" w:lineRule="auto"/>
        <w:jc w:val="both"/>
      </w:pPr>
      <w:r>
        <w:rPr>
          <w:rFonts w:ascii="Times New Roman" w:hAnsi="Times New Roman" w:eastAsia="Times New Roman" w:cs="Times New Roman"/>
          <w:sz w:val="24"/>
          <w:szCs w:val="24"/>
          <w:rtl w:val="0"/>
        </w:rPr>
        <w:t xml:space="preserve"> </w:t>
      </w:r>
    </w:p>
    <w:p w14:paraId="631747F2">
      <w:pPr>
        <w:spacing w:before="0" w:after="160" w:line="257" w:lineRule="auto"/>
        <w:jc w:val="center"/>
      </w:pPr>
      <w:r>
        <w:rPr>
          <w:rFonts w:ascii="Times New Roman" w:hAnsi="Times New Roman" w:eastAsia="Times New Roman" w:cs="Times New Roman"/>
          <w:sz w:val="24"/>
          <w:szCs w:val="24"/>
          <w:rtl w:val="0"/>
        </w:rPr>
        <w:t xml:space="preserve"> </w:t>
      </w:r>
    </w:p>
    <w:p w14:paraId="146DF720">
      <w:pPr>
        <w:spacing w:before="60" w:after="0" w:line="360" w:lineRule="auto"/>
      </w:pPr>
      <w:r>
        <w:rPr>
          <w:rFonts w:ascii="Times New Roman" w:hAnsi="Times New Roman" w:eastAsia="Times New Roman" w:cs="Times New Roman"/>
          <w:b/>
          <w:color w:val="1F3864"/>
          <w:sz w:val="24"/>
          <w:szCs w:val="24"/>
          <w:rtl w:val="0"/>
        </w:rPr>
        <w:t>Business Rules</w:t>
      </w:r>
    </w:p>
    <w:tbl>
      <w:tblPr>
        <w:tblStyle w:val="61"/>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768A179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C71643A">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0A48AEB">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68ED18F9">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29E5101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50C448C">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54240C6A">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50</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7F9D764">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Instructors must provide valid data for all required fields. Incomplete or incorrect data will prevent saving changes.</w:t>
            </w:r>
          </w:p>
        </w:tc>
      </w:tr>
      <w:tr w14:paraId="2A565C1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2B8BACF9">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6DE56D5B">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51</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2DA0E88">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8" w:leftChars="0" w:right="0" w:rightChars="0"/>
              <w:jc w:val="left"/>
              <w:rPr>
                <w:rFonts w:ascii="Arial" w:hAnsi="Arial" w:eastAsia="Arial" w:cs="Arial"/>
                <w:b w:val="0"/>
                <w:i w:val="0"/>
                <w:smallCaps w:val="0"/>
                <w:strike w:val="0"/>
                <w:color w:val="000000"/>
                <w:sz w:val="20"/>
                <w:szCs w:val="20"/>
                <w:u w:val="none"/>
                <w:shd w:val="clear" w:fill="auto"/>
                <w:vertAlign w:val="baseline"/>
              </w:rPr>
            </w:pPr>
            <w:r>
              <w:rPr>
                <w:rFonts w:hint="default" w:ascii="Times New Roman" w:hAnsi="Times New Roman" w:eastAsia="SimSun" w:cs="Times New Roman"/>
                <w:sz w:val="24"/>
                <w:szCs w:val="24"/>
              </w:rPr>
              <w:t>The system should validate all entered data for format and consistency before allowing the changes to be saved.</w:t>
            </w:r>
          </w:p>
        </w:tc>
      </w:tr>
      <w:tr w14:paraId="20F3DB9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392BEFD8">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(6)</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7D30B3F8">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52</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9D71A1B">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Edited courses must be reviewed and approved by an admin if required by the platform’s policies before being made live.</w:t>
            </w:r>
          </w:p>
        </w:tc>
      </w:tr>
    </w:tbl>
    <w:p w14:paraId="3AB2740F">
      <w:pPr>
        <w:spacing w:line="257" w:lineRule="auto"/>
      </w:pPr>
    </w:p>
    <w:p w14:paraId="238DBDB6">
      <w:pPr>
        <w:spacing w:before="0" w:after="160" w:line="257" w:lineRule="auto"/>
        <w:rPr>
          <w:rFonts w:ascii="Times New Roman" w:hAnsi="Times New Roman" w:eastAsia="Times New Roman" w:cs="Times New Roman"/>
          <w:sz w:val="24"/>
          <w:szCs w:val="24"/>
        </w:rPr>
      </w:pPr>
    </w:p>
    <w:p w14:paraId="506FFD5E">
      <w:pPr>
        <w:pStyle w:val="4"/>
        <w:spacing w:before="120" w:after="120"/>
        <w:ind w:left="0" w:firstLine="0"/>
        <w:rPr>
          <w:rFonts w:ascii="Arial" w:hAnsi="Arial" w:eastAsia="Arial" w:cs="Arial"/>
          <w:b/>
          <w:color w:val="1F3864"/>
          <w:sz w:val="22"/>
          <w:szCs w:val="22"/>
        </w:rPr>
      </w:pPr>
      <w:r>
        <w:rPr>
          <w:rFonts w:ascii="Times New Roman" w:hAnsi="Times New Roman" w:eastAsia="Times New Roman" w:cs="Times New Roman"/>
          <w:b w:val="0"/>
          <w:i w:val="0"/>
          <w:color w:val="1F3864"/>
          <w:sz w:val="14"/>
          <w:szCs w:val="14"/>
          <w:rtl w:val="0"/>
        </w:rPr>
        <w:t xml:space="preserve"> </w:t>
      </w:r>
    </w:p>
    <w:p w14:paraId="037A4EFB">
      <w:pPr>
        <w:pStyle w:val="4"/>
        <w:numPr>
          <w:ilvl w:val="2"/>
          <w:numId w:val="1"/>
        </w:numPr>
        <w:spacing w:before="120" w:after="120"/>
        <w:ind w:left="0" w:firstLine="0"/>
        <w:rPr>
          <w:rFonts w:ascii="Arial" w:hAnsi="Arial" w:eastAsia="Arial" w:cs="Arial"/>
          <w:color w:val="1F3864"/>
          <w:sz w:val="22"/>
          <w:szCs w:val="22"/>
        </w:rPr>
      </w:pPr>
      <w:bookmarkStart w:id="40" w:name="_3fwokq0" w:colFirst="0" w:colLast="0"/>
      <w:bookmarkEnd w:id="40"/>
      <w:r>
        <w:rPr>
          <w:rFonts w:ascii="Arial" w:hAnsi="Arial" w:eastAsia="Arial" w:cs="Arial"/>
          <w:b/>
          <w:color w:val="1F3864"/>
          <w:sz w:val="22"/>
          <w:szCs w:val="22"/>
          <w:rtl w:val="0"/>
        </w:rPr>
        <w:t>UC 23: Delete course</w:t>
      </w:r>
    </w:p>
    <w:tbl>
      <w:tblPr>
        <w:tblStyle w:val="62"/>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73ECA51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742281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14A3EC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delete course.</w:t>
            </w:r>
          </w:p>
        </w:tc>
      </w:tr>
      <w:tr w14:paraId="3D0BB04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7BEFB6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F22FF9A">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Instructor</w:t>
            </w:r>
          </w:p>
        </w:tc>
      </w:tr>
      <w:tr w14:paraId="1A7EBCC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7C9816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E13A4ED">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Delete icon at list course screen.</w:t>
            </w:r>
          </w:p>
        </w:tc>
      </w:tr>
      <w:tr w14:paraId="17D239D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36816B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71BF079">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5F760AF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78673F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8FFB54C">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deletes course successfully</w:t>
            </w:r>
          </w:p>
        </w:tc>
      </w:tr>
      <w:tr w14:paraId="341D657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5B2516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DC287A5">
            <w:pPr>
              <w:numPr>
                <w:ilvl w:val="0"/>
                <w:numId w:val="0"/>
              </w:numPr>
              <w:spacing w:before="60" w:after="0" w:line="360" w:lineRule="auto"/>
              <w:ind w:right="0" w:rightChars="0" w:firstLine="360" w:firstLineChars="150"/>
              <w:rPr>
                <w:rFonts w:hint="default" w:ascii="Arial" w:hAnsi="Arial" w:eastAsia="Arial" w:cs="Arial"/>
                <w:sz w:val="20"/>
                <w:szCs w:val="20"/>
                <w:lang w:val="en-US"/>
              </w:rPr>
            </w:pPr>
            <w:r>
              <w:rPr>
                <w:rFonts w:hint="default" w:ascii="Times New Roman" w:hAnsi="Times New Roman" w:eastAsia="Times New Roman" w:cs="Times New Roman"/>
                <w:sz w:val="24"/>
                <w:szCs w:val="24"/>
                <w:rtl w:val="0"/>
                <w:lang w:val="en-US"/>
              </w:rPr>
              <w:t>1.</w:t>
            </w:r>
            <w:r>
              <w:rPr>
                <w:rFonts w:ascii="Times New Roman" w:hAnsi="Times New Roman" w:eastAsia="Times New Roman" w:cs="Times New Roman"/>
                <w:sz w:val="24"/>
                <w:szCs w:val="24"/>
                <w:rtl w:val="0"/>
              </w:rPr>
              <w:t xml:space="preserve"> </w:t>
            </w:r>
            <w:r>
              <w:rPr>
                <w:rFonts w:hint="default" w:cs="Arial"/>
                <w:sz w:val="20"/>
                <w:szCs w:val="20"/>
                <w:lang w:val="en-US"/>
              </w:rPr>
              <w:t>Click the course in the Course page.</w:t>
            </w:r>
          </w:p>
          <w:p w14:paraId="71F0F096">
            <w:pPr>
              <w:numPr>
                <w:ilvl w:val="0"/>
                <w:numId w:val="0"/>
              </w:numPr>
              <w:spacing w:before="60" w:after="0" w:line="360" w:lineRule="auto"/>
              <w:ind w:left="360" w:leftChars="0" w:right="0" w:rightChars="0"/>
              <w:rPr>
                <w:rFonts w:ascii="Arial" w:hAnsi="Arial" w:eastAsia="Arial" w:cs="Arial"/>
                <w:sz w:val="20"/>
                <w:szCs w:val="20"/>
              </w:rPr>
            </w:pPr>
            <w:r>
              <w:rPr>
                <w:rFonts w:hint="default" w:cs="Arial"/>
                <w:sz w:val="20"/>
                <w:szCs w:val="20"/>
                <w:lang w:val="en-US"/>
              </w:rPr>
              <w:t>2.Click Delete button and edit that clone.</w:t>
            </w:r>
          </w:p>
        </w:tc>
      </w:tr>
    </w:tbl>
    <w:p w14:paraId="408654C9">
      <w:pPr>
        <w:spacing w:before="60" w:after="0" w:line="360" w:lineRule="auto"/>
      </w:pPr>
      <w:r>
        <w:rPr>
          <w:rFonts w:ascii="Times New Roman" w:hAnsi="Times New Roman" w:eastAsia="Times New Roman" w:cs="Times New Roman"/>
          <w:sz w:val="24"/>
          <w:szCs w:val="24"/>
          <w:rtl w:val="0"/>
        </w:rPr>
        <w:t xml:space="preserve"> </w:t>
      </w:r>
    </w:p>
    <w:p w14:paraId="719E60E7">
      <w:pPr>
        <w:spacing w:before="0" w:after="160" w:line="257" w:lineRule="auto"/>
        <w:rPr>
          <w:rFonts w:ascii="Times New Roman" w:hAnsi="Times New Roman" w:eastAsia="Times New Roman" w:cs="Times New Roman"/>
          <w:sz w:val="24"/>
          <w:szCs w:val="24"/>
          <w:rtl w:val="0"/>
        </w:rPr>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1937EA10">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Instructor logs in.</w:t>
      </w:r>
    </w:p>
    <w:p w14:paraId="4006F146">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displays the Course page.</w:t>
      </w:r>
    </w:p>
    <w:p w14:paraId="35E9AB3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Instructor selects a course and clicks the “Edit” icon.</w:t>
      </w:r>
    </w:p>
    <w:p w14:paraId="60A4B6E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System presents the course editing form.</w:t>
      </w:r>
    </w:p>
    <w:p w14:paraId="1A8C1E6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5:</w:t>
      </w:r>
      <w:r>
        <w:t xml:space="preserve"> Instructor modifies course details and sections as needed.</w:t>
      </w:r>
    </w:p>
    <w:p w14:paraId="75B7AE9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6:</w:t>
      </w:r>
      <w:r>
        <w:t xml:space="preserve"> Instructor clicks “Save,” and the system updates the course information.</w:t>
      </w:r>
    </w:p>
    <w:p w14:paraId="29F652A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7:</w:t>
      </w:r>
      <w:r>
        <w:t xml:space="preserve"> System confirms the successful update or displays error messages if applicable.</w:t>
      </w:r>
    </w:p>
    <w:p w14:paraId="2F7C4A5C">
      <w:pPr>
        <w:spacing w:before="0" w:after="160" w:line="257" w:lineRule="auto"/>
        <w:rPr>
          <w:rFonts w:ascii="Times New Roman" w:hAnsi="Times New Roman" w:eastAsia="Times New Roman" w:cs="Times New Roman"/>
          <w:sz w:val="24"/>
          <w:szCs w:val="24"/>
          <w:rtl w:val="0"/>
        </w:rPr>
      </w:pPr>
    </w:p>
    <w:p w14:paraId="4FF53527">
      <w:pPr>
        <w:spacing w:before="0" w:after="160" w:line="257" w:lineRule="auto"/>
        <w:jc w:val="center"/>
      </w:pPr>
      <w:r>
        <w:rPr>
          <w:rFonts w:ascii="Times New Roman" w:hAnsi="Times New Roman" w:eastAsia="Times New Roman" w:cs="Times New Roman"/>
          <w:sz w:val="24"/>
          <w:szCs w:val="24"/>
          <w:rtl w:val="0"/>
        </w:rPr>
        <w:t xml:space="preserve"> </w:t>
      </w:r>
    </w:p>
    <w:p w14:paraId="2811B811">
      <w:pPr>
        <w:spacing w:before="0" w:after="160" w:line="257" w:lineRule="auto"/>
        <w:jc w:val="center"/>
      </w:pPr>
      <w:r>
        <w:rPr>
          <w:rFonts w:ascii="Times New Roman" w:hAnsi="Times New Roman" w:eastAsia="Times New Roman" w:cs="Times New Roman"/>
          <w:sz w:val="24"/>
          <w:szCs w:val="24"/>
          <w:rtl w:val="0"/>
        </w:rPr>
        <w:t xml:space="preserve"> </w:t>
      </w:r>
    </w:p>
    <w:p w14:paraId="34AC9669">
      <w:pPr>
        <w:spacing w:before="60" w:after="0" w:line="360" w:lineRule="auto"/>
      </w:pPr>
      <w:r>
        <w:rPr>
          <w:rFonts w:ascii="Times New Roman" w:hAnsi="Times New Roman" w:eastAsia="Times New Roman" w:cs="Times New Roman"/>
          <w:b/>
          <w:color w:val="1F3864"/>
          <w:sz w:val="24"/>
          <w:szCs w:val="24"/>
          <w:rtl w:val="0"/>
        </w:rPr>
        <w:t>Business Rules</w:t>
      </w:r>
    </w:p>
    <w:tbl>
      <w:tblPr>
        <w:tblStyle w:val="63"/>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064FF46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6B4E85E">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7AA2BCBE">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6C7DEED2">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56A5799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19B0255C">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413BB796">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53</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B6812E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u w:val="single"/>
                <w:rtl w:val="0"/>
              </w:rPr>
              <w:t>Display rules</w:t>
            </w:r>
          </w:p>
          <w:p w14:paraId="5C9ED8C4">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The system displays a confirmation message MSG 13. MSG 13 has 2 buttons "Agree" and "Cancel"</w:t>
            </w:r>
          </w:p>
        </w:tc>
      </w:tr>
      <w:tr w14:paraId="6AE8FDB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35A07511">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6BCD64D7">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54</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11485B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u w:val="single"/>
                <w:rtl w:val="0"/>
              </w:rPr>
              <w:t>Rules for saving information</w:t>
            </w:r>
          </w:p>
          <w:p w14:paraId="3A76FF39">
            <w:pPr>
              <w:keepNext w:val="0"/>
              <w:keepLines w:val="0"/>
              <w:pageBreakBefore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42"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the user selects “Cancel”, the use case stops and the system displays the previous screen.</w:t>
            </w:r>
          </w:p>
          <w:p w14:paraId="7EF3E791">
            <w:pPr>
              <w:keepNext w:val="0"/>
              <w:keepLines w:val="0"/>
              <w:pageBreakBefore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42"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the user chooses "Agree", the system will: Delete community information from the system</w:t>
            </w:r>
          </w:p>
          <w:p w14:paraId="5895F2D3">
            <w:pPr>
              <w:keepNext w:val="0"/>
              <w:keepLines w:val="0"/>
              <w:pageBreakBefore w:val="0"/>
              <w:widowControl/>
              <w:numPr>
                <w:ilvl w:val="0"/>
                <w:numId w:val="3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42"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Cannot delete the course that has student enrollment.</w:t>
            </w:r>
          </w:p>
        </w:tc>
      </w:tr>
    </w:tbl>
    <w:p w14:paraId="0C6D2A43">
      <w:pPr>
        <w:spacing w:before="0" w:after="160" w:line="257" w:lineRule="auto"/>
      </w:pPr>
      <w:r>
        <w:rPr>
          <w:rFonts w:ascii="Times New Roman" w:hAnsi="Times New Roman" w:eastAsia="Times New Roman" w:cs="Times New Roman"/>
          <w:sz w:val="24"/>
          <w:szCs w:val="24"/>
          <w:rtl w:val="0"/>
        </w:rPr>
        <w:t xml:space="preserve"> </w:t>
      </w:r>
    </w:p>
    <w:p w14:paraId="0D97A2AD">
      <w:pPr>
        <w:pStyle w:val="4"/>
        <w:numPr>
          <w:ilvl w:val="2"/>
          <w:numId w:val="1"/>
        </w:numPr>
        <w:spacing w:before="120" w:after="120"/>
        <w:ind w:left="0" w:firstLine="0"/>
        <w:rPr>
          <w:rFonts w:ascii="Arial" w:hAnsi="Arial" w:eastAsia="Arial" w:cs="Arial"/>
          <w:color w:val="1F3864"/>
          <w:sz w:val="22"/>
          <w:szCs w:val="22"/>
        </w:rPr>
      </w:pPr>
      <w:bookmarkStart w:id="41" w:name="_1v1yuxt" w:colFirst="0" w:colLast="0"/>
      <w:bookmarkEnd w:id="41"/>
      <w:r>
        <w:rPr>
          <w:rFonts w:ascii="Arial" w:hAnsi="Arial" w:eastAsia="Arial" w:cs="Arial"/>
          <w:b/>
          <w:color w:val="1F3864"/>
          <w:sz w:val="22"/>
          <w:szCs w:val="22"/>
          <w:rtl w:val="0"/>
        </w:rPr>
        <w:t>UC 24: View reviews</w:t>
      </w:r>
    </w:p>
    <w:tbl>
      <w:tblPr>
        <w:tblStyle w:val="64"/>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1F699E4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97EA07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9F83F92">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view all reviews about user's course</w:t>
            </w:r>
          </w:p>
        </w:tc>
      </w:tr>
      <w:tr w14:paraId="6132ED8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D1DDA7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DA83627">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Instructor</w:t>
            </w:r>
          </w:p>
        </w:tc>
      </w:tr>
      <w:tr w14:paraId="584E6A4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5BDEBE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E87BE1A">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“review” on the left menu</w:t>
            </w:r>
          </w:p>
        </w:tc>
      </w:tr>
      <w:tr w14:paraId="4085F12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DBE9D1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E79832D">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0624E7A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8C9F48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8158E76">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views all reviews successfully</w:t>
            </w:r>
          </w:p>
        </w:tc>
      </w:tr>
      <w:tr w14:paraId="52CF618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D618BA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FCA8298">
            <w:pPr>
              <w:numPr>
                <w:ilvl w:val="0"/>
                <w:numId w:val="41"/>
              </w:numPr>
              <w:spacing w:before="60" w:after="0" w:line="360" w:lineRule="auto"/>
              <w:ind w:left="60" w:leftChars="0" w:right="0" w:firstLine="0" w:firstLineChars="0"/>
              <w:rPr>
                <w:rFonts w:hint="default" w:ascii="Arial" w:hAnsi="Arial" w:eastAsia="Arial" w:cs="Arial"/>
                <w:sz w:val="20"/>
                <w:szCs w:val="20"/>
                <w:lang w:val="en-US"/>
              </w:rPr>
            </w:pPr>
            <w:r>
              <w:rPr>
                <w:rFonts w:hint="default" w:cs="Arial"/>
                <w:sz w:val="20"/>
                <w:szCs w:val="20"/>
                <w:lang w:val="en-US"/>
              </w:rPr>
              <w:t>Instructor login and select their course to view all reviews from student.</w:t>
            </w:r>
          </w:p>
        </w:tc>
      </w:tr>
    </w:tbl>
    <w:p w14:paraId="424542CB">
      <w:pPr>
        <w:spacing w:before="60" w:after="0" w:line="360" w:lineRule="auto"/>
      </w:pPr>
      <w:r>
        <w:rPr>
          <w:rFonts w:ascii="Times New Roman" w:hAnsi="Times New Roman" w:eastAsia="Times New Roman" w:cs="Times New Roman"/>
          <w:sz w:val="24"/>
          <w:szCs w:val="24"/>
          <w:rtl w:val="0"/>
        </w:rPr>
        <w:t xml:space="preserve"> </w:t>
      </w:r>
    </w:p>
    <w:p w14:paraId="5BDEF094">
      <w:pPr>
        <w:spacing w:before="0" w:after="160" w:line="257" w:lineRule="auto"/>
        <w:rPr>
          <w:rFonts w:ascii="Times New Roman" w:hAnsi="Times New Roman" w:eastAsia="Times New Roman" w:cs="Times New Roman"/>
          <w:sz w:val="24"/>
          <w:szCs w:val="24"/>
          <w:rtl w:val="0"/>
        </w:rPr>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3E7C49CE">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Instructor logs in.</w:t>
      </w:r>
    </w:p>
    <w:p w14:paraId="7581FF8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displays the left menu.</w:t>
      </w:r>
    </w:p>
    <w:p w14:paraId="0C286F6C">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Instructor selects the “Review” option.</w:t>
      </w:r>
    </w:p>
    <w:p w14:paraId="6ECA0D6E">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System presents a list of courses.</w:t>
      </w:r>
    </w:p>
    <w:p w14:paraId="5A6020F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5:</w:t>
      </w:r>
      <w:r>
        <w:t xml:space="preserve"> Instructor selects a course from the list.</w:t>
      </w:r>
    </w:p>
    <w:p w14:paraId="413D4DF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6:</w:t>
      </w:r>
      <w:r>
        <w:t xml:space="preserve"> System retrieves and displays all reviews for the selected course.</w:t>
      </w:r>
    </w:p>
    <w:p w14:paraId="0B6CF515">
      <w:pPr>
        <w:spacing w:before="0" w:after="160" w:line="257" w:lineRule="auto"/>
        <w:rPr>
          <w:rFonts w:ascii="Times New Roman" w:hAnsi="Times New Roman" w:eastAsia="Times New Roman" w:cs="Times New Roman"/>
          <w:sz w:val="24"/>
          <w:szCs w:val="24"/>
          <w:rtl w:val="0"/>
        </w:rPr>
      </w:pPr>
    </w:p>
    <w:p w14:paraId="4F606B5E">
      <w:pPr>
        <w:spacing w:before="0" w:after="160" w:line="257" w:lineRule="auto"/>
        <w:jc w:val="center"/>
      </w:pPr>
      <w:r>
        <w:rPr>
          <w:rFonts w:ascii="Times New Roman" w:hAnsi="Times New Roman" w:eastAsia="Times New Roman" w:cs="Times New Roman"/>
          <w:sz w:val="24"/>
          <w:szCs w:val="24"/>
          <w:rtl w:val="0"/>
        </w:rPr>
        <w:t xml:space="preserve"> </w:t>
      </w:r>
    </w:p>
    <w:p w14:paraId="64578C01">
      <w:pPr>
        <w:spacing w:before="0" w:after="160" w:line="257" w:lineRule="auto"/>
        <w:jc w:val="center"/>
      </w:pPr>
      <w:r>
        <w:rPr>
          <w:rFonts w:ascii="Times New Roman" w:hAnsi="Times New Roman" w:eastAsia="Times New Roman" w:cs="Times New Roman"/>
          <w:sz w:val="24"/>
          <w:szCs w:val="24"/>
          <w:rtl w:val="0"/>
        </w:rPr>
        <w:t xml:space="preserve"> </w:t>
      </w:r>
    </w:p>
    <w:p w14:paraId="7AD22C9D">
      <w:pPr>
        <w:spacing w:before="60" w:after="0" w:line="360" w:lineRule="auto"/>
      </w:pPr>
      <w:r>
        <w:rPr>
          <w:rFonts w:ascii="Times New Roman" w:hAnsi="Times New Roman" w:eastAsia="Times New Roman" w:cs="Times New Roman"/>
          <w:b/>
          <w:color w:val="1F3864"/>
          <w:sz w:val="24"/>
          <w:szCs w:val="24"/>
          <w:rtl w:val="0"/>
        </w:rPr>
        <w:t>Business Rules</w:t>
      </w:r>
    </w:p>
    <w:tbl>
      <w:tblPr>
        <w:tblStyle w:val="65"/>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333233B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B2909D5">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6EA77256">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0F3208FC">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6E23CE4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E991160">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2123E12E">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F58088E">
            <w:pPr>
              <w:spacing w:before="60" w:after="0" w:line="360" w:lineRule="auto"/>
              <w:ind w:left="360" w:right="0" w:hanging="360"/>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system must display reviews in chronological order or according to any filtering criteria set by the instructor.</w:t>
            </w:r>
          </w:p>
        </w:tc>
      </w:tr>
      <w:tr w14:paraId="5A55033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48D13AB6">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45F1E621">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59</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F54BBA2">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ascii="Arial" w:hAnsi="Arial" w:eastAsia="Arial" w:cs="Arial"/>
                <w:b w:val="0"/>
                <w:i w:val="0"/>
                <w:smallCaps w:val="0"/>
                <w:strike w:val="0"/>
                <w:color w:val="000000"/>
                <w:sz w:val="20"/>
                <w:szCs w:val="20"/>
                <w:u w:val="none"/>
                <w:shd w:val="clear" w:fill="auto"/>
                <w:vertAlign w:val="baseline"/>
              </w:rPr>
            </w:pPr>
            <w:r>
              <w:rPr>
                <w:rFonts w:hint="default" w:ascii="Times New Roman" w:hAnsi="Times New Roman" w:eastAsia="SimSun" w:cs="Times New Roman"/>
                <w:sz w:val="24"/>
                <w:szCs w:val="24"/>
              </w:rPr>
              <w:t>Reviews should include all relevant details such as rating, comment, and reviewer information. The system should handle any inconsistencies or errors in review data appropriately.</w:t>
            </w:r>
          </w:p>
        </w:tc>
      </w:tr>
    </w:tbl>
    <w:p w14:paraId="2221F8B9">
      <w:pPr>
        <w:spacing w:before="0" w:after="160" w:line="257" w:lineRule="auto"/>
      </w:pPr>
      <w:r>
        <w:rPr>
          <w:rFonts w:ascii="Times New Roman" w:hAnsi="Times New Roman" w:eastAsia="Times New Roman" w:cs="Times New Roman"/>
          <w:sz w:val="24"/>
          <w:szCs w:val="24"/>
          <w:rtl w:val="0"/>
        </w:rPr>
        <w:t xml:space="preserve"> </w:t>
      </w:r>
    </w:p>
    <w:p w14:paraId="108F5D62">
      <w:pPr>
        <w:pStyle w:val="4"/>
        <w:numPr>
          <w:ilvl w:val="2"/>
          <w:numId w:val="1"/>
        </w:numPr>
        <w:spacing w:before="120" w:after="120"/>
        <w:ind w:left="0" w:firstLine="0"/>
        <w:rPr>
          <w:rFonts w:ascii="Arial" w:hAnsi="Arial" w:eastAsia="Arial" w:cs="Arial"/>
          <w:color w:val="1F3864"/>
          <w:sz w:val="22"/>
          <w:szCs w:val="22"/>
        </w:rPr>
      </w:pPr>
      <w:bookmarkStart w:id="42" w:name="_4f1mdlm" w:colFirst="0" w:colLast="0"/>
      <w:bookmarkEnd w:id="42"/>
      <w:r>
        <w:rPr>
          <w:rFonts w:ascii="Arial" w:hAnsi="Arial" w:eastAsia="Arial" w:cs="Arial"/>
          <w:b/>
          <w:color w:val="1F3864"/>
          <w:sz w:val="22"/>
          <w:szCs w:val="22"/>
          <w:rtl w:val="0"/>
        </w:rPr>
        <w:t>UC 25: View earnings analytics</w:t>
      </w:r>
    </w:p>
    <w:tbl>
      <w:tblPr>
        <w:tblStyle w:val="66"/>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607949B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D50EBA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557DE91">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view the amount of money that earned from courses</w:t>
            </w:r>
          </w:p>
        </w:tc>
      </w:tr>
      <w:tr w14:paraId="35A337C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A6E0D8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22B8FEA">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Instructor</w:t>
            </w:r>
          </w:p>
        </w:tc>
      </w:tr>
      <w:tr w14:paraId="0BC90DF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133FC1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1CEB1B1">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“Earning” on the left menu</w:t>
            </w:r>
          </w:p>
        </w:tc>
      </w:tr>
      <w:tr w14:paraId="4355926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D05AF2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C1BF714">
            <w:pPr>
              <w:spacing w:before="60" w:after="0" w:line="360" w:lineRule="auto"/>
              <w:ind w:left="360" w:right="28" w:hanging="360"/>
              <w:rPr>
                <w:rFonts w:ascii="Arial" w:hAnsi="Arial" w:eastAsia="Arial" w:cs="Arial"/>
                <w:sz w:val="20"/>
                <w:szCs w:val="20"/>
              </w:rPr>
            </w:pPr>
            <w:r>
              <w:rPr>
                <w:rFonts w:ascii="Arial" w:hAnsi="Arial" w:eastAsia="Arial" w:cs="Arial"/>
                <w:sz w:val="20"/>
                <w:szCs w:val="20"/>
                <w:rtl w:val="0"/>
              </w:rPr>
              <w:t>User logs in successfully as actor above.</w:t>
            </w:r>
          </w:p>
        </w:tc>
      </w:tr>
      <w:tr w14:paraId="0178FBB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7F3E15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A831648">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view earnings analytic successfully</w:t>
            </w:r>
          </w:p>
        </w:tc>
      </w:tr>
      <w:tr w14:paraId="7889147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327F51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F43D9F7">
            <w:pPr>
              <w:keepNext w:val="0"/>
              <w:keepLines w:val="0"/>
              <w:pageBreakBefore w:val="0"/>
              <w:widowControl/>
              <w:numPr>
                <w:ilvl w:val="0"/>
                <w:numId w:val="42"/>
              </w:numPr>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720" w:right="0" w:hanging="36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smallCaps w:val="0"/>
                <w:strike w:val="0"/>
                <w:color w:val="000000"/>
                <w:sz w:val="24"/>
                <w:szCs w:val="24"/>
                <w:u w:val="none"/>
                <w:shd w:val="clear" w:fill="auto"/>
                <w:vertAlign w:val="baseline"/>
                <w:rtl w:val="0"/>
              </w:rPr>
              <w:t>User goes to Earning page.</w:t>
            </w:r>
          </w:p>
          <w:p w14:paraId="0F094373">
            <w:pPr>
              <w:keepNext w:val="0"/>
              <w:keepLines w:val="0"/>
              <w:pageBreakBefore w:val="0"/>
              <w:widowControl/>
              <w:numPr>
                <w:ilvl w:val="0"/>
                <w:numId w:val="4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User can see the earning list by months as list.</w:t>
            </w:r>
          </w:p>
        </w:tc>
      </w:tr>
      <w:tr w14:paraId="743B7FA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70BD8E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Alternative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B00D3A9">
            <w:pPr>
              <w:keepNext w:val="0"/>
              <w:keepLines w:val="0"/>
              <w:widowControl/>
              <w:suppressLineNumbers w:val="0"/>
              <w:spacing w:after="0"/>
              <w:rPr>
                <w:b w:val="0"/>
                <w:bCs w:val="0"/>
                <w:sz w:val="20"/>
                <w:szCs w:val="20"/>
              </w:rPr>
            </w:pPr>
            <w:r>
              <w:rPr>
                <w:rFonts w:ascii="Symbol" w:hAnsi="Symbol" w:eastAsia="Symbol" w:cs="Symbol"/>
                <w:b w:val="0"/>
                <w:bCs w:val="0"/>
                <w:sz w:val="24"/>
                <w:szCs w:val="20"/>
              </w:rPr>
              <w:t>·</w:t>
            </w:r>
            <w:r>
              <w:rPr>
                <w:rFonts w:hint="eastAsia" w:ascii="SimSun" w:hAnsi="SimSun" w:eastAsia="SimSun" w:cs="SimSun"/>
                <w:b w:val="0"/>
                <w:bCs w:val="0"/>
                <w:sz w:val="24"/>
                <w:szCs w:val="20"/>
              </w:rPr>
              <w:t xml:space="preserve">  </w:t>
            </w:r>
            <w:r>
              <w:rPr>
                <w:rStyle w:val="11"/>
                <w:b w:val="0"/>
                <w:bCs w:val="0"/>
                <w:sz w:val="20"/>
                <w:szCs w:val="20"/>
              </w:rPr>
              <w:t>AF1:</w:t>
            </w:r>
            <w:r>
              <w:rPr>
                <w:b w:val="0"/>
                <w:bCs w:val="0"/>
                <w:sz w:val="20"/>
                <w:szCs w:val="20"/>
              </w:rPr>
              <w:t xml:space="preserve"> No Earnings Data: If there is no earnings data available for the selected period, the system displays a message indicating that no data is available.</w:t>
            </w:r>
          </w:p>
          <w:p w14:paraId="0B46089E">
            <w:pPr>
              <w:keepNext w:val="0"/>
              <w:keepLines w:val="0"/>
              <w:widowControl/>
              <w:suppressLineNumbers w:val="0"/>
              <w:spacing w:after="0"/>
              <w:rPr>
                <w:b w:val="0"/>
                <w:bCs w:val="0"/>
                <w:sz w:val="20"/>
                <w:szCs w:val="20"/>
              </w:rPr>
            </w:pPr>
            <w:r>
              <w:rPr>
                <w:rFonts w:hint="default" w:ascii="Symbol" w:hAnsi="Symbol" w:eastAsia="Symbol" w:cs="Symbol"/>
                <w:b w:val="0"/>
                <w:bCs w:val="0"/>
                <w:sz w:val="24"/>
                <w:szCs w:val="20"/>
              </w:rPr>
              <w:t>·</w:t>
            </w:r>
            <w:r>
              <w:rPr>
                <w:rFonts w:hint="eastAsia" w:ascii="SimSun" w:hAnsi="SimSun" w:eastAsia="SimSun" w:cs="SimSun"/>
                <w:b w:val="0"/>
                <w:bCs w:val="0"/>
                <w:sz w:val="24"/>
                <w:szCs w:val="20"/>
              </w:rPr>
              <w:t xml:space="preserve">  </w:t>
            </w:r>
            <w:r>
              <w:rPr>
                <w:rStyle w:val="11"/>
                <w:b w:val="0"/>
                <w:bCs w:val="0"/>
                <w:sz w:val="20"/>
                <w:szCs w:val="20"/>
              </w:rPr>
              <w:t>AF2:</w:t>
            </w:r>
            <w:r>
              <w:rPr>
                <w:b w:val="0"/>
                <w:bCs w:val="0"/>
                <w:sz w:val="20"/>
                <w:szCs w:val="20"/>
              </w:rPr>
              <w:t xml:space="preserve"> Data Retrieval Error: If there is an error retrieving or displaying earnings data, the system shows an error message and provides options to retry or contact support.</w:t>
            </w:r>
          </w:p>
          <w:p w14:paraId="5F86BA3E">
            <w:pPr>
              <w:spacing w:before="60" w:after="0" w:line="360" w:lineRule="auto"/>
              <w:ind w:left="0" w:right="0" w:firstLine="0"/>
              <w:rPr>
                <w:rFonts w:ascii="Times New Roman" w:hAnsi="Times New Roman" w:eastAsia="Times New Roman" w:cs="Times New Roman"/>
                <w:i/>
                <w:sz w:val="24"/>
                <w:szCs w:val="24"/>
              </w:rPr>
            </w:pPr>
          </w:p>
        </w:tc>
      </w:tr>
    </w:tbl>
    <w:p w14:paraId="2D991282">
      <w:pPr>
        <w:spacing w:before="60" w:after="0" w:line="360" w:lineRule="auto"/>
      </w:pPr>
      <w:r>
        <w:rPr>
          <w:rFonts w:ascii="Times New Roman" w:hAnsi="Times New Roman" w:eastAsia="Times New Roman" w:cs="Times New Roman"/>
          <w:sz w:val="24"/>
          <w:szCs w:val="24"/>
          <w:rtl w:val="0"/>
        </w:rPr>
        <w:t xml:space="preserve"> </w:t>
      </w:r>
    </w:p>
    <w:p w14:paraId="2100EC78">
      <w:pPr>
        <w:spacing w:before="0" w:after="160" w:line="257" w:lineRule="auto"/>
        <w:rPr>
          <w:rFonts w:ascii="Times New Roman" w:hAnsi="Times New Roman" w:eastAsia="Times New Roman" w:cs="Times New Roman"/>
          <w:sz w:val="24"/>
          <w:szCs w:val="24"/>
          <w:rtl w:val="0"/>
        </w:rPr>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09DE4577">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Instructor logs in.</w:t>
      </w:r>
    </w:p>
    <w:p w14:paraId="56BCAE5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displays the left menu.</w:t>
      </w:r>
    </w:p>
    <w:p w14:paraId="4D6047D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Instructor selects the “Earning” option.</w:t>
      </w:r>
    </w:p>
    <w:p w14:paraId="720CF8B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System retrieves and displays earnings data categorized by month.</w:t>
      </w:r>
    </w:p>
    <w:p w14:paraId="145EB8C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5:</w:t>
      </w:r>
      <w:r>
        <w:t xml:space="preserve"> Instructor reviews the earnings list and can navigate through different months or time periods if applicable.</w:t>
      </w:r>
    </w:p>
    <w:p w14:paraId="75973945">
      <w:pPr>
        <w:spacing w:before="0" w:after="160" w:line="257" w:lineRule="auto"/>
        <w:rPr>
          <w:rFonts w:ascii="Times New Roman" w:hAnsi="Times New Roman" w:eastAsia="Times New Roman" w:cs="Times New Roman"/>
          <w:sz w:val="24"/>
          <w:szCs w:val="24"/>
          <w:rtl w:val="0"/>
        </w:rPr>
      </w:pPr>
    </w:p>
    <w:p w14:paraId="0C359810">
      <w:pPr>
        <w:spacing w:before="0" w:after="160" w:line="257" w:lineRule="auto"/>
        <w:jc w:val="center"/>
      </w:pPr>
      <w:r>
        <w:rPr>
          <w:rFonts w:ascii="Times New Roman" w:hAnsi="Times New Roman" w:eastAsia="Times New Roman" w:cs="Times New Roman"/>
          <w:sz w:val="24"/>
          <w:szCs w:val="24"/>
          <w:rtl w:val="0"/>
        </w:rPr>
        <w:t xml:space="preserve"> </w:t>
      </w:r>
    </w:p>
    <w:p w14:paraId="6FFF1DDF">
      <w:pPr>
        <w:spacing w:before="0" w:after="160" w:line="257" w:lineRule="auto"/>
        <w:jc w:val="center"/>
      </w:pPr>
      <w:r>
        <w:rPr>
          <w:rFonts w:ascii="Times New Roman" w:hAnsi="Times New Roman" w:eastAsia="Times New Roman" w:cs="Times New Roman"/>
          <w:sz w:val="24"/>
          <w:szCs w:val="24"/>
          <w:rtl w:val="0"/>
        </w:rPr>
        <w:t xml:space="preserve"> </w:t>
      </w:r>
    </w:p>
    <w:p w14:paraId="471230E2">
      <w:pPr>
        <w:spacing w:before="60" w:after="0" w:line="360" w:lineRule="auto"/>
      </w:pPr>
      <w:r>
        <w:rPr>
          <w:rFonts w:ascii="Times New Roman" w:hAnsi="Times New Roman" w:eastAsia="Times New Roman" w:cs="Times New Roman"/>
          <w:b/>
          <w:color w:val="1F3864"/>
          <w:sz w:val="24"/>
          <w:szCs w:val="24"/>
          <w:rtl w:val="0"/>
        </w:rPr>
        <w:t>Business Rules</w:t>
      </w:r>
    </w:p>
    <w:tbl>
      <w:tblPr>
        <w:tblStyle w:val="67"/>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165619A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58FF533">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79E6F6CA">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257A735C">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7F4AA0B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6DB3E793">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3ECEC642">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60</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5F2C688">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system must display earnings data accurately and ensure it is updated regularly to reflect the latest earnings.</w:t>
            </w:r>
          </w:p>
        </w:tc>
      </w:tr>
      <w:tr w14:paraId="4FE2F98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7E3FC613">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1954E97">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61</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92E4CF1">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 w:leftChars="0" w:right="0" w:rightChars="0"/>
              <w:jc w:val="left"/>
              <w:rPr>
                <w:rFonts w:ascii="Arial" w:hAnsi="Arial" w:eastAsia="Arial" w:cs="Arial"/>
                <w:b w:val="0"/>
                <w:i w:val="0"/>
                <w:smallCaps w:val="0"/>
                <w:strike w:val="0"/>
                <w:color w:val="000000"/>
                <w:sz w:val="20"/>
                <w:szCs w:val="20"/>
                <w:u w:val="none"/>
                <w:shd w:val="clear" w:fill="auto"/>
                <w:vertAlign w:val="baseline"/>
              </w:rPr>
            </w:pPr>
            <w:r>
              <w:rPr>
                <w:rFonts w:hint="default" w:ascii="Times New Roman" w:hAnsi="Times New Roman" w:eastAsia="SimSun" w:cs="Times New Roman"/>
                <w:sz w:val="24"/>
                <w:szCs w:val="24"/>
              </w:rPr>
              <w:t>Earnings data should be categorized by month, and the system should provide options to filter or sort the data as needed. Any discrepancies or errors in data should be handled appropriately.</w:t>
            </w:r>
          </w:p>
        </w:tc>
      </w:tr>
    </w:tbl>
    <w:p w14:paraId="4B594876">
      <w:pPr>
        <w:spacing w:before="0" w:after="160" w:line="257" w:lineRule="auto"/>
      </w:pPr>
      <w:r>
        <w:rPr>
          <w:rFonts w:ascii="Times New Roman" w:hAnsi="Times New Roman" w:eastAsia="Times New Roman" w:cs="Times New Roman"/>
          <w:sz w:val="24"/>
          <w:szCs w:val="24"/>
          <w:rtl w:val="0"/>
        </w:rPr>
        <w:t xml:space="preserve"> </w:t>
      </w:r>
    </w:p>
    <w:p w14:paraId="178DEBC2">
      <w:pPr>
        <w:spacing w:before="0" w:after="160" w:line="257" w:lineRule="auto"/>
      </w:pPr>
      <w:r>
        <w:rPr>
          <w:rFonts w:ascii="Times New Roman" w:hAnsi="Times New Roman" w:eastAsia="Times New Roman" w:cs="Times New Roman"/>
          <w:sz w:val="24"/>
          <w:szCs w:val="24"/>
          <w:rtl w:val="0"/>
        </w:rPr>
        <w:t xml:space="preserve"> </w:t>
      </w:r>
    </w:p>
    <w:p w14:paraId="3CF430FE">
      <w:pPr>
        <w:pStyle w:val="4"/>
        <w:numPr>
          <w:ilvl w:val="2"/>
          <w:numId w:val="1"/>
        </w:numPr>
        <w:spacing w:before="120" w:after="120"/>
        <w:ind w:left="0" w:firstLine="0"/>
        <w:rPr>
          <w:rFonts w:ascii="Arial" w:hAnsi="Arial" w:eastAsia="Arial" w:cs="Arial"/>
          <w:color w:val="1F3864"/>
          <w:sz w:val="22"/>
          <w:szCs w:val="22"/>
        </w:rPr>
      </w:pPr>
      <w:bookmarkStart w:id="43" w:name="_2u6wntf" w:colFirst="0" w:colLast="0"/>
      <w:bookmarkEnd w:id="43"/>
      <w:r>
        <w:rPr>
          <w:rFonts w:ascii="Arial" w:hAnsi="Arial" w:eastAsia="Arial" w:cs="Arial"/>
          <w:b/>
          <w:color w:val="1F3864"/>
          <w:sz w:val="22"/>
          <w:szCs w:val="22"/>
          <w:rtl w:val="0"/>
        </w:rPr>
        <w:t>UC 26: Payout</w:t>
      </w:r>
    </w:p>
    <w:tbl>
      <w:tblPr>
        <w:tblStyle w:val="68"/>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1CC92C3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07EF6A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F734E48">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user to withdraw money to the bank account</w:t>
            </w:r>
          </w:p>
        </w:tc>
      </w:tr>
      <w:tr w14:paraId="17CAB4A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791DD9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E755AF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Instructor</w:t>
            </w:r>
          </w:p>
        </w:tc>
      </w:tr>
      <w:tr w14:paraId="4479047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4AA3BE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047466E">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User clicks “Payout” on the the earnings analysis page.</w:t>
            </w:r>
          </w:p>
        </w:tc>
      </w:tr>
      <w:tr w14:paraId="7FE7818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C0BE73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56452B8">
            <w:pPr>
              <w:spacing w:before="60" w:after="0" w:line="360" w:lineRule="auto"/>
              <w:ind w:left="0" w:right="28" w:firstLine="0"/>
              <w:rPr>
                <w:rFonts w:ascii="Arial" w:hAnsi="Arial" w:eastAsia="Arial" w:cs="Arial"/>
                <w:sz w:val="20"/>
                <w:szCs w:val="20"/>
              </w:rPr>
            </w:pPr>
            <w:r>
              <w:rPr>
                <w:rFonts w:ascii="Arial" w:hAnsi="Arial" w:eastAsia="Arial" w:cs="Arial"/>
                <w:sz w:val="20"/>
                <w:szCs w:val="20"/>
                <w:rtl w:val="0"/>
              </w:rPr>
              <w:t>User logs in successfully as actor above.</w:t>
            </w:r>
          </w:p>
        </w:tc>
      </w:tr>
      <w:tr w14:paraId="61E3C73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340755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F2E1F6A">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User withdraws money successfully</w:t>
            </w:r>
          </w:p>
        </w:tc>
      </w:tr>
      <w:tr w14:paraId="2B31873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EF42BB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87CF643">
            <w:pPr>
              <w:numPr>
                <w:ilvl w:val="0"/>
                <w:numId w:val="43"/>
              </w:numPr>
              <w:spacing w:before="60" w:after="0" w:line="360" w:lineRule="auto"/>
              <w:ind w:left="115" w:leftChars="0" w:right="0" w:rightChars="0" w:firstLine="0" w:firstLineChars="0"/>
              <w:rPr>
                <w:rFonts w:hint="default" w:ascii="Arial" w:hAnsi="Arial" w:eastAsia="Arial" w:cs="Arial"/>
                <w:sz w:val="20"/>
                <w:szCs w:val="20"/>
                <w:lang w:val="vi-VN"/>
              </w:rPr>
            </w:pPr>
            <w:r>
              <w:rPr>
                <w:rFonts w:hint="default" w:cs="Arial"/>
                <w:sz w:val="20"/>
                <w:szCs w:val="20"/>
                <w:lang w:val="vi-VN"/>
              </w:rPr>
              <w:t>Click Stripe button, sign in Stripe.</w:t>
            </w:r>
          </w:p>
          <w:p w14:paraId="2CA2776E">
            <w:pPr>
              <w:numPr>
                <w:ilvl w:val="0"/>
                <w:numId w:val="43"/>
              </w:numPr>
              <w:spacing w:before="60" w:after="0" w:line="360" w:lineRule="auto"/>
              <w:ind w:left="115" w:leftChars="0" w:right="0" w:rightChars="0" w:firstLine="0" w:firstLineChars="0"/>
              <w:rPr>
                <w:rFonts w:hint="default" w:ascii="Arial" w:hAnsi="Arial" w:eastAsia="Arial" w:cs="Arial"/>
                <w:sz w:val="20"/>
                <w:szCs w:val="20"/>
                <w:lang w:val="vi-VN"/>
              </w:rPr>
            </w:pPr>
            <w:r>
              <w:rPr>
                <w:rFonts w:hint="default" w:cs="Arial"/>
                <w:sz w:val="20"/>
                <w:szCs w:val="20"/>
                <w:lang w:val="vi-VN"/>
              </w:rPr>
              <w:t>Instructor can get money from Stripe to bank.</w:t>
            </w:r>
          </w:p>
          <w:p w14:paraId="1DD28940">
            <w:pPr>
              <w:numPr>
                <w:ilvl w:val="0"/>
                <w:numId w:val="43"/>
              </w:numPr>
              <w:spacing w:before="60" w:after="0" w:line="360" w:lineRule="auto"/>
              <w:ind w:left="115" w:leftChars="0" w:right="0" w:rightChars="0" w:firstLine="0" w:firstLineChars="0"/>
              <w:rPr>
                <w:rFonts w:hint="default" w:ascii="Arial" w:hAnsi="Arial" w:eastAsia="Arial" w:cs="Arial"/>
                <w:sz w:val="20"/>
                <w:szCs w:val="20"/>
                <w:lang w:val="vi-VN"/>
              </w:rPr>
            </w:pPr>
            <w:r>
              <w:rPr>
                <w:rFonts w:hint="default" w:cs="Arial"/>
                <w:sz w:val="20"/>
                <w:szCs w:val="20"/>
                <w:lang w:val="vi-VN"/>
              </w:rPr>
              <w:t>Input amount of money, Strike will send money to the bank.</w:t>
            </w:r>
          </w:p>
        </w:tc>
      </w:tr>
    </w:tbl>
    <w:p w14:paraId="44D94BDF">
      <w:pPr>
        <w:spacing w:before="60" w:after="0" w:line="360" w:lineRule="auto"/>
      </w:pPr>
      <w:r>
        <w:rPr>
          <w:rFonts w:ascii="Times New Roman" w:hAnsi="Times New Roman" w:eastAsia="Times New Roman" w:cs="Times New Roman"/>
          <w:sz w:val="24"/>
          <w:szCs w:val="24"/>
          <w:rtl w:val="0"/>
        </w:rPr>
        <w:t xml:space="preserve"> </w:t>
      </w:r>
    </w:p>
    <w:p w14:paraId="53C09A41">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72094D0C">
      <w:pPr>
        <w:spacing w:before="0" w:after="160" w:line="257" w:lineRule="auto"/>
        <w:jc w:val="center"/>
      </w:pPr>
      <w:r>
        <w:rPr>
          <w:rFonts w:ascii="Times New Roman" w:hAnsi="Times New Roman" w:eastAsia="Times New Roman" w:cs="Times New Roman"/>
          <w:sz w:val="24"/>
          <w:szCs w:val="24"/>
          <w:rtl w:val="0"/>
        </w:rPr>
        <w:t xml:space="preserve"> </w:t>
      </w:r>
    </w:p>
    <w:p w14:paraId="59D8350F">
      <w:pPr>
        <w:spacing w:before="0" w:after="160" w:line="257" w:lineRule="auto"/>
        <w:jc w:val="center"/>
      </w:pPr>
      <w:r>
        <w:rPr>
          <w:rFonts w:ascii="Times New Roman" w:hAnsi="Times New Roman" w:eastAsia="Times New Roman" w:cs="Times New Roman"/>
          <w:sz w:val="24"/>
          <w:szCs w:val="24"/>
          <w:rtl w:val="0"/>
        </w:rPr>
        <w:t xml:space="preserve"> </w:t>
      </w:r>
    </w:p>
    <w:p w14:paraId="5079B43D">
      <w:pPr>
        <w:spacing w:before="60" w:after="0" w:line="360" w:lineRule="auto"/>
      </w:pPr>
      <w:r>
        <w:rPr>
          <w:rFonts w:ascii="Times New Roman" w:hAnsi="Times New Roman" w:eastAsia="Times New Roman" w:cs="Times New Roman"/>
          <w:b/>
          <w:color w:val="1F3864"/>
          <w:sz w:val="24"/>
          <w:szCs w:val="24"/>
          <w:rtl w:val="0"/>
        </w:rPr>
        <w:t>Business Rules</w:t>
      </w:r>
    </w:p>
    <w:tbl>
      <w:tblPr>
        <w:tblStyle w:val="69"/>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4EE01FC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6C9A2FB">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1469103F">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79305463">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0CB19B2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1EE4D235">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4CCF8B61">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62</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3DC820D">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User cannot withdraw money if zero.</w:t>
            </w:r>
          </w:p>
        </w:tc>
      </w:tr>
      <w:tr w14:paraId="5C25A8C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14AD513E">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3C689F7C">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63</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57D5CB5">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User will receive the email for the Payout</w:t>
            </w:r>
          </w:p>
        </w:tc>
      </w:tr>
    </w:tbl>
    <w:p w14:paraId="5C1A45DB">
      <w:pPr>
        <w:spacing w:before="0" w:after="160" w:line="257" w:lineRule="auto"/>
      </w:pPr>
      <w:r>
        <w:rPr>
          <w:rFonts w:ascii="Times New Roman" w:hAnsi="Times New Roman" w:eastAsia="Times New Roman" w:cs="Times New Roman"/>
          <w:sz w:val="24"/>
          <w:szCs w:val="24"/>
          <w:rtl w:val="0"/>
        </w:rPr>
        <w:t xml:space="preserve"> </w:t>
      </w:r>
    </w:p>
    <w:p w14:paraId="6410303D">
      <w:pPr>
        <w:pStyle w:val="3"/>
        <w:numPr>
          <w:ilvl w:val="1"/>
          <w:numId w:val="1"/>
        </w:numPr>
        <w:spacing w:before="240" w:after="240"/>
        <w:ind w:left="0" w:firstLine="0"/>
        <w:rPr>
          <w:rFonts w:ascii="Arial" w:hAnsi="Arial" w:eastAsia="Arial" w:cs="Arial"/>
          <w:b/>
          <w:color w:val="1F3864"/>
          <w:sz w:val="24"/>
          <w:szCs w:val="24"/>
        </w:rPr>
      </w:pPr>
      <w:bookmarkStart w:id="44" w:name="_19c6y18" w:colFirst="0" w:colLast="0"/>
      <w:bookmarkEnd w:id="44"/>
      <w:r>
        <w:rPr>
          <w:rFonts w:ascii="Arial" w:hAnsi="Arial" w:eastAsia="Arial" w:cs="Arial"/>
          <w:b/>
          <w:color w:val="1F3864"/>
          <w:sz w:val="24"/>
          <w:szCs w:val="24"/>
          <w:rtl w:val="0"/>
        </w:rPr>
        <w:t>Admin</w:t>
      </w:r>
    </w:p>
    <w:p w14:paraId="18A1723F">
      <w:pPr>
        <w:pStyle w:val="4"/>
        <w:numPr>
          <w:ilvl w:val="2"/>
          <w:numId w:val="1"/>
        </w:numPr>
        <w:spacing w:before="120" w:after="120"/>
        <w:ind w:left="0" w:firstLine="0"/>
        <w:rPr>
          <w:rFonts w:ascii="Arial" w:hAnsi="Arial" w:eastAsia="Arial" w:cs="Arial"/>
          <w:color w:val="1F3864"/>
          <w:sz w:val="22"/>
          <w:szCs w:val="22"/>
        </w:rPr>
      </w:pPr>
      <w:bookmarkStart w:id="45" w:name="_3tbugp1" w:colFirst="0" w:colLast="0"/>
      <w:bookmarkEnd w:id="45"/>
      <w:r>
        <w:rPr>
          <w:rFonts w:ascii="Arial" w:hAnsi="Arial" w:eastAsia="Arial" w:cs="Arial"/>
          <w:b/>
          <w:color w:val="1F3864"/>
          <w:sz w:val="22"/>
          <w:szCs w:val="22"/>
          <w:rtl w:val="0"/>
        </w:rPr>
        <w:t>UC 27: Login</w:t>
      </w:r>
    </w:p>
    <w:tbl>
      <w:tblPr>
        <w:tblStyle w:val="70"/>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4AC1207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15931C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00A69C9">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Allow admin to login into administration site.</w:t>
            </w:r>
          </w:p>
        </w:tc>
      </w:tr>
      <w:tr w14:paraId="272CE46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68128F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53D9810">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System admin</w:t>
            </w:r>
          </w:p>
        </w:tc>
      </w:tr>
      <w:tr w14:paraId="744B239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4BB079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0BA3D79">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Admin logs in successfully.</w:t>
            </w:r>
          </w:p>
        </w:tc>
      </w:tr>
      <w:tr w14:paraId="2807554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05F5C9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C2DFFEC">
            <w:pPr>
              <w:spacing w:before="60" w:after="0" w:line="360" w:lineRule="auto"/>
              <w:ind w:left="0" w:right="28" w:firstLine="0"/>
              <w:rPr>
                <w:rFonts w:ascii="Arial" w:hAnsi="Arial" w:eastAsia="Arial" w:cs="Arial"/>
                <w:sz w:val="20"/>
                <w:szCs w:val="20"/>
              </w:rPr>
            </w:pPr>
            <w:r>
              <w:rPr>
                <w:rFonts w:ascii="Arial" w:hAnsi="Arial" w:eastAsia="Arial" w:cs="Arial"/>
                <w:sz w:val="20"/>
                <w:szCs w:val="20"/>
                <w:rtl w:val="0"/>
              </w:rPr>
              <w:t>N/A</w:t>
            </w:r>
          </w:p>
        </w:tc>
      </w:tr>
      <w:tr w14:paraId="6165F8A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723827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4C251FA">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Admin has account.</w:t>
            </w:r>
          </w:p>
        </w:tc>
      </w:tr>
      <w:tr w14:paraId="4413635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B0A509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BE025A4">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User access to admin site (ex: abc.com\admin) then input the email &amp; password.</w:t>
            </w:r>
          </w:p>
          <w:p w14:paraId="58C08EF7">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User can access the admin site.</w:t>
            </w:r>
          </w:p>
        </w:tc>
      </w:tr>
    </w:tbl>
    <w:p w14:paraId="2AE233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41C50D16"/>
    <w:p w14:paraId="1E091B23">
      <w:pPr>
        <w:pStyle w:val="4"/>
        <w:numPr>
          <w:ilvl w:val="2"/>
          <w:numId w:val="1"/>
        </w:numPr>
        <w:spacing w:before="120" w:after="120"/>
        <w:ind w:left="0" w:firstLine="0"/>
        <w:rPr>
          <w:rFonts w:ascii="Arial" w:hAnsi="Arial" w:eastAsia="Arial" w:cs="Arial"/>
          <w:color w:val="1F3864"/>
          <w:sz w:val="22"/>
          <w:szCs w:val="22"/>
        </w:rPr>
      </w:pPr>
      <w:bookmarkStart w:id="46" w:name="_28h4qwu" w:colFirst="0" w:colLast="0"/>
      <w:bookmarkEnd w:id="46"/>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2"/>
          <w:szCs w:val="22"/>
          <w:rtl w:val="0"/>
        </w:rPr>
        <w:t>UC 28: View dashboard</w:t>
      </w:r>
    </w:p>
    <w:tbl>
      <w:tblPr>
        <w:tblStyle w:val="71"/>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7594F58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1A4C48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F9654DC">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Allow admin to view dashboard</w:t>
            </w:r>
          </w:p>
        </w:tc>
      </w:tr>
      <w:tr w14:paraId="5FE2B24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CB6C0D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71403B5">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System admin</w:t>
            </w:r>
          </w:p>
        </w:tc>
      </w:tr>
      <w:tr w14:paraId="3EB3DAE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458273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8C372F7">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Admin logs in successfully.</w:t>
            </w:r>
          </w:p>
        </w:tc>
      </w:tr>
      <w:tr w14:paraId="31441A9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1F22AA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72E1A5C">
            <w:pPr>
              <w:spacing w:before="60" w:after="0" w:line="360" w:lineRule="auto"/>
              <w:ind w:left="0" w:right="28" w:firstLine="0"/>
              <w:rPr>
                <w:rFonts w:ascii="Arial" w:hAnsi="Arial" w:eastAsia="Arial" w:cs="Arial"/>
                <w:sz w:val="20"/>
                <w:szCs w:val="20"/>
              </w:rPr>
            </w:pPr>
            <w:r>
              <w:rPr>
                <w:rFonts w:ascii="Arial" w:hAnsi="Arial" w:eastAsia="Arial" w:cs="Arial"/>
                <w:sz w:val="20"/>
                <w:szCs w:val="20"/>
                <w:rtl w:val="0"/>
              </w:rPr>
              <w:t>Admin logs in successfully.</w:t>
            </w:r>
          </w:p>
        </w:tc>
      </w:tr>
      <w:tr w14:paraId="07BD9C1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6033C7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6D1B305">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Admin views dashboard successfully.</w:t>
            </w:r>
          </w:p>
        </w:tc>
      </w:tr>
      <w:tr w14:paraId="4879AFC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15EF41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FB3399F">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1. User logs in successfully</w:t>
            </w:r>
          </w:p>
          <w:p w14:paraId="2050C130">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2. System displays dashboard screen</w:t>
            </w:r>
          </w:p>
        </w:tc>
      </w:tr>
    </w:tbl>
    <w:p w14:paraId="4D8FCFB5">
      <w:pPr>
        <w:spacing w:before="60" w:after="0" w:line="360" w:lineRule="auto"/>
      </w:pPr>
      <w:r>
        <w:rPr>
          <w:rFonts w:ascii="Times New Roman" w:hAnsi="Times New Roman" w:eastAsia="Times New Roman" w:cs="Times New Roman"/>
          <w:sz w:val="24"/>
          <w:szCs w:val="24"/>
          <w:rtl w:val="0"/>
        </w:rPr>
        <w:t xml:space="preserve"> </w:t>
      </w:r>
    </w:p>
    <w:p w14:paraId="3F91C4F2">
      <w:pPr>
        <w:spacing w:before="0" w:after="160" w:line="257" w:lineRule="auto"/>
        <w:rPr>
          <w:rFonts w:ascii="Times New Roman" w:hAnsi="Times New Roman" w:eastAsia="Times New Roman" w:cs="Times New Roman"/>
          <w:sz w:val="24"/>
          <w:szCs w:val="24"/>
          <w:rtl w:val="0"/>
        </w:rPr>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1E27BD9A">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Admin logs in to the system.</w:t>
      </w:r>
    </w:p>
    <w:p w14:paraId="0886A00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verifies credentials and grants access.</w:t>
      </w:r>
    </w:p>
    <w:p w14:paraId="6057221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System displays the dashboard screen with key metrics and </w:t>
      </w:r>
      <w:r>
        <w:rPr>
          <w:lang w:val="en-US"/>
        </w:rPr>
        <w:t>analytic</w:t>
      </w:r>
      <w:r>
        <w:t>.</w:t>
      </w:r>
    </w:p>
    <w:p w14:paraId="4BAE3A6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Admin interacts with the dashboard, including viewing metrics, applying filters, or customizing the layout if applicable.</w:t>
      </w:r>
    </w:p>
    <w:p w14:paraId="59A3F015">
      <w:pPr>
        <w:spacing w:before="0" w:after="160" w:line="257" w:lineRule="auto"/>
        <w:rPr>
          <w:rFonts w:ascii="Times New Roman" w:hAnsi="Times New Roman" w:eastAsia="Times New Roman" w:cs="Times New Roman"/>
          <w:sz w:val="24"/>
          <w:szCs w:val="24"/>
          <w:rtl w:val="0"/>
        </w:rPr>
      </w:pPr>
    </w:p>
    <w:p w14:paraId="1019B78C">
      <w:pPr>
        <w:spacing w:before="0" w:after="160" w:line="257" w:lineRule="auto"/>
        <w:jc w:val="center"/>
      </w:pPr>
      <w:r>
        <w:rPr>
          <w:rFonts w:ascii="Times New Roman" w:hAnsi="Times New Roman" w:eastAsia="Times New Roman" w:cs="Times New Roman"/>
          <w:sz w:val="24"/>
          <w:szCs w:val="24"/>
          <w:rtl w:val="0"/>
        </w:rPr>
        <w:t xml:space="preserve"> </w:t>
      </w:r>
    </w:p>
    <w:p w14:paraId="454A66D5">
      <w:pPr>
        <w:spacing w:before="0" w:after="160" w:line="257" w:lineRule="auto"/>
        <w:jc w:val="center"/>
      </w:pPr>
      <w:r>
        <w:rPr>
          <w:rFonts w:ascii="Times New Roman" w:hAnsi="Times New Roman" w:eastAsia="Times New Roman" w:cs="Times New Roman"/>
          <w:sz w:val="24"/>
          <w:szCs w:val="24"/>
          <w:rtl w:val="0"/>
        </w:rPr>
        <w:t xml:space="preserve"> </w:t>
      </w:r>
    </w:p>
    <w:p w14:paraId="4FC20D04">
      <w:pPr>
        <w:spacing w:before="60" w:after="0" w:line="360" w:lineRule="auto"/>
      </w:pPr>
      <w:r>
        <w:rPr>
          <w:rFonts w:ascii="Times New Roman" w:hAnsi="Times New Roman" w:eastAsia="Times New Roman" w:cs="Times New Roman"/>
          <w:b/>
          <w:color w:val="1F3864"/>
          <w:sz w:val="24"/>
          <w:szCs w:val="24"/>
          <w:rtl w:val="0"/>
        </w:rPr>
        <w:t>Business Rules</w:t>
      </w:r>
    </w:p>
    <w:tbl>
      <w:tblPr>
        <w:tblStyle w:val="72"/>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6D6F6F2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2E01073">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5131D14C">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24C5A7F6">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74E4934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31A1B667">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54817AC5">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87</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5E19AEA">
            <w:pPr>
              <w:spacing w:before="60" w:after="0" w:line="360" w:lineRule="auto"/>
              <w:rPr>
                <w:rFonts w:ascii="Arial" w:hAnsi="Arial" w:eastAsia="Arial" w:cs="Arial"/>
                <w:sz w:val="20"/>
                <w:szCs w:val="20"/>
              </w:rPr>
            </w:pPr>
            <w:r>
              <w:rPr>
                <w:rFonts w:hint="default"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The dashboard must provide real-time or regularly updated information on key system metrics and status. The data should be accurate and reflect the current state of the system.</w:t>
            </w:r>
          </w:p>
        </w:tc>
      </w:tr>
    </w:tbl>
    <w:p w14:paraId="1268F19B">
      <w:pPr>
        <w:spacing w:before="120" w:after="120" w:line="276" w:lineRule="auto"/>
        <w:ind w:left="0" w:right="27" w:firstLine="0"/>
      </w:pPr>
      <w:r>
        <w:rPr>
          <w:rFonts w:ascii="Arial" w:hAnsi="Arial" w:eastAsia="Arial" w:cs="Arial"/>
          <w:sz w:val="20"/>
          <w:szCs w:val="20"/>
          <w:rtl w:val="0"/>
        </w:rPr>
        <w:t xml:space="preserve"> </w:t>
      </w:r>
    </w:p>
    <w:p w14:paraId="7DD32BC9">
      <w:pPr>
        <w:pStyle w:val="4"/>
        <w:numPr>
          <w:ilvl w:val="2"/>
          <w:numId w:val="1"/>
        </w:numPr>
        <w:spacing w:before="120" w:after="120"/>
        <w:ind w:left="0" w:firstLine="0"/>
        <w:rPr>
          <w:rFonts w:ascii="Arial" w:hAnsi="Arial" w:eastAsia="Arial" w:cs="Arial"/>
          <w:color w:val="1F3864"/>
          <w:sz w:val="22"/>
          <w:szCs w:val="22"/>
        </w:rPr>
      </w:pPr>
      <w:bookmarkStart w:id="47" w:name="_nmf14n" w:colFirst="0" w:colLast="0"/>
      <w:bookmarkEnd w:id="47"/>
      <w:r>
        <w:rPr>
          <w:rFonts w:ascii="Arial" w:hAnsi="Arial" w:eastAsia="Arial" w:cs="Arial"/>
          <w:b/>
          <w:color w:val="1F3864"/>
          <w:sz w:val="22"/>
          <w:szCs w:val="22"/>
          <w:rtl w:val="0"/>
        </w:rPr>
        <w:t>UC 29: View list of students/instructors</w:t>
      </w:r>
    </w:p>
    <w:tbl>
      <w:tblPr>
        <w:tblStyle w:val="73"/>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3F27D6F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378A8E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98B1D50">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Allow admin to manage the user of this system by each type.</w:t>
            </w:r>
          </w:p>
        </w:tc>
      </w:tr>
      <w:tr w14:paraId="576E1FE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266E83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8E11303">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Admin</w:t>
            </w:r>
          </w:p>
        </w:tc>
      </w:tr>
      <w:tr w14:paraId="5E17773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BD1C62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CA49A99">
            <w:pPr>
              <w:spacing w:before="60" w:after="0" w:line="360" w:lineRule="auto"/>
              <w:ind w:left="360" w:right="0" w:hanging="360"/>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sz w:val="24"/>
                <w:szCs w:val="24"/>
                <w:lang w:val="en-US"/>
              </w:rPr>
              <w:t>Admin logs in successfully</w:t>
            </w:r>
          </w:p>
        </w:tc>
      </w:tr>
      <w:tr w14:paraId="45F8C30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4C92CA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4F59767">
            <w:pPr>
              <w:spacing w:before="60" w:after="0" w:line="360" w:lineRule="auto"/>
              <w:rPr>
                <w:rFonts w:ascii="Times New Roman" w:hAnsi="Times New Roman" w:eastAsia="Times New Roman" w:cs="Times New Roman"/>
                <w:sz w:val="24"/>
                <w:szCs w:val="24"/>
              </w:rPr>
            </w:pPr>
            <w:r>
              <w:rPr>
                <w:rFonts w:ascii="Arial" w:hAnsi="Arial" w:eastAsia="Arial" w:cs="Arial"/>
                <w:sz w:val="20"/>
                <w:szCs w:val="20"/>
                <w:rtl w:val="0"/>
              </w:rPr>
              <w:t xml:space="preserve"> </w:t>
            </w:r>
            <w:r>
              <w:rPr>
                <w:rFonts w:ascii="Times New Roman" w:hAnsi="Times New Roman" w:eastAsia="Times New Roman" w:cs="Times New Roman"/>
                <w:sz w:val="24"/>
                <w:szCs w:val="24"/>
                <w:rtl w:val="0"/>
              </w:rPr>
              <w:t>Admin is logged in.</w:t>
            </w:r>
          </w:p>
        </w:tc>
      </w:tr>
      <w:tr w14:paraId="679AAA1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C97644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D5C925D">
            <w:pPr>
              <w:spacing w:before="60" w:after="0" w:line="360" w:lineRule="auto"/>
              <w:rPr>
                <w:rFonts w:ascii="Times New Roman" w:hAnsi="Times New Roman" w:eastAsia="Times New Roman" w:cs="Times New Roman"/>
                <w:sz w:val="24"/>
                <w:szCs w:val="24"/>
              </w:rPr>
            </w:pPr>
            <w:r>
              <w:rPr>
                <w:rFonts w:hint="default" w:ascii="Times New Roman" w:hAnsi="Times New Roman" w:eastAsia="SimSun" w:cs="Times New Roman"/>
                <w:sz w:val="24"/>
                <w:szCs w:val="24"/>
              </w:rPr>
              <w:t>The admin can view and manage the list of students and instructors</w:t>
            </w:r>
            <w:r>
              <w:rPr>
                <w:rFonts w:ascii="SimSun" w:hAnsi="SimSun" w:eastAsia="SimSun" w:cs="SimSun"/>
                <w:sz w:val="24"/>
                <w:szCs w:val="24"/>
              </w:rPr>
              <w:t>.</w:t>
            </w:r>
          </w:p>
        </w:tc>
      </w:tr>
      <w:tr w14:paraId="523902D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3509A1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C062F4F">
            <w:pPr>
              <w:spacing w:before="60" w:after="0" w:line="360" w:lineRule="auto"/>
              <w:ind w:left="360" w:right="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1. Admin accesses the admin page.</w:t>
            </w:r>
          </w:p>
          <w:p w14:paraId="260FA457">
            <w:pPr>
              <w:spacing w:before="60" w:after="0" w:line="360" w:lineRule="auto"/>
              <w:ind w:left="0" w:righ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2. User can see the Users menu. At here:</w:t>
            </w:r>
          </w:p>
          <w:p w14:paraId="088F38A9">
            <w:pPr>
              <w:spacing w:before="60" w:after="0" w:line="360" w:lineRule="auto"/>
              <w:ind w:left="0" w:righ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Choose the “Student” </w:t>
            </w:r>
            <w:r>
              <w:rPr>
                <w:rFonts w:ascii="Times New Roman" w:hAnsi="Times New Roman" w:eastAsia="Times New Roman" w:cs="Times New Roman"/>
                <w:sz w:val="24"/>
                <w:szCs w:val="24"/>
                <w:rtl w:val="0"/>
                <w:lang w:val="en-US"/>
              </w:rPr>
              <w:t>sub-menu</w:t>
            </w:r>
            <w:r>
              <w:rPr>
                <w:rFonts w:ascii="Times New Roman" w:hAnsi="Times New Roman" w:eastAsia="Times New Roman" w:cs="Times New Roman"/>
                <w:sz w:val="24"/>
                <w:szCs w:val="24"/>
                <w:rtl w:val="0"/>
              </w:rPr>
              <w:t xml:space="preserve"> to manage student.</w:t>
            </w:r>
          </w:p>
          <w:p w14:paraId="6149CC2A">
            <w:pPr>
              <w:spacing w:before="60" w:after="0" w:line="360" w:lineRule="auto"/>
              <w:ind w:left="0" w:right="0" w:firstLine="0"/>
              <w:rPr>
                <w:rFonts w:ascii="Arial" w:hAnsi="Arial" w:eastAsia="Arial" w:cs="Arial"/>
                <w:sz w:val="20"/>
                <w:szCs w:val="20"/>
              </w:rPr>
            </w:pPr>
            <w:r>
              <w:rPr>
                <w:rFonts w:ascii="Times New Roman" w:hAnsi="Times New Roman" w:eastAsia="Times New Roman" w:cs="Times New Roman"/>
                <w:sz w:val="24"/>
                <w:szCs w:val="24"/>
                <w:rtl w:val="0"/>
              </w:rPr>
              <w:t xml:space="preserve">- Choose the “Instructor” </w:t>
            </w:r>
            <w:r>
              <w:rPr>
                <w:rFonts w:ascii="Times New Roman" w:hAnsi="Times New Roman" w:eastAsia="Times New Roman" w:cs="Times New Roman"/>
                <w:sz w:val="24"/>
                <w:szCs w:val="24"/>
                <w:rtl w:val="0"/>
                <w:lang w:val="en-US"/>
              </w:rPr>
              <w:t>sub-menu</w:t>
            </w:r>
            <w:r>
              <w:rPr>
                <w:rFonts w:ascii="Times New Roman" w:hAnsi="Times New Roman" w:eastAsia="Times New Roman" w:cs="Times New Roman"/>
                <w:sz w:val="24"/>
                <w:szCs w:val="24"/>
                <w:rtl w:val="0"/>
              </w:rPr>
              <w:t xml:space="preserve"> to manage the instructor.</w:t>
            </w:r>
            <w:r>
              <w:rPr>
                <w:rFonts w:ascii="Arial" w:hAnsi="Arial" w:eastAsia="Arial" w:cs="Arial"/>
                <w:sz w:val="20"/>
                <w:szCs w:val="20"/>
                <w:rtl w:val="0"/>
              </w:rPr>
              <w:br w:type="textWrapping"/>
            </w:r>
            <w:r>
              <w:rPr>
                <w:rFonts w:ascii="Arial" w:hAnsi="Arial" w:eastAsia="Arial" w:cs="Arial"/>
                <w:sz w:val="20"/>
                <w:szCs w:val="20"/>
              </w:rPr>
              <w:drawing>
                <wp:inline distT="0" distB="0" distL="114300" distR="114300">
                  <wp:extent cx="2762250" cy="1066800"/>
                  <wp:effectExtent l="0" t="0" r="11430" b="0"/>
                  <wp:docPr id="11" name="image9.png"/>
                  <wp:cNvGraphicFramePr/>
                  <a:graphic xmlns:a="http://schemas.openxmlformats.org/drawingml/2006/main">
                    <a:graphicData uri="http://schemas.openxmlformats.org/drawingml/2006/picture">
                      <pic:pic xmlns:pic="http://schemas.openxmlformats.org/drawingml/2006/picture">
                        <pic:nvPicPr>
                          <pic:cNvPr id="11" name="image9.png"/>
                          <pic:cNvPicPr preferRelativeResize="0"/>
                        </pic:nvPicPr>
                        <pic:blipFill>
                          <a:blip r:embed="rId23"/>
                          <a:srcRect/>
                          <a:stretch>
                            <a:fillRect/>
                          </a:stretch>
                        </pic:blipFill>
                        <pic:spPr>
                          <a:xfrm>
                            <a:off x="0" y="0"/>
                            <a:ext cx="2762250" cy="1066800"/>
                          </a:xfrm>
                          <a:prstGeom prst="rect">
                            <a:avLst/>
                          </a:prstGeom>
                        </pic:spPr>
                      </pic:pic>
                    </a:graphicData>
                  </a:graphic>
                </wp:inline>
              </w:drawing>
            </w:r>
          </w:p>
        </w:tc>
      </w:tr>
    </w:tbl>
    <w:p w14:paraId="37BE04CF">
      <w:pPr>
        <w:spacing w:before="60" w:after="0" w:line="360" w:lineRule="auto"/>
      </w:pPr>
      <w:r>
        <w:rPr>
          <w:rFonts w:ascii="Times New Roman" w:hAnsi="Times New Roman" w:eastAsia="Times New Roman" w:cs="Times New Roman"/>
          <w:sz w:val="24"/>
          <w:szCs w:val="24"/>
          <w:rtl w:val="0"/>
        </w:rPr>
        <w:t xml:space="preserve"> </w:t>
      </w:r>
    </w:p>
    <w:p w14:paraId="4AC4D4EA">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2B89660B">
      <w:pPr>
        <w:spacing w:before="0" w:after="160" w:line="257" w:lineRule="auto"/>
      </w:pPr>
      <w:r>
        <w:rPr>
          <w:rFonts w:ascii="Times New Roman" w:hAnsi="Times New Roman" w:eastAsia="Times New Roman" w:cs="Times New Roman"/>
          <w:sz w:val="24"/>
          <w:szCs w:val="24"/>
          <w:rtl w:val="0"/>
        </w:rPr>
        <w:t xml:space="preserve"> </w:t>
      </w:r>
    </w:p>
    <w:p w14:paraId="4991AB53">
      <w:pPr>
        <w:spacing w:before="60" w:after="0" w:line="360" w:lineRule="auto"/>
      </w:pPr>
      <w:r>
        <w:rPr>
          <w:rFonts w:ascii="Times New Roman" w:hAnsi="Times New Roman" w:eastAsia="Times New Roman" w:cs="Times New Roman"/>
          <w:b/>
          <w:color w:val="1F3864"/>
          <w:sz w:val="24"/>
          <w:szCs w:val="24"/>
          <w:rtl w:val="0"/>
        </w:rPr>
        <w:t>Business Rules</w:t>
      </w:r>
    </w:p>
    <w:tbl>
      <w:tblPr>
        <w:tblStyle w:val="74"/>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345C3A6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A933AA">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328FAE1A">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3A390639">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7AD3F79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6D6B0955">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670BF58E">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91</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F95F820">
            <w:pPr>
              <w:spacing w:before="60" w:after="0" w:line="360" w:lineRule="auto"/>
              <w:rPr>
                <w:rFonts w:ascii="Arial" w:hAnsi="Arial" w:eastAsia="Arial" w:cs="Arial"/>
                <w:sz w:val="20"/>
                <w:szCs w:val="20"/>
              </w:rPr>
            </w:pPr>
            <w:r>
              <w:rPr>
                <w:rFonts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The system must accurately display lists of students and instructors, including all relevant user details.</w:t>
            </w:r>
          </w:p>
        </w:tc>
      </w:tr>
      <w:tr w14:paraId="49C8D0A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76E9FA32">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5E58E65">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92</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5056B51">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8" w:leftChars="0" w:right="0" w:rightChars="0"/>
              <w:jc w:val="left"/>
              <w:rPr>
                <w:rFonts w:ascii="Arial" w:hAnsi="Arial" w:eastAsia="Arial" w:cs="Arial"/>
                <w:b w:val="0"/>
                <w:i w:val="0"/>
                <w:smallCaps w:val="0"/>
                <w:strike w:val="0"/>
                <w:color w:val="000000"/>
                <w:sz w:val="20"/>
                <w:szCs w:val="20"/>
                <w:u w:val="none"/>
                <w:shd w:val="clear" w:fill="auto"/>
                <w:vertAlign w:val="baseline"/>
              </w:rPr>
            </w:pPr>
            <w:r>
              <w:rPr>
                <w:rFonts w:hint="default" w:ascii="Times New Roman" w:hAnsi="Times New Roman" w:eastAsia="SimSun" w:cs="Times New Roman"/>
                <w:sz w:val="24"/>
                <w:szCs w:val="24"/>
              </w:rPr>
              <w:t>Admins should be able to perform actions on user accounts, such as viewing details, editing information, or managing statuses.</w:t>
            </w:r>
          </w:p>
        </w:tc>
      </w:tr>
      <w:tr w14:paraId="105D532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61326F6D">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(6)</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1D25B8B9">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93</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54223D6">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system should provide options for searching, filtering, and sorting the lists of students and instructors for easier management.</w:t>
            </w:r>
          </w:p>
        </w:tc>
      </w:tr>
      <w:tr w14:paraId="159DF8B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2EEFC651">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(8)</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3D3FB4AD">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94</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9E37A9C">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Any issues with retrieving or displaying user data must be handled gracefully, with appropriate error messages and options for retrying or contacting support.</w:t>
            </w:r>
          </w:p>
        </w:tc>
      </w:tr>
    </w:tbl>
    <w:p w14:paraId="06B24A8B">
      <w:pPr>
        <w:spacing w:before="0" w:after="160" w:line="257" w:lineRule="auto"/>
      </w:pPr>
      <w:r>
        <w:rPr>
          <w:rFonts w:ascii="Times New Roman" w:hAnsi="Times New Roman" w:eastAsia="Times New Roman" w:cs="Times New Roman"/>
          <w:sz w:val="24"/>
          <w:szCs w:val="24"/>
          <w:rtl w:val="0"/>
        </w:rPr>
        <w:t xml:space="preserve"> </w:t>
      </w:r>
    </w:p>
    <w:p w14:paraId="43E1307D">
      <w:pPr>
        <w:pStyle w:val="4"/>
        <w:numPr>
          <w:ilvl w:val="2"/>
          <w:numId w:val="1"/>
        </w:numPr>
        <w:spacing w:before="120" w:after="120"/>
        <w:ind w:left="0" w:firstLine="0"/>
        <w:rPr>
          <w:rFonts w:ascii="Arial" w:hAnsi="Arial" w:eastAsia="Arial" w:cs="Arial"/>
          <w:color w:val="1F3864"/>
          <w:sz w:val="22"/>
          <w:szCs w:val="22"/>
        </w:rPr>
      </w:pPr>
      <w:bookmarkStart w:id="48" w:name="_37m2jsg" w:colFirst="0" w:colLast="0"/>
      <w:bookmarkEnd w:id="48"/>
      <w:r>
        <w:rPr>
          <w:rFonts w:ascii="Arial" w:hAnsi="Arial" w:eastAsia="Arial" w:cs="Arial"/>
          <w:b/>
          <w:color w:val="1F3864"/>
          <w:sz w:val="22"/>
          <w:szCs w:val="22"/>
          <w:rtl w:val="0"/>
        </w:rPr>
        <w:t>UC 30: Approve or Reject Instructor registration</w:t>
      </w:r>
    </w:p>
    <w:tbl>
      <w:tblPr>
        <w:tblStyle w:val="75"/>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6F6EBE6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A809ED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3D2D4B8">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Allow admin to approve/reject the instructor of this system by each type.</w:t>
            </w:r>
          </w:p>
        </w:tc>
      </w:tr>
      <w:tr w14:paraId="23304C6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2143C0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CF85992">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Admin</w:t>
            </w:r>
          </w:p>
        </w:tc>
      </w:tr>
      <w:tr w14:paraId="4563EC9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AC40F4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38E09FD">
            <w:pPr>
              <w:spacing w:before="60" w:after="0" w:line="360" w:lineRule="auto"/>
              <w:ind w:left="360" w:right="0" w:hanging="360"/>
              <w:rPr>
                <w:rFonts w:hint="default" w:ascii="Times New Roman" w:hAnsi="Times New Roman" w:eastAsia="Times New Roman" w:cs="Times New Roman"/>
                <w:sz w:val="24"/>
                <w:szCs w:val="24"/>
                <w:lang w:val="vi-VN"/>
              </w:rPr>
            </w:pPr>
            <w:r>
              <w:rPr>
                <w:rFonts w:hint="default" w:ascii="Times New Roman" w:hAnsi="Times New Roman" w:eastAsia="Times New Roman" w:cs="Times New Roman"/>
                <w:sz w:val="24"/>
                <w:szCs w:val="24"/>
                <w:lang w:val="vi-VN"/>
              </w:rPr>
              <w:t>Admin log in successfully</w:t>
            </w:r>
          </w:p>
        </w:tc>
      </w:tr>
      <w:tr w14:paraId="6F8EE84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7BB4AA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9E57C5D">
            <w:pPr>
              <w:spacing w:before="60" w:after="0" w:line="360" w:lineRule="auto"/>
              <w:rPr>
                <w:rFonts w:ascii="Times New Roman" w:hAnsi="Times New Roman" w:eastAsia="Times New Roman" w:cs="Times New Roman"/>
                <w:sz w:val="24"/>
                <w:szCs w:val="24"/>
              </w:rPr>
            </w:pPr>
            <w:r>
              <w:rPr>
                <w:rFonts w:ascii="Arial" w:hAnsi="Arial" w:eastAsia="Arial" w:cs="Arial"/>
                <w:sz w:val="20"/>
                <w:szCs w:val="20"/>
                <w:rtl w:val="0"/>
              </w:rPr>
              <w:t xml:space="preserve"> </w:t>
            </w:r>
            <w:r>
              <w:rPr>
                <w:rFonts w:ascii="Times New Roman" w:hAnsi="Times New Roman" w:eastAsia="Times New Roman" w:cs="Times New Roman"/>
                <w:sz w:val="24"/>
                <w:szCs w:val="24"/>
                <w:rtl w:val="0"/>
              </w:rPr>
              <w:t>Admin access to the instructor submenu under User menu.</w:t>
            </w:r>
          </w:p>
        </w:tc>
      </w:tr>
      <w:tr w14:paraId="7CC14F1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74A7EB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3D68698">
            <w:pPr>
              <w:spacing w:before="60" w:after="0" w:line="360" w:lineRule="auto"/>
              <w:rPr>
                <w:rFonts w:ascii="Times New Roman" w:hAnsi="Times New Roman" w:eastAsia="Times New Roman" w:cs="Times New Roman"/>
                <w:sz w:val="24"/>
                <w:szCs w:val="24"/>
              </w:rPr>
            </w:pPr>
          </w:p>
        </w:tc>
      </w:tr>
      <w:tr w14:paraId="55D8648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215ADB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5283D53">
            <w:pPr>
              <w:keepNext w:val="0"/>
              <w:keepLines w:val="0"/>
              <w:pageBreakBefore w:val="0"/>
              <w:widowControl/>
              <w:numPr>
                <w:ilvl w:val="0"/>
                <w:numId w:val="44"/>
              </w:numPr>
              <w:pBdr>
                <w:top w:val="none" w:color="auto" w:sz="0" w:space="0"/>
                <w:left w:val="none" w:color="auto" w:sz="0" w:space="0"/>
                <w:bottom w:val="none" w:color="auto" w:sz="0" w:space="0"/>
                <w:right w:val="none" w:color="auto" w:sz="0" w:space="0"/>
                <w:between w:val="none" w:color="auto" w:sz="0" w:space="0"/>
              </w:pBdr>
              <w:shd w:val="clear" w:fill="auto"/>
              <w:spacing w:before="60" w:after="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Admin selects the instructor that is registered and has not activated at the instructor list.</w:t>
            </w:r>
          </w:p>
          <w:p w14:paraId="24681558">
            <w:pPr>
              <w:keepNext w:val="0"/>
              <w:keepLines w:val="0"/>
              <w:pageBreakBefore w:val="0"/>
              <w:widowControl/>
              <w:numPr>
                <w:ilvl w:val="0"/>
                <w:numId w:val="4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Admin choses:</w:t>
            </w:r>
          </w:p>
          <w:p w14:paraId="24A22FB4">
            <w:pPr>
              <w:keepNext w:val="0"/>
              <w:keepLines w:val="0"/>
              <w:pageBreakBefore w:val="0"/>
              <w:widowControl/>
              <w:numPr>
                <w:ilvl w:val="0"/>
                <w:numId w:val="4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Approve: instructor account is activated with email ET 3</w:t>
            </w:r>
          </w:p>
          <w:p w14:paraId="0D74AFAE">
            <w:pPr>
              <w:keepNext w:val="0"/>
              <w:keepLines w:val="0"/>
              <w:pageBreakBefore w:val="0"/>
              <w:widowControl/>
              <w:numPr>
                <w:ilvl w:val="0"/>
                <w:numId w:val="4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Arial" w:hAnsi="Arial" w:eastAsia="Arial" w:cs="Arial"/>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Reject: instructor account keeps inactivate with ET 4.</w:t>
            </w:r>
          </w:p>
        </w:tc>
      </w:tr>
    </w:tbl>
    <w:p w14:paraId="1A5E73F3"/>
    <w:p w14:paraId="0EB14852">
      <w:pPr>
        <w:pStyle w:val="4"/>
        <w:numPr>
          <w:ilvl w:val="2"/>
          <w:numId w:val="1"/>
        </w:numPr>
        <w:spacing w:before="120" w:after="120"/>
        <w:ind w:left="0" w:firstLine="0"/>
        <w:rPr>
          <w:rFonts w:ascii="Arial" w:hAnsi="Arial" w:eastAsia="Arial" w:cs="Arial"/>
          <w:color w:val="1F3864"/>
          <w:sz w:val="22"/>
          <w:szCs w:val="22"/>
        </w:rPr>
      </w:pPr>
      <w:bookmarkStart w:id="49" w:name="_1mrcu09" w:colFirst="0" w:colLast="0"/>
      <w:bookmarkEnd w:id="49"/>
      <w:r>
        <w:rPr>
          <w:rFonts w:ascii="Arial" w:hAnsi="Arial" w:eastAsia="Arial" w:cs="Arial"/>
          <w:b/>
          <w:color w:val="1F3864"/>
          <w:sz w:val="22"/>
          <w:szCs w:val="22"/>
          <w:rtl w:val="0"/>
        </w:rPr>
        <w:t>UC 31: View list of categories</w:t>
      </w:r>
    </w:p>
    <w:tbl>
      <w:tblPr>
        <w:tblStyle w:val="76"/>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524BF4A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C0E3CF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2B46963">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Allow </w:t>
            </w:r>
            <w:r>
              <w:rPr>
                <w:rFonts w:hint="default" w:ascii="Times New Roman" w:hAnsi="Times New Roman" w:eastAsia="Times New Roman" w:cs="Times New Roman"/>
                <w:sz w:val="24"/>
                <w:szCs w:val="24"/>
                <w:rtl w:val="0"/>
                <w:lang w:val="vi-VN"/>
              </w:rPr>
              <w:t>user</w:t>
            </w:r>
            <w:r>
              <w:rPr>
                <w:rFonts w:ascii="Times New Roman" w:hAnsi="Times New Roman" w:eastAsia="Times New Roman" w:cs="Times New Roman"/>
                <w:sz w:val="24"/>
                <w:szCs w:val="24"/>
                <w:rtl w:val="0"/>
              </w:rPr>
              <w:t xml:space="preserve"> to </w:t>
            </w:r>
            <w:r>
              <w:rPr>
                <w:rFonts w:hint="default" w:ascii="Times New Roman" w:hAnsi="Times New Roman" w:eastAsia="Times New Roman" w:cs="Times New Roman"/>
                <w:sz w:val="24"/>
                <w:szCs w:val="24"/>
                <w:rtl w:val="0"/>
                <w:lang w:val="vi-VN"/>
              </w:rPr>
              <w:t>view list of category</w:t>
            </w:r>
          </w:p>
        </w:tc>
      </w:tr>
      <w:tr w14:paraId="21092D8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352272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A1BC6B9">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User (Student, Instructor, Admin)</w:t>
            </w:r>
          </w:p>
        </w:tc>
      </w:tr>
      <w:tr w14:paraId="54BB291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E493DE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5CAEE50">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User log in successfully</w:t>
            </w:r>
          </w:p>
        </w:tc>
      </w:tr>
      <w:tr w14:paraId="337FA0C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F40F8F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18562A9">
            <w:pPr>
              <w:spacing w:before="60" w:after="0" w:line="360" w:lineRule="auto"/>
              <w:ind w:left="0" w:right="28" w:firstLine="0"/>
              <w:rPr>
                <w:rFonts w:ascii="Arial" w:hAnsi="Arial" w:eastAsia="Arial" w:cs="Arial"/>
                <w:sz w:val="20"/>
                <w:szCs w:val="20"/>
              </w:rPr>
            </w:pPr>
            <w:r>
              <w:rPr>
                <w:rFonts w:ascii="Arial" w:hAnsi="Arial" w:eastAsia="Arial" w:cs="Arial"/>
                <w:sz w:val="20"/>
                <w:szCs w:val="20"/>
                <w:rtl w:val="0"/>
              </w:rPr>
              <w:t xml:space="preserve"> </w:t>
            </w:r>
            <w:r>
              <w:rPr>
                <w:rFonts w:hint="default" w:cs="Arial"/>
                <w:sz w:val="20"/>
                <w:szCs w:val="20"/>
                <w:rtl w:val="0"/>
                <w:lang w:val="vi-VN"/>
              </w:rPr>
              <w:t>User</w:t>
            </w:r>
            <w:r>
              <w:rPr>
                <w:rFonts w:ascii="Times New Roman" w:hAnsi="Times New Roman" w:eastAsia="Times New Roman" w:cs="Times New Roman"/>
                <w:sz w:val="24"/>
                <w:szCs w:val="24"/>
                <w:rtl w:val="0"/>
              </w:rPr>
              <w:t xml:space="preserve"> access to the </w:t>
            </w:r>
            <w:r>
              <w:rPr>
                <w:rFonts w:hint="default" w:ascii="Times New Roman" w:hAnsi="Times New Roman" w:eastAsia="Times New Roman" w:cs="Times New Roman"/>
                <w:sz w:val="24"/>
                <w:szCs w:val="24"/>
                <w:rtl w:val="0"/>
                <w:lang w:val="vi-VN"/>
              </w:rPr>
              <w:t>Services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vi-VN"/>
              </w:rPr>
              <w:t>sub-menu</w:t>
            </w:r>
          </w:p>
        </w:tc>
      </w:tr>
      <w:tr w14:paraId="52661F1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6320CA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FB118AA">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r w14:paraId="1B85EFF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FB8A71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08C6548">
            <w:pPr>
              <w:numPr>
                <w:ilvl w:val="0"/>
                <w:numId w:val="46"/>
              </w:numPr>
              <w:spacing w:before="60" w:after="0" w:line="360" w:lineRule="auto"/>
              <w:ind w:left="60" w:leftChars="0" w:right="0" w:firstLine="0" w:firstLineChars="0"/>
              <w:rPr>
                <w:rFonts w:hint="default" w:ascii="Times New Roman" w:hAnsi="Times New Roman" w:eastAsia="Times New Roman" w:cs="Times New Roman"/>
                <w:sz w:val="24"/>
                <w:szCs w:val="24"/>
                <w:rtl w:val="0"/>
                <w:lang w:val="vi-VN"/>
              </w:rPr>
            </w:pPr>
            <w:r>
              <w:rPr>
                <w:rFonts w:hint="default" w:ascii="Times New Roman" w:hAnsi="Times New Roman" w:eastAsia="Times New Roman" w:cs="Times New Roman"/>
                <w:sz w:val="24"/>
                <w:szCs w:val="24"/>
                <w:rtl w:val="0"/>
                <w:lang w:val="vi-VN"/>
              </w:rPr>
              <w:t>Click Service button</w:t>
            </w:r>
          </w:p>
          <w:p w14:paraId="5DBE3542">
            <w:pPr>
              <w:numPr>
                <w:ilvl w:val="0"/>
                <w:numId w:val="46"/>
              </w:numPr>
              <w:spacing w:before="60" w:after="0" w:line="360" w:lineRule="auto"/>
              <w:ind w:left="60" w:leftChars="0" w:right="0" w:firstLine="0" w:firstLineChars="0"/>
              <w:rPr>
                <w:rFonts w:hint="default" w:ascii="Times New Roman" w:hAnsi="Times New Roman" w:eastAsia="Times New Roman" w:cs="Times New Roman"/>
                <w:sz w:val="24"/>
                <w:szCs w:val="24"/>
                <w:rtl w:val="0"/>
                <w:lang w:val="vi-VN"/>
              </w:rPr>
            </w:pPr>
            <w:r>
              <w:rPr>
                <w:rFonts w:hint="default" w:ascii="Times New Roman" w:hAnsi="Times New Roman" w:eastAsia="Times New Roman" w:cs="Times New Roman"/>
                <w:sz w:val="24"/>
                <w:szCs w:val="24"/>
                <w:rtl w:val="0"/>
                <w:lang w:val="vi-VN"/>
              </w:rPr>
              <w:t>Click Categories button to show</w:t>
            </w:r>
          </w:p>
        </w:tc>
      </w:tr>
    </w:tbl>
    <w:p w14:paraId="6C1BF7DF">
      <w:pPr>
        <w:spacing w:before="60" w:after="0" w:line="360" w:lineRule="auto"/>
      </w:pPr>
      <w:r>
        <w:rPr>
          <w:rFonts w:ascii="Times New Roman" w:hAnsi="Times New Roman" w:eastAsia="Times New Roman" w:cs="Times New Roman"/>
          <w:sz w:val="24"/>
          <w:szCs w:val="24"/>
          <w:rtl w:val="0"/>
        </w:rPr>
        <w:t xml:space="preserve"> </w:t>
      </w:r>
    </w:p>
    <w:p w14:paraId="469788D7">
      <w:pPr>
        <w:spacing w:before="0" w:after="160" w:line="257" w:lineRule="auto"/>
        <w:rPr>
          <w:rFonts w:ascii="Times New Roman" w:hAnsi="Times New Roman" w:eastAsia="Times New Roman" w:cs="Times New Roman"/>
          <w:sz w:val="24"/>
          <w:szCs w:val="24"/>
          <w:rtl w:val="0"/>
        </w:rPr>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2BEED4CB">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User logs in to the system.</w:t>
      </w:r>
    </w:p>
    <w:p w14:paraId="781D9FDD">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verifies the user’s credentials and grants access.</w:t>
      </w:r>
    </w:p>
    <w:p w14:paraId="216E19F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User navigates to the Services sub-menu.</w:t>
      </w:r>
    </w:p>
    <w:p w14:paraId="15BA175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User clicks the "Categories" button.</w:t>
      </w:r>
    </w:p>
    <w:p w14:paraId="43206F8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5:</w:t>
      </w:r>
      <w:r>
        <w:t xml:space="preserve"> System retrieves and displays the list of categories.</w:t>
      </w:r>
    </w:p>
    <w:p w14:paraId="509C313E">
      <w:pPr>
        <w:spacing w:before="0" w:after="160" w:line="257" w:lineRule="auto"/>
        <w:rPr>
          <w:rFonts w:ascii="Times New Roman" w:hAnsi="Times New Roman" w:eastAsia="Times New Roman" w:cs="Times New Roman"/>
          <w:sz w:val="24"/>
          <w:szCs w:val="24"/>
          <w:rtl w:val="0"/>
        </w:rPr>
      </w:pPr>
    </w:p>
    <w:p w14:paraId="3271A710">
      <w:pPr>
        <w:spacing w:before="0" w:after="160" w:line="257" w:lineRule="auto"/>
      </w:pPr>
      <w:r>
        <w:rPr>
          <w:rFonts w:ascii="Times New Roman" w:hAnsi="Times New Roman" w:eastAsia="Times New Roman" w:cs="Times New Roman"/>
          <w:sz w:val="24"/>
          <w:szCs w:val="24"/>
          <w:rtl w:val="0"/>
        </w:rPr>
        <w:t xml:space="preserve"> </w:t>
      </w:r>
    </w:p>
    <w:p w14:paraId="2606F9C7">
      <w:pPr>
        <w:spacing w:before="60" w:after="0" w:line="360" w:lineRule="auto"/>
      </w:pPr>
      <w:r>
        <w:rPr>
          <w:rFonts w:ascii="Times New Roman" w:hAnsi="Times New Roman" w:eastAsia="Times New Roman" w:cs="Times New Roman"/>
          <w:b/>
          <w:color w:val="1F3864"/>
          <w:sz w:val="24"/>
          <w:szCs w:val="24"/>
          <w:rtl w:val="0"/>
        </w:rPr>
        <w:t>Business Rules</w:t>
      </w:r>
    </w:p>
    <w:tbl>
      <w:tblPr>
        <w:tblStyle w:val="77"/>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15AFE6A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42AE4EA">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2C85A703">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29BF9B90">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1AC958F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2778C584">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493C897E">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95</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7FABACE">
            <w:pPr>
              <w:spacing w:before="60" w:after="0" w:line="360" w:lineRule="auto"/>
              <w:rPr>
                <w:rFonts w:ascii="Arial" w:hAnsi="Arial" w:eastAsia="Arial" w:cs="Arial"/>
                <w:sz w:val="20"/>
                <w:szCs w:val="20"/>
              </w:rPr>
            </w:pPr>
            <w:r>
              <w:rPr>
                <w:rFonts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The system must display all available categories accurately and completely, including any relevant details such as category name and description.</w:t>
            </w:r>
          </w:p>
        </w:tc>
      </w:tr>
      <w:tr w14:paraId="20C6292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44E672F5">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45FDAA00">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96</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5FB299F">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Users should be able to interact with the category list, including actions like viewing details, filtering, or sorting categories based on specific criteria.</w:t>
            </w:r>
          </w:p>
        </w:tc>
      </w:tr>
    </w:tbl>
    <w:p w14:paraId="52F4EB06">
      <w:pPr>
        <w:spacing w:before="0" w:after="160" w:line="257" w:lineRule="auto"/>
      </w:pPr>
      <w:r>
        <w:rPr>
          <w:rFonts w:ascii="Times New Roman" w:hAnsi="Times New Roman" w:eastAsia="Times New Roman" w:cs="Times New Roman"/>
          <w:sz w:val="24"/>
          <w:szCs w:val="24"/>
          <w:rtl w:val="0"/>
        </w:rPr>
        <w:t xml:space="preserve"> </w:t>
      </w:r>
    </w:p>
    <w:p w14:paraId="20C2FFAA">
      <w:pPr>
        <w:pStyle w:val="4"/>
        <w:numPr>
          <w:ilvl w:val="2"/>
          <w:numId w:val="1"/>
        </w:numPr>
        <w:spacing w:before="120" w:after="120"/>
        <w:ind w:left="0" w:firstLine="0"/>
        <w:rPr>
          <w:rFonts w:ascii="Arial" w:hAnsi="Arial" w:eastAsia="Arial" w:cs="Arial"/>
          <w:color w:val="1F3864"/>
          <w:sz w:val="22"/>
          <w:szCs w:val="22"/>
        </w:rPr>
      </w:pPr>
      <w:bookmarkStart w:id="50" w:name="_46r0co2" w:colFirst="0" w:colLast="0"/>
      <w:bookmarkEnd w:id="50"/>
      <w:r>
        <w:rPr>
          <w:rFonts w:ascii="Arial" w:hAnsi="Arial" w:eastAsia="Arial" w:cs="Arial"/>
          <w:b/>
          <w:color w:val="1F3864"/>
          <w:sz w:val="22"/>
          <w:szCs w:val="22"/>
          <w:rtl w:val="0"/>
        </w:rPr>
        <w:t>UC 32: Create a category</w:t>
      </w:r>
    </w:p>
    <w:tbl>
      <w:tblPr>
        <w:tblStyle w:val="78"/>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602330E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E830FDA">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DE2C054">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Allow </w:t>
            </w:r>
            <w:r>
              <w:rPr>
                <w:rFonts w:hint="default" w:ascii="Times New Roman" w:hAnsi="Times New Roman" w:eastAsia="Times New Roman" w:cs="Times New Roman"/>
                <w:sz w:val="24"/>
                <w:szCs w:val="24"/>
                <w:rtl w:val="0"/>
                <w:lang w:val="vi-VN"/>
              </w:rPr>
              <w:t>admin</w:t>
            </w:r>
            <w:r>
              <w:rPr>
                <w:rFonts w:ascii="Times New Roman" w:hAnsi="Times New Roman" w:eastAsia="Times New Roman" w:cs="Times New Roman"/>
                <w:sz w:val="24"/>
                <w:szCs w:val="24"/>
                <w:rtl w:val="0"/>
              </w:rPr>
              <w:t xml:space="preserve"> to </w:t>
            </w:r>
            <w:r>
              <w:rPr>
                <w:rFonts w:hint="default" w:ascii="Times New Roman" w:hAnsi="Times New Roman" w:eastAsia="Times New Roman" w:cs="Times New Roman"/>
                <w:sz w:val="24"/>
                <w:szCs w:val="24"/>
                <w:rtl w:val="0"/>
                <w:lang w:val="vi-VN"/>
              </w:rPr>
              <w:t>create list of category</w:t>
            </w:r>
          </w:p>
        </w:tc>
      </w:tr>
      <w:tr w14:paraId="21C42DC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28E4C9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EA7567E">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w:t>
            </w:r>
          </w:p>
        </w:tc>
      </w:tr>
      <w:tr w14:paraId="68FDF21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F2EE97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52CB4FF">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 Login Successfully</w:t>
            </w:r>
          </w:p>
        </w:tc>
      </w:tr>
      <w:tr w14:paraId="72BDF3E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0443CD2">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7BAFC18">
            <w:pPr>
              <w:spacing w:before="60" w:after="0" w:line="360" w:lineRule="auto"/>
              <w:ind w:left="0" w:right="28" w:firstLine="0"/>
              <w:rPr>
                <w:rFonts w:hint="default" w:ascii="Arial" w:hAnsi="Arial" w:eastAsia="Arial" w:cs="Arial"/>
                <w:sz w:val="20"/>
                <w:szCs w:val="20"/>
                <w:lang w:val="vi-VN"/>
              </w:rPr>
            </w:pPr>
            <w:r>
              <w:rPr>
                <w:rFonts w:ascii="Arial" w:hAnsi="Arial" w:eastAsia="Arial" w:cs="Arial"/>
                <w:sz w:val="20"/>
                <w:szCs w:val="20"/>
                <w:rtl w:val="0"/>
              </w:rPr>
              <w:t xml:space="preserve"> </w:t>
            </w:r>
            <w:r>
              <w:rPr>
                <w:rFonts w:hint="default" w:cs="Arial"/>
                <w:sz w:val="20"/>
                <w:szCs w:val="20"/>
                <w:rtl w:val="0"/>
                <w:lang w:val="vi-VN"/>
              </w:rPr>
              <w:t>User</w:t>
            </w:r>
            <w:r>
              <w:rPr>
                <w:rFonts w:ascii="Times New Roman" w:hAnsi="Times New Roman" w:eastAsia="Times New Roman" w:cs="Times New Roman"/>
                <w:sz w:val="24"/>
                <w:szCs w:val="24"/>
                <w:rtl w:val="0"/>
              </w:rPr>
              <w:t xml:space="preserve"> access to the </w:t>
            </w:r>
            <w:r>
              <w:rPr>
                <w:rFonts w:hint="default" w:ascii="Times New Roman" w:hAnsi="Times New Roman" w:eastAsia="Times New Roman" w:cs="Times New Roman"/>
                <w:sz w:val="24"/>
                <w:szCs w:val="24"/>
                <w:rtl w:val="0"/>
                <w:lang w:val="vi-VN"/>
              </w:rPr>
              <w:t>Services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vi-VN"/>
              </w:rPr>
              <w:t>sub-menu</w:t>
            </w:r>
          </w:p>
        </w:tc>
      </w:tr>
      <w:tr w14:paraId="65FCD48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580D73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DBF2B61">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r w14:paraId="4BBE9C7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3E263B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5BD8835">
            <w:pPr>
              <w:numPr>
                <w:ilvl w:val="0"/>
                <w:numId w:val="47"/>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Go to the Categories</w:t>
            </w:r>
          </w:p>
          <w:p w14:paraId="7A2D84B9">
            <w:pPr>
              <w:numPr>
                <w:ilvl w:val="0"/>
                <w:numId w:val="47"/>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Create category</w:t>
            </w:r>
          </w:p>
          <w:p w14:paraId="5191531C">
            <w:pPr>
              <w:numPr>
                <w:ilvl w:val="0"/>
                <w:numId w:val="47"/>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Fill name, description and parent</w:t>
            </w:r>
          </w:p>
          <w:p w14:paraId="4E57D065">
            <w:pPr>
              <w:numPr>
                <w:ilvl w:val="0"/>
                <w:numId w:val="47"/>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Click submit</w:t>
            </w:r>
          </w:p>
        </w:tc>
      </w:tr>
    </w:tbl>
    <w:p w14:paraId="040A8D25">
      <w:pPr>
        <w:spacing w:before="60" w:after="0" w:line="360" w:lineRule="auto"/>
      </w:pPr>
      <w:r>
        <w:rPr>
          <w:rFonts w:ascii="Times New Roman" w:hAnsi="Times New Roman" w:eastAsia="Times New Roman" w:cs="Times New Roman"/>
          <w:sz w:val="24"/>
          <w:szCs w:val="24"/>
          <w:rtl w:val="0"/>
        </w:rPr>
        <w:t xml:space="preserve"> </w:t>
      </w:r>
    </w:p>
    <w:p w14:paraId="13AD1E34">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4D7A82EE">
      <w:pPr>
        <w:spacing w:before="0" w:after="160" w:line="257" w:lineRule="auto"/>
      </w:pPr>
      <w:r>
        <w:rPr>
          <w:rFonts w:ascii="Times New Roman" w:hAnsi="Times New Roman" w:eastAsia="Times New Roman" w:cs="Times New Roman"/>
          <w:sz w:val="24"/>
          <w:szCs w:val="24"/>
          <w:rtl w:val="0"/>
        </w:rPr>
        <w:t xml:space="preserve"> </w:t>
      </w:r>
    </w:p>
    <w:p w14:paraId="3A942BB8">
      <w:pPr>
        <w:spacing w:before="60" w:after="0" w:line="360" w:lineRule="auto"/>
      </w:pPr>
      <w:r>
        <w:rPr>
          <w:rFonts w:ascii="Times New Roman" w:hAnsi="Times New Roman" w:eastAsia="Times New Roman" w:cs="Times New Roman"/>
          <w:b/>
          <w:color w:val="1F3864"/>
          <w:sz w:val="24"/>
          <w:szCs w:val="24"/>
          <w:rtl w:val="0"/>
        </w:rPr>
        <w:t>Business Rules</w:t>
      </w:r>
    </w:p>
    <w:tbl>
      <w:tblPr>
        <w:tblStyle w:val="79"/>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6791D63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B15753F">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475511B9">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2144B02D">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53BDE3C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7DD58D14">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21737DB7">
            <w:pPr>
              <w:spacing w:before="60" w:after="0" w:line="360" w:lineRule="auto"/>
              <w:jc w:val="center"/>
              <w:rPr>
                <w:rFonts w:hint="default" w:ascii="Times New Roman" w:hAnsi="Times New Roman" w:eastAsia="Arial" w:cs="Times New Roman"/>
                <w:sz w:val="20"/>
                <w:szCs w:val="20"/>
              </w:rPr>
            </w:pPr>
            <w:r>
              <w:rPr>
                <w:rFonts w:hint="default" w:ascii="Times New Roman" w:hAnsi="Times New Roman" w:eastAsia="Times New Roman" w:cs="Times New Roman"/>
                <w:sz w:val="24"/>
                <w:szCs w:val="24"/>
                <w:rtl w:val="0"/>
              </w:rPr>
              <w:t>BR 97</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7B516A7">
            <w:pPr>
              <w:spacing w:before="60" w:after="0" w:line="360" w:lineRule="auto"/>
              <w:rPr>
                <w:rFonts w:hint="default" w:ascii="Times New Roman" w:hAnsi="Times New Roman" w:eastAsia="Arial" w:cs="Times New Roman"/>
                <w:sz w:val="20"/>
                <w:szCs w:val="20"/>
              </w:rPr>
            </w:pPr>
            <w:r>
              <w:rPr>
                <w:rFonts w:hint="default"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The system must validate the uniqueness of the category name to prevent duplicates.</w:t>
            </w:r>
          </w:p>
        </w:tc>
      </w:tr>
      <w:tr w14:paraId="049CA65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159F06FE">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564353ED">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957DF82">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All required fields (name, description, parent category) must be completed before the category can be submitted.</w:t>
            </w:r>
          </w:p>
        </w:tc>
      </w:tr>
    </w:tbl>
    <w:p w14:paraId="3A00B807">
      <w:pPr>
        <w:spacing w:before="0" w:after="160" w:line="257" w:lineRule="auto"/>
      </w:pPr>
      <w:r>
        <w:rPr>
          <w:rFonts w:ascii="Times New Roman" w:hAnsi="Times New Roman" w:eastAsia="Times New Roman" w:cs="Times New Roman"/>
          <w:sz w:val="24"/>
          <w:szCs w:val="24"/>
          <w:rtl w:val="0"/>
        </w:rPr>
        <w:t xml:space="preserve"> </w:t>
      </w:r>
    </w:p>
    <w:p w14:paraId="79495117">
      <w:pPr>
        <w:spacing w:before="0" w:after="160" w:line="257" w:lineRule="auto"/>
      </w:pPr>
      <w:r>
        <w:rPr>
          <w:rFonts w:ascii="Times New Roman" w:hAnsi="Times New Roman" w:eastAsia="Times New Roman" w:cs="Times New Roman"/>
          <w:sz w:val="24"/>
          <w:szCs w:val="24"/>
          <w:rtl w:val="0"/>
        </w:rPr>
        <w:t xml:space="preserve"> </w:t>
      </w:r>
    </w:p>
    <w:p w14:paraId="596798E3">
      <w:pPr>
        <w:pStyle w:val="4"/>
        <w:numPr>
          <w:ilvl w:val="2"/>
          <w:numId w:val="1"/>
        </w:numPr>
        <w:spacing w:before="120" w:after="120"/>
        <w:ind w:left="0" w:firstLine="0"/>
        <w:rPr>
          <w:rFonts w:ascii="Arial" w:hAnsi="Arial" w:eastAsia="Arial" w:cs="Arial"/>
          <w:color w:val="1F3864"/>
          <w:sz w:val="22"/>
          <w:szCs w:val="22"/>
        </w:rPr>
      </w:pPr>
      <w:bookmarkStart w:id="51" w:name="_2lwamvv" w:colFirst="0" w:colLast="0"/>
      <w:bookmarkEnd w:id="51"/>
      <w:r>
        <w:rPr>
          <w:rFonts w:ascii="Arial" w:hAnsi="Arial" w:eastAsia="Arial" w:cs="Arial"/>
          <w:b/>
          <w:color w:val="1F3864"/>
          <w:sz w:val="22"/>
          <w:szCs w:val="22"/>
          <w:rtl w:val="0"/>
        </w:rPr>
        <w:t>UC 33: Edit a category</w:t>
      </w:r>
    </w:p>
    <w:tbl>
      <w:tblPr>
        <w:tblStyle w:val="80"/>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68D49BC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95702E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0008762">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Allow </w:t>
            </w:r>
            <w:r>
              <w:rPr>
                <w:rFonts w:hint="default" w:ascii="Times New Roman" w:hAnsi="Times New Roman" w:eastAsia="Times New Roman" w:cs="Times New Roman"/>
                <w:sz w:val="24"/>
                <w:szCs w:val="24"/>
                <w:rtl w:val="0"/>
                <w:lang w:val="vi-VN"/>
              </w:rPr>
              <w:t>admin</w:t>
            </w:r>
            <w:r>
              <w:rPr>
                <w:rFonts w:ascii="Times New Roman" w:hAnsi="Times New Roman" w:eastAsia="Times New Roman" w:cs="Times New Roman"/>
                <w:sz w:val="24"/>
                <w:szCs w:val="24"/>
                <w:rtl w:val="0"/>
              </w:rPr>
              <w:t xml:space="preserve"> to </w:t>
            </w:r>
            <w:r>
              <w:rPr>
                <w:rFonts w:hint="default" w:ascii="Times New Roman" w:hAnsi="Times New Roman" w:eastAsia="Times New Roman" w:cs="Times New Roman"/>
                <w:sz w:val="24"/>
                <w:szCs w:val="24"/>
                <w:rtl w:val="0"/>
                <w:lang w:val="vi-VN"/>
              </w:rPr>
              <w:t>edit list of category</w:t>
            </w:r>
          </w:p>
        </w:tc>
      </w:tr>
      <w:tr w14:paraId="2906C6C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5F23C3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4BCB68F">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w:t>
            </w:r>
          </w:p>
        </w:tc>
      </w:tr>
      <w:tr w14:paraId="340D89D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5D159D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68F5902">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 Login Successfully</w:t>
            </w:r>
          </w:p>
        </w:tc>
      </w:tr>
      <w:tr w14:paraId="568A4DE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153771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1CCCDD9">
            <w:pPr>
              <w:spacing w:before="60" w:after="0" w:line="360" w:lineRule="auto"/>
              <w:ind w:left="0" w:right="28" w:firstLine="0"/>
              <w:rPr>
                <w:rFonts w:ascii="Arial" w:hAnsi="Arial" w:eastAsia="Arial" w:cs="Arial"/>
                <w:sz w:val="20"/>
                <w:szCs w:val="20"/>
              </w:rPr>
            </w:pPr>
            <w:r>
              <w:rPr>
                <w:rFonts w:ascii="Arial" w:hAnsi="Arial" w:eastAsia="Arial" w:cs="Arial"/>
                <w:sz w:val="20"/>
                <w:szCs w:val="20"/>
                <w:rtl w:val="0"/>
              </w:rPr>
              <w:t xml:space="preserve"> </w:t>
            </w:r>
            <w:r>
              <w:rPr>
                <w:rFonts w:hint="default" w:cs="Arial"/>
                <w:sz w:val="20"/>
                <w:szCs w:val="20"/>
                <w:rtl w:val="0"/>
                <w:lang w:val="vi-VN"/>
              </w:rPr>
              <w:t>User</w:t>
            </w:r>
            <w:r>
              <w:rPr>
                <w:rFonts w:ascii="Times New Roman" w:hAnsi="Times New Roman" w:eastAsia="Times New Roman" w:cs="Times New Roman"/>
                <w:sz w:val="24"/>
                <w:szCs w:val="24"/>
                <w:rtl w:val="0"/>
              </w:rPr>
              <w:t xml:space="preserve"> access to the </w:t>
            </w:r>
            <w:r>
              <w:rPr>
                <w:rFonts w:hint="default" w:ascii="Times New Roman" w:hAnsi="Times New Roman" w:eastAsia="Times New Roman" w:cs="Times New Roman"/>
                <w:sz w:val="24"/>
                <w:szCs w:val="24"/>
                <w:rtl w:val="0"/>
                <w:lang w:val="vi-VN"/>
              </w:rPr>
              <w:t>Services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vi-VN"/>
              </w:rPr>
              <w:t>sub-menu</w:t>
            </w:r>
          </w:p>
        </w:tc>
      </w:tr>
      <w:tr w14:paraId="4D00BB1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03D278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768411E">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r w14:paraId="61232C3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D180A5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8AFA16D">
            <w:pPr>
              <w:numPr>
                <w:ilvl w:val="0"/>
                <w:numId w:val="48"/>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Click edit the categories show in the list.</w:t>
            </w:r>
          </w:p>
          <w:p w14:paraId="56C59DE6">
            <w:pPr>
              <w:numPr>
                <w:ilvl w:val="0"/>
                <w:numId w:val="48"/>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Edit field of that category</w:t>
            </w:r>
          </w:p>
          <w:p w14:paraId="70CF8B21">
            <w:pPr>
              <w:numPr>
                <w:ilvl w:val="0"/>
                <w:numId w:val="48"/>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Click submit button</w:t>
            </w:r>
          </w:p>
        </w:tc>
      </w:tr>
    </w:tbl>
    <w:p w14:paraId="0F5D3526">
      <w:pPr>
        <w:spacing w:before="60" w:after="0" w:line="360" w:lineRule="auto"/>
      </w:pPr>
      <w:r>
        <w:rPr>
          <w:rFonts w:ascii="Times New Roman" w:hAnsi="Times New Roman" w:eastAsia="Times New Roman" w:cs="Times New Roman"/>
          <w:sz w:val="24"/>
          <w:szCs w:val="24"/>
          <w:rtl w:val="0"/>
        </w:rPr>
        <w:t xml:space="preserve"> </w:t>
      </w:r>
    </w:p>
    <w:p w14:paraId="6AA68C7B">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412C9CF8">
      <w:pPr>
        <w:spacing w:before="0" w:after="160" w:line="257" w:lineRule="auto"/>
      </w:pPr>
      <w:r>
        <w:rPr>
          <w:rFonts w:ascii="Times New Roman" w:hAnsi="Times New Roman" w:eastAsia="Times New Roman" w:cs="Times New Roman"/>
          <w:sz w:val="24"/>
          <w:szCs w:val="24"/>
          <w:rtl w:val="0"/>
        </w:rPr>
        <w:t xml:space="preserve"> </w:t>
      </w:r>
    </w:p>
    <w:p w14:paraId="0B44AC19">
      <w:pPr>
        <w:spacing w:before="60" w:after="0" w:line="360" w:lineRule="auto"/>
      </w:pPr>
      <w:r>
        <w:rPr>
          <w:rFonts w:ascii="Times New Roman" w:hAnsi="Times New Roman" w:eastAsia="Times New Roman" w:cs="Times New Roman"/>
          <w:b/>
          <w:color w:val="1F3864"/>
          <w:sz w:val="24"/>
          <w:szCs w:val="24"/>
          <w:rtl w:val="0"/>
        </w:rPr>
        <w:t>Business Rules</w:t>
      </w:r>
    </w:p>
    <w:tbl>
      <w:tblPr>
        <w:tblStyle w:val="81"/>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4CFA2E7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34A7406">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2F6E6AD7">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5B29A200">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4F44F22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734BEE64">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4A22FBDD">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97</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C377551">
            <w:pPr>
              <w:spacing w:before="60" w:after="0" w:line="360" w:lineRule="auto"/>
              <w:rPr>
                <w:rFonts w:ascii="Arial" w:hAnsi="Arial" w:eastAsia="Arial" w:cs="Arial"/>
                <w:sz w:val="20"/>
                <w:szCs w:val="20"/>
              </w:rPr>
            </w:pPr>
            <w:r>
              <w:rPr>
                <w:rFonts w:hint="default"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The system must ensure that the updated category name is unique and does not conflict with other existing categories.</w:t>
            </w:r>
          </w:p>
        </w:tc>
      </w:tr>
      <w:tr w14:paraId="1B976F9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17427582">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5AC15663">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39A1C3E">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All required fields (name, description, parent category) must be valid and completed before changes can be submitted.</w:t>
            </w:r>
          </w:p>
        </w:tc>
      </w:tr>
    </w:tbl>
    <w:p w14:paraId="2B0EF916">
      <w:pPr>
        <w:spacing w:before="0" w:after="160" w:line="257" w:lineRule="auto"/>
      </w:pPr>
      <w:r>
        <w:rPr>
          <w:rFonts w:ascii="Times New Roman" w:hAnsi="Times New Roman" w:eastAsia="Times New Roman" w:cs="Times New Roman"/>
          <w:sz w:val="24"/>
          <w:szCs w:val="24"/>
          <w:rtl w:val="0"/>
        </w:rPr>
        <w:t xml:space="preserve"> </w:t>
      </w:r>
    </w:p>
    <w:p w14:paraId="29F6C12B">
      <w:pPr>
        <w:pStyle w:val="4"/>
        <w:numPr>
          <w:ilvl w:val="2"/>
          <w:numId w:val="1"/>
        </w:numPr>
        <w:spacing w:before="120" w:after="120"/>
        <w:ind w:left="0" w:firstLine="0"/>
        <w:rPr>
          <w:rFonts w:ascii="Arial" w:hAnsi="Arial" w:eastAsia="Arial" w:cs="Arial"/>
          <w:color w:val="1F3864"/>
          <w:sz w:val="22"/>
          <w:szCs w:val="22"/>
        </w:rPr>
      </w:pPr>
      <w:bookmarkStart w:id="52" w:name="_111kx3o" w:colFirst="0" w:colLast="0"/>
      <w:bookmarkEnd w:id="52"/>
      <w:r>
        <w:rPr>
          <w:rFonts w:ascii="Arial" w:hAnsi="Arial" w:eastAsia="Arial" w:cs="Arial"/>
          <w:b/>
          <w:color w:val="1F3864"/>
          <w:sz w:val="22"/>
          <w:szCs w:val="22"/>
          <w:rtl w:val="0"/>
        </w:rPr>
        <w:t xml:space="preserve">UC 34: </w:t>
      </w:r>
      <w:r>
        <w:rPr>
          <w:rFonts w:cs="Arial"/>
          <w:b/>
          <w:color w:val="1F3864"/>
          <w:sz w:val="22"/>
          <w:szCs w:val="22"/>
          <w:rtl w:val="0"/>
          <w:lang w:val="vi-VN"/>
        </w:rPr>
        <w:t>Deactivate</w:t>
      </w:r>
      <w:r>
        <w:rPr>
          <w:rFonts w:ascii="Arial" w:hAnsi="Arial" w:eastAsia="Arial" w:cs="Arial"/>
          <w:b/>
          <w:color w:val="1F3864"/>
          <w:sz w:val="22"/>
          <w:szCs w:val="22"/>
          <w:rtl w:val="0"/>
        </w:rPr>
        <w:t xml:space="preserve"> category</w:t>
      </w:r>
    </w:p>
    <w:tbl>
      <w:tblPr>
        <w:tblStyle w:val="82"/>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1AAD942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D9D0B3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1620751">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Allow </w:t>
            </w:r>
            <w:r>
              <w:rPr>
                <w:rFonts w:hint="default" w:ascii="Times New Roman" w:hAnsi="Times New Roman" w:eastAsia="Times New Roman" w:cs="Times New Roman"/>
                <w:sz w:val="24"/>
                <w:szCs w:val="24"/>
                <w:rtl w:val="0"/>
                <w:lang w:val="vi-VN"/>
              </w:rPr>
              <w:t>admin</w:t>
            </w:r>
            <w:r>
              <w:rPr>
                <w:rFonts w:ascii="Times New Roman" w:hAnsi="Times New Roman" w:eastAsia="Times New Roman" w:cs="Times New Roman"/>
                <w:sz w:val="24"/>
                <w:szCs w:val="24"/>
                <w:rtl w:val="0"/>
              </w:rPr>
              <w:t xml:space="preserve"> to </w:t>
            </w:r>
            <w:r>
              <w:rPr>
                <w:rFonts w:ascii="Times New Roman" w:hAnsi="Times New Roman" w:eastAsia="Times New Roman" w:cs="Times New Roman"/>
                <w:sz w:val="24"/>
                <w:szCs w:val="24"/>
                <w:rtl w:val="0"/>
                <w:lang w:val="vi-VN"/>
              </w:rPr>
              <w:t>deactivate</w:t>
            </w:r>
            <w:r>
              <w:rPr>
                <w:rFonts w:hint="default" w:ascii="Times New Roman" w:hAnsi="Times New Roman" w:eastAsia="Times New Roman" w:cs="Times New Roman"/>
                <w:sz w:val="24"/>
                <w:szCs w:val="24"/>
                <w:rtl w:val="0"/>
                <w:lang w:val="vi-VN"/>
              </w:rPr>
              <w:t xml:space="preserve"> list of category</w:t>
            </w:r>
          </w:p>
        </w:tc>
      </w:tr>
      <w:tr w14:paraId="06DDB19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E21D2C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EEBA24D">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w:t>
            </w:r>
          </w:p>
        </w:tc>
      </w:tr>
      <w:tr w14:paraId="7019443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E28C09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37DBD66">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 Login Successfully</w:t>
            </w:r>
          </w:p>
        </w:tc>
      </w:tr>
      <w:tr w14:paraId="2DB9BCA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A7DE0B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BB46049">
            <w:pPr>
              <w:spacing w:before="60" w:after="0" w:line="360" w:lineRule="auto"/>
              <w:ind w:left="0" w:right="28" w:firstLine="0"/>
              <w:rPr>
                <w:rFonts w:ascii="Arial" w:hAnsi="Arial" w:eastAsia="Arial" w:cs="Arial"/>
                <w:sz w:val="20"/>
                <w:szCs w:val="20"/>
              </w:rPr>
            </w:pPr>
            <w:r>
              <w:rPr>
                <w:rFonts w:ascii="Arial" w:hAnsi="Arial" w:eastAsia="Arial" w:cs="Arial"/>
                <w:sz w:val="20"/>
                <w:szCs w:val="20"/>
                <w:rtl w:val="0"/>
              </w:rPr>
              <w:t xml:space="preserve">  </w:t>
            </w:r>
            <w:r>
              <w:rPr>
                <w:rFonts w:hint="default" w:cs="Arial"/>
                <w:sz w:val="20"/>
                <w:szCs w:val="20"/>
                <w:rtl w:val="0"/>
                <w:lang w:val="vi-VN"/>
              </w:rPr>
              <w:t>User</w:t>
            </w:r>
            <w:r>
              <w:rPr>
                <w:rFonts w:ascii="Times New Roman" w:hAnsi="Times New Roman" w:eastAsia="Times New Roman" w:cs="Times New Roman"/>
                <w:sz w:val="24"/>
                <w:szCs w:val="24"/>
                <w:rtl w:val="0"/>
              </w:rPr>
              <w:t xml:space="preserve"> access to the </w:t>
            </w:r>
            <w:r>
              <w:rPr>
                <w:rFonts w:hint="default" w:ascii="Times New Roman" w:hAnsi="Times New Roman" w:eastAsia="Times New Roman" w:cs="Times New Roman"/>
                <w:sz w:val="24"/>
                <w:szCs w:val="24"/>
                <w:rtl w:val="0"/>
                <w:lang w:val="vi-VN"/>
              </w:rPr>
              <w:t>Services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vi-VN"/>
              </w:rPr>
              <w:t>sub-menu</w:t>
            </w:r>
          </w:p>
        </w:tc>
      </w:tr>
      <w:tr w14:paraId="6D1D383E">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C9D1A86">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1B51E14">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r w14:paraId="696A423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BDE722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4113E4C">
            <w:pPr>
              <w:numPr>
                <w:ilvl w:val="0"/>
                <w:numId w:val="49"/>
              </w:numPr>
              <w:spacing w:before="60" w:after="0" w:line="360" w:lineRule="auto"/>
              <w:ind w:left="60" w:leftChars="0" w:right="0" w:rightChars="0"/>
              <w:rPr>
                <w:rFonts w:hint="default" w:ascii="Arial" w:hAnsi="Arial" w:eastAsia="Arial" w:cs="Arial"/>
                <w:sz w:val="20"/>
                <w:szCs w:val="20"/>
                <w:lang w:val="vi-VN"/>
              </w:rPr>
            </w:pPr>
            <w:r>
              <w:rPr>
                <w:rFonts w:hint="default" w:cs="Arial"/>
                <w:sz w:val="20"/>
                <w:szCs w:val="20"/>
                <w:lang w:val="vi-VN"/>
              </w:rPr>
              <w:t>Click edit the categories show in the list.</w:t>
            </w:r>
          </w:p>
          <w:p w14:paraId="797D9E18">
            <w:pPr>
              <w:numPr>
                <w:ilvl w:val="0"/>
                <w:numId w:val="49"/>
              </w:numPr>
              <w:spacing w:before="60" w:after="0" w:line="360" w:lineRule="auto"/>
              <w:ind w:left="60" w:leftChars="0" w:right="0" w:rightChars="0" w:firstLine="0" w:firstLineChars="0"/>
              <w:rPr>
                <w:rFonts w:hint="default" w:ascii="Arial" w:hAnsi="Arial" w:eastAsia="Arial" w:cs="Arial"/>
                <w:sz w:val="20"/>
                <w:szCs w:val="20"/>
                <w:lang w:val="vi-VN"/>
              </w:rPr>
            </w:pPr>
            <w:r>
              <w:rPr>
                <w:rFonts w:hint="default" w:cs="Arial"/>
                <w:sz w:val="20"/>
                <w:szCs w:val="20"/>
                <w:lang w:val="vi-VN"/>
              </w:rPr>
              <w:t>Edit status of that category to ”Deactivate”</w:t>
            </w:r>
          </w:p>
        </w:tc>
      </w:tr>
    </w:tbl>
    <w:p w14:paraId="68475ED1">
      <w:pPr>
        <w:spacing w:before="60" w:after="0" w:line="360" w:lineRule="auto"/>
      </w:pPr>
      <w:r>
        <w:rPr>
          <w:rFonts w:ascii="Times New Roman" w:hAnsi="Times New Roman" w:eastAsia="Times New Roman" w:cs="Times New Roman"/>
          <w:sz w:val="24"/>
          <w:szCs w:val="24"/>
          <w:rtl w:val="0"/>
        </w:rPr>
        <w:t xml:space="preserve"> </w:t>
      </w:r>
    </w:p>
    <w:p w14:paraId="0E7CE9B6">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47B01D9D">
      <w:pPr>
        <w:spacing w:before="0" w:after="160" w:line="257" w:lineRule="auto"/>
      </w:pPr>
      <w:r>
        <w:rPr>
          <w:rFonts w:ascii="Times New Roman" w:hAnsi="Times New Roman" w:eastAsia="Times New Roman" w:cs="Times New Roman"/>
          <w:sz w:val="24"/>
          <w:szCs w:val="24"/>
          <w:rtl w:val="0"/>
        </w:rPr>
        <w:t xml:space="preserve"> </w:t>
      </w:r>
    </w:p>
    <w:p w14:paraId="2B1FFD2C">
      <w:pPr>
        <w:spacing w:before="60" w:after="0" w:line="360" w:lineRule="auto"/>
      </w:pPr>
      <w:r>
        <w:rPr>
          <w:rFonts w:ascii="Times New Roman" w:hAnsi="Times New Roman" w:eastAsia="Times New Roman" w:cs="Times New Roman"/>
          <w:b/>
          <w:color w:val="1F3864"/>
          <w:sz w:val="24"/>
          <w:szCs w:val="24"/>
          <w:rtl w:val="0"/>
        </w:rPr>
        <w:t>Business Rules</w:t>
      </w:r>
    </w:p>
    <w:tbl>
      <w:tblPr>
        <w:tblStyle w:val="83"/>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629F34C8">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7054AEE">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3F969242">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15BE749D">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5796B5C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6C9841CA">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0DEE0D83">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97</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24E9461">
            <w:pPr>
              <w:spacing w:before="60" w:after="0" w:line="360" w:lineRule="auto"/>
              <w:rPr>
                <w:rFonts w:ascii="Arial" w:hAnsi="Arial" w:eastAsia="Arial" w:cs="Arial"/>
                <w:sz w:val="20"/>
                <w:szCs w:val="20"/>
              </w:rPr>
            </w:pPr>
            <w:r>
              <w:rPr>
                <w:rFonts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The system must ensure that the status change to “Deactivate” is applied correctly and reflects the category as inactive.</w:t>
            </w:r>
          </w:p>
        </w:tc>
      </w:tr>
      <w:tr w14:paraId="3AFC634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4C062AA2">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1D6A32BF">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98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610D910">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Deactivated categories should no longer be available for selection in any new content or courses but should still be visible in historical data if applicable.</w:t>
            </w:r>
          </w:p>
        </w:tc>
      </w:tr>
    </w:tbl>
    <w:p w14:paraId="2C589AD1">
      <w:pPr>
        <w:pStyle w:val="4"/>
        <w:spacing w:before="120" w:after="120"/>
        <w:ind w:left="0" w:firstLine="0"/>
        <w:rPr>
          <w:rFonts w:ascii="Arial" w:hAnsi="Arial" w:eastAsia="Arial" w:cs="Arial"/>
          <w:b/>
          <w:color w:val="1F3864"/>
          <w:sz w:val="22"/>
          <w:szCs w:val="22"/>
        </w:rPr>
      </w:pPr>
    </w:p>
    <w:p w14:paraId="53652747">
      <w:pPr>
        <w:pStyle w:val="4"/>
        <w:numPr>
          <w:ilvl w:val="2"/>
          <w:numId w:val="1"/>
        </w:numPr>
        <w:spacing w:before="120" w:after="120"/>
        <w:ind w:left="0" w:firstLine="0"/>
        <w:rPr>
          <w:rFonts w:ascii="Arial" w:hAnsi="Arial" w:eastAsia="Arial" w:cs="Arial"/>
          <w:color w:val="1F3864"/>
          <w:sz w:val="22"/>
          <w:szCs w:val="22"/>
        </w:rPr>
      </w:pPr>
      <w:bookmarkStart w:id="53" w:name="_3l18frh" w:colFirst="0" w:colLast="0"/>
      <w:bookmarkEnd w:id="53"/>
      <w:r>
        <w:rPr>
          <w:rFonts w:ascii="Arial" w:hAnsi="Arial" w:eastAsia="Arial" w:cs="Arial"/>
          <w:b/>
          <w:color w:val="1F3864"/>
          <w:sz w:val="22"/>
          <w:szCs w:val="22"/>
          <w:rtl w:val="0"/>
        </w:rPr>
        <w:t>UC 35: Block/ unblock student/ instructor</w:t>
      </w:r>
    </w:p>
    <w:tbl>
      <w:tblPr>
        <w:tblStyle w:val="84"/>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2578504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96DF29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6EA30CF">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Allow </w:t>
            </w:r>
            <w:r>
              <w:rPr>
                <w:rFonts w:hint="default" w:ascii="Times New Roman" w:hAnsi="Times New Roman" w:eastAsia="Times New Roman" w:cs="Times New Roman"/>
                <w:sz w:val="24"/>
                <w:szCs w:val="24"/>
                <w:rtl w:val="0"/>
                <w:lang w:val="vi-VN"/>
              </w:rPr>
              <w:t>admin</w:t>
            </w:r>
            <w:r>
              <w:rPr>
                <w:rFonts w:ascii="Times New Roman" w:hAnsi="Times New Roman" w:eastAsia="Times New Roman" w:cs="Times New Roman"/>
                <w:sz w:val="24"/>
                <w:szCs w:val="24"/>
                <w:rtl w:val="0"/>
              </w:rPr>
              <w:t xml:space="preserve"> to </w:t>
            </w:r>
            <w:r>
              <w:rPr>
                <w:rFonts w:hint="default" w:ascii="Times New Roman" w:hAnsi="Times New Roman" w:eastAsia="Times New Roman" w:cs="Times New Roman"/>
                <w:sz w:val="24"/>
                <w:szCs w:val="24"/>
                <w:rtl w:val="0"/>
                <w:lang w:val="vi-VN"/>
              </w:rPr>
              <w:t>block/unlock student/instructor of category</w:t>
            </w:r>
          </w:p>
        </w:tc>
      </w:tr>
      <w:tr w14:paraId="07AEC6E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F2D2A5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47CD99B">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w:t>
            </w:r>
          </w:p>
        </w:tc>
      </w:tr>
      <w:tr w14:paraId="158448B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23DE69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748794C">
            <w:pPr>
              <w:spacing w:before="60" w:after="0" w:line="360" w:lineRule="auto"/>
              <w:ind w:left="360" w:right="0" w:hanging="360"/>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 Login Successfully</w:t>
            </w:r>
          </w:p>
        </w:tc>
      </w:tr>
      <w:tr w14:paraId="419B07C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2BDC58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E3C3D30">
            <w:pPr>
              <w:spacing w:before="60" w:after="0" w:line="360" w:lineRule="auto"/>
              <w:ind w:left="0" w:right="28" w:firstLine="0"/>
              <w:rPr>
                <w:rFonts w:ascii="Arial" w:hAnsi="Arial" w:eastAsia="Arial" w:cs="Arial"/>
                <w:sz w:val="20"/>
                <w:szCs w:val="20"/>
              </w:rPr>
            </w:pPr>
            <w:r>
              <w:rPr>
                <w:rFonts w:ascii="Arial" w:hAnsi="Arial" w:eastAsia="Arial" w:cs="Arial"/>
                <w:sz w:val="20"/>
                <w:szCs w:val="20"/>
                <w:rtl w:val="0"/>
              </w:rPr>
              <w:t xml:space="preserve">  </w:t>
            </w:r>
            <w:r>
              <w:rPr>
                <w:rFonts w:hint="default" w:cs="Arial"/>
                <w:sz w:val="20"/>
                <w:szCs w:val="20"/>
                <w:rtl w:val="0"/>
                <w:lang w:val="vi-VN"/>
              </w:rPr>
              <w:t>User</w:t>
            </w:r>
            <w:r>
              <w:rPr>
                <w:rFonts w:ascii="Times New Roman" w:hAnsi="Times New Roman" w:eastAsia="Times New Roman" w:cs="Times New Roman"/>
                <w:sz w:val="24"/>
                <w:szCs w:val="24"/>
                <w:rtl w:val="0"/>
              </w:rPr>
              <w:t xml:space="preserve"> access to the </w:t>
            </w:r>
            <w:r>
              <w:rPr>
                <w:rFonts w:hint="default" w:ascii="Times New Roman" w:hAnsi="Times New Roman" w:eastAsia="Times New Roman" w:cs="Times New Roman"/>
                <w:sz w:val="24"/>
                <w:szCs w:val="24"/>
                <w:rtl w:val="0"/>
                <w:lang w:val="vi-VN"/>
              </w:rPr>
              <w:t>Services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vi-VN"/>
              </w:rPr>
              <w:t>sub-menu</w:t>
            </w:r>
          </w:p>
        </w:tc>
      </w:tr>
      <w:tr w14:paraId="77DFCE6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B8FF36C">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93BE9AB">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r w14:paraId="5E269DD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8366BA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9B7FA9A">
            <w:pPr>
              <w:numPr>
                <w:ilvl w:val="0"/>
                <w:numId w:val="50"/>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Click Student or Instructor to view the list of user.</w:t>
            </w:r>
          </w:p>
          <w:p w14:paraId="6A39C918">
            <w:pPr>
              <w:numPr>
                <w:ilvl w:val="0"/>
                <w:numId w:val="50"/>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Press Detail button</w:t>
            </w:r>
          </w:p>
          <w:p w14:paraId="192F6B50">
            <w:pPr>
              <w:numPr>
                <w:ilvl w:val="0"/>
                <w:numId w:val="50"/>
              </w:numPr>
              <w:spacing w:before="60" w:after="0" w:line="360" w:lineRule="auto"/>
              <w:ind w:left="60" w:leftChars="0" w:right="0" w:firstLine="0" w:firstLineChars="0"/>
              <w:rPr>
                <w:rFonts w:hint="default" w:ascii="Arial" w:hAnsi="Arial" w:eastAsia="Arial" w:cs="Arial"/>
                <w:sz w:val="20"/>
                <w:szCs w:val="20"/>
                <w:lang w:val="vi-VN"/>
              </w:rPr>
            </w:pPr>
            <w:r>
              <w:rPr>
                <w:rFonts w:hint="default" w:cs="Arial"/>
                <w:sz w:val="20"/>
                <w:szCs w:val="20"/>
                <w:lang w:val="vi-VN"/>
              </w:rPr>
              <w:t>Click lock to locked the account</w:t>
            </w:r>
          </w:p>
        </w:tc>
      </w:tr>
    </w:tbl>
    <w:p w14:paraId="58580EC4">
      <w:pPr>
        <w:spacing w:before="60" w:after="0" w:line="360" w:lineRule="auto"/>
      </w:pPr>
      <w:r>
        <w:rPr>
          <w:rFonts w:ascii="Times New Roman" w:hAnsi="Times New Roman" w:eastAsia="Times New Roman" w:cs="Times New Roman"/>
          <w:sz w:val="24"/>
          <w:szCs w:val="24"/>
          <w:rtl w:val="0"/>
        </w:rPr>
        <w:t xml:space="preserve"> </w:t>
      </w:r>
    </w:p>
    <w:p w14:paraId="7CA94B6B">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7AF85A1D">
      <w:pPr>
        <w:keepNext w:val="0"/>
        <w:keepLines w:val="0"/>
        <w:widowControl/>
        <w:suppressLineNumbers w:val="0"/>
      </w:pPr>
      <w:r>
        <w:rPr>
          <w:rFonts w:ascii="Times New Roman" w:hAnsi="Times New Roman" w:eastAsia="Times New Roman" w:cs="Times New Roman"/>
          <w:sz w:val="24"/>
          <w:szCs w:val="24"/>
          <w:rtl w:val="0"/>
        </w:rPr>
        <w:t xml:space="preserve"> </w:t>
      </w: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Admin logs in to the system.</w:t>
      </w:r>
    </w:p>
    <w:p w14:paraId="3825D8A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verifies credentials and grants access.</w:t>
      </w:r>
    </w:p>
    <w:p w14:paraId="5D5B139E">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Admin accesses the Services sub-menu and navigates to the Users section.</w:t>
      </w:r>
    </w:p>
    <w:p w14:paraId="0452E3E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Admin selects either "Student" or "Instructor" submenu.</w:t>
      </w:r>
    </w:p>
    <w:p w14:paraId="0B5107F4">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5:</w:t>
      </w:r>
      <w:r>
        <w:t xml:space="preserve"> Admin views the list of users.</w:t>
      </w:r>
    </w:p>
    <w:p w14:paraId="39E493E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6:</w:t>
      </w:r>
      <w:r>
        <w:t xml:space="preserve"> Admin selects a user and clicks the "Detail" button to view more information.</w:t>
      </w:r>
    </w:p>
    <w:p w14:paraId="14E3F49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7:</w:t>
      </w:r>
      <w:r>
        <w:t xml:space="preserve"> Admin clicks the "Lock" button to block the user or the "Unlock" button to unblock the user.</w:t>
      </w:r>
    </w:p>
    <w:p w14:paraId="0E13301D">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8:</w:t>
      </w:r>
      <w:r>
        <w:t xml:space="preserve"> System updates the user’s status accordingly and provides confirmation.</w:t>
      </w:r>
    </w:p>
    <w:p w14:paraId="1FB8F545">
      <w:pPr>
        <w:spacing w:before="0" w:after="160" w:line="257" w:lineRule="auto"/>
      </w:pPr>
    </w:p>
    <w:p w14:paraId="41D35493">
      <w:pPr>
        <w:spacing w:before="60" w:after="0" w:line="360" w:lineRule="auto"/>
      </w:pPr>
      <w:r>
        <w:rPr>
          <w:rFonts w:ascii="Times New Roman" w:hAnsi="Times New Roman" w:eastAsia="Times New Roman" w:cs="Times New Roman"/>
          <w:b/>
          <w:color w:val="1F3864"/>
          <w:sz w:val="24"/>
          <w:szCs w:val="24"/>
          <w:rtl w:val="0"/>
        </w:rPr>
        <w:t>Business Rules</w:t>
      </w:r>
    </w:p>
    <w:tbl>
      <w:tblPr>
        <w:tblStyle w:val="85"/>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469560D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1C49868">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14B64F84">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38692E56">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4626DF2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34DEDE99">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4697F48D">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106</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D0F4D7D">
            <w:pPr>
              <w:spacing w:before="60" w:after="0" w:line="360" w:lineRule="auto"/>
              <w:rPr>
                <w:rFonts w:ascii="Arial" w:hAnsi="Arial" w:eastAsia="Arial" w:cs="Arial"/>
                <w:sz w:val="20"/>
                <w:szCs w:val="20"/>
              </w:rPr>
            </w:pPr>
            <w:r>
              <w:rPr>
                <w:rFonts w:ascii="Times New Roman" w:hAnsi="Times New Roman" w:eastAsia="Times New Roman" w:cs="Times New Roman"/>
                <w:b/>
                <w:strike w:val="0"/>
                <w:sz w:val="24"/>
                <w:szCs w:val="24"/>
                <w:u w:val="none"/>
                <w:rtl w:val="0"/>
              </w:rPr>
              <w:t xml:space="preserve"> </w:t>
            </w:r>
            <w:r>
              <w:rPr>
                <w:rFonts w:hint="default"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The system must ensure that the block or unblock action is applied correctly to the user’s account.</w:t>
            </w:r>
          </w:p>
        </w:tc>
      </w:tr>
      <w:tr w14:paraId="04B2423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51973BA5">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6356948C">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107</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7FD84B8">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 w:leftChars="0" w:right="0" w:rightChars="0"/>
              <w:jc w:val="left"/>
              <w:rPr>
                <w:rFonts w:ascii="Arial" w:hAnsi="Arial" w:eastAsia="Arial" w:cs="Arial"/>
                <w:b w:val="0"/>
                <w:i w:val="0"/>
                <w:smallCaps w:val="0"/>
                <w:strike w:val="0"/>
                <w:color w:val="000000"/>
                <w:sz w:val="20"/>
                <w:szCs w:val="20"/>
                <w:u w:val="none"/>
                <w:shd w:val="clear" w:fill="auto"/>
                <w:vertAlign w:val="baseline"/>
              </w:rPr>
            </w:pPr>
            <w:r>
              <w:rPr>
                <w:rFonts w:hint="default" w:ascii="Times New Roman" w:hAnsi="Times New Roman" w:eastAsia="SimSun" w:cs="Times New Roman"/>
                <w:sz w:val="24"/>
                <w:szCs w:val="24"/>
              </w:rPr>
              <w:t>Blocked users should not have access to the system until their account is unblocked, while unblocked users should regain full access.</w:t>
            </w:r>
          </w:p>
        </w:tc>
      </w:tr>
    </w:tbl>
    <w:p w14:paraId="47DEF505">
      <w:pPr>
        <w:pStyle w:val="4"/>
        <w:numPr>
          <w:ilvl w:val="2"/>
          <w:numId w:val="1"/>
        </w:numPr>
        <w:spacing w:before="120" w:after="120"/>
        <w:ind w:left="0" w:firstLine="0"/>
        <w:rPr>
          <w:rFonts w:ascii="Arial" w:hAnsi="Arial" w:eastAsia="Arial" w:cs="Arial"/>
          <w:color w:val="1F3864"/>
          <w:sz w:val="22"/>
          <w:szCs w:val="22"/>
        </w:rPr>
      </w:pPr>
      <w:bookmarkStart w:id="54" w:name="_206ipza" w:colFirst="0" w:colLast="0"/>
      <w:bookmarkEnd w:id="54"/>
      <w:r>
        <w:rPr>
          <w:rFonts w:ascii="Arial" w:hAnsi="Arial" w:eastAsia="Arial" w:cs="Arial"/>
          <w:b/>
          <w:color w:val="1F3864"/>
          <w:sz w:val="22"/>
          <w:szCs w:val="22"/>
          <w:rtl w:val="0"/>
        </w:rPr>
        <w:t>UC 36: View list of courses</w:t>
      </w:r>
    </w:p>
    <w:tbl>
      <w:tblPr>
        <w:tblStyle w:val="86"/>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5920A59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672EC68">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343742D">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To allow the admin to view a comprehensive list of all courses available in the system.</w:t>
            </w:r>
          </w:p>
        </w:tc>
      </w:tr>
      <w:tr w14:paraId="56CE4EEF">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E5BE7F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9115DAC">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w:t>
            </w:r>
          </w:p>
        </w:tc>
      </w:tr>
      <w:tr w14:paraId="0CC5F43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BEA7BB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9B56B85">
            <w:pPr>
              <w:spacing w:before="60" w:after="0" w:line="360" w:lineRule="auto"/>
              <w:ind w:left="360" w:right="0" w:hanging="360"/>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action is triggered when the admin logs in successfully.</w:t>
            </w:r>
          </w:p>
        </w:tc>
      </w:tr>
      <w:tr w14:paraId="2B19279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6AFE70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B2A8B25">
            <w:pPr>
              <w:spacing w:before="60" w:after="0" w:line="360" w:lineRule="auto"/>
              <w:ind w:left="0" w:right="28" w:firstLine="0"/>
              <w:rPr>
                <w:rFonts w:ascii="Arial" w:hAnsi="Arial" w:eastAsia="Arial" w:cs="Arial"/>
                <w:sz w:val="20"/>
                <w:szCs w:val="20"/>
              </w:rPr>
            </w:pPr>
            <w:r>
              <w:rPr>
                <w:rFonts w:ascii="Arial" w:hAnsi="Arial" w:eastAsia="Arial" w:cs="Arial"/>
                <w:sz w:val="20"/>
                <w:szCs w:val="20"/>
                <w:rtl w:val="0"/>
              </w:rPr>
              <w:t xml:space="preserve"> </w:t>
            </w:r>
            <w:r>
              <w:rPr>
                <w:rFonts w:hint="default" w:ascii="Times New Roman" w:hAnsi="Times New Roman" w:eastAsia="SimSun" w:cs="Times New Roman"/>
                <w:sz w:val="24"/>
                <w:szCs w:val="24"/>
              </w:rPr>
              <w:t>The admin must be logged in and have access to the appropriate section of the system where courses are managed.</w:t>
            </w:r>
          </w:p>
        </w:tc>
      </w:tr>
      <w:tr w14:paraId="2D69277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DB920F7">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0414714">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admin is able to view and browse the list of courses.</w:t>
            </w:r>
          </w:p>
        </w:tc>
      </w:tr>
      <w:tr w14:paraId="39772DE7">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2452A65">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F9147E6">
            <w:pPr>
              <w:pStyle w:val="10"/>
              <w:keepNext w:val="0"/>
              <w:keepLines w:val="0"/>
              <w:widowControl/>
              <w:suppressLineNumbers w:val="0"/>
              <w:spacing w:line="240" w:lineRule="auto"/>
              <w:rPr>
                <w:rFonts w:ascii="Arial" w:hAnsi="Arial" w:eastAsia="Arial" w:cs="Arial"/>
              </w:rPr>
            </w:pPr>
            <w:r>
              <w:rPr>
                <w:rFonts w:ascii="Times New Roman" w:hAnsi="Times New Roman" w:eastAsia="Times New Roman" w:cs="Times New Roman"/>
                <w:sz w:val="24"/>
                <w:szCs w:val="24"/>
                <w:rtl w:val="0"/>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1"/>
                <w:rFonts w:ascii="Arial" w:hAnsi="Arial" w:eastAsia="Arial" w:cs="Arial"/>
              </w:rPr>
              <w:t>Log In:</w:t>
            </w:r>
          </w:p>
          <w:p w14:paraId="01BC85F2">
            <w:pPr>
              <w:keepNext w:val="0"/>
              <w:keepLines w:val="0"/>
              <w:widowControl/>
              <w:numPr>
                <w:ilvl w:val="0"/>
                <w:numId w:val="51"/>
              </w:numPr>
              <w:suppressLineNumbers w:val="0"/>
              <w:spacing w:before="0" w:beforeAutospacing="1" w:after="0" w:afterAutospacing="1"/>
              <w:ind w:left="720" w:hanging="360"/>
              <w:rPr>
                <w:sz w:val="20"/>
                <w:szCs w:val="20"/>
              </w:rPr>
            </w:pPr>
            <w:r>
              <w:rPr>
                <w:rFonts w:hint="default" w:ascii="Symbol" w:hAnsi="Symbol" w:eastAsia="Symbol" w:cs="Symbol"/>
                <w:sz w:val="24"/>
                <w:szCs w:val="20"/>
              </w:rPr>
              <w:t>·</w:t>
            </w:r>
            <w:r>
              <w:rPr>
                <w:rFonts w:hint="eastAsia" w:ascii="SimSun" w:hAnsi="SimSun" w:eastAsia="SimSun" w:cs="SimSun"/>
                <w:sz w:val="24"/>
                <w:szCs w:val="20"/>
              </w:rPr>
              <w:t xml:space="preserve">  </w:t>
            </w:r>
            <w:r>
              <w:rPr>
                <w:sz w:val="20"/>
                <w:szCs w:val="20"/>
              </w:rPr>
              <w:t>The admin logs in successfully to the system.</w:t>
            </w:r>
          </w:p>
          <w:p w14:paraId="395E3585">
            <w:pPr>
              <w:pStyle w:val="10"/>
              <w:keepNext w:val="0"/>
              <w:keepLines w:val="0"/>
              <w:widowControl/>
              <w:suppressLineNumbers w:val="0"/>
              <w:spacing w:line="240" w:lineRule="auto"/>
              <w:rPr>
                <w:rFonts w:ascii="Arial" w:hAnsi="Arial" w:eastAsia="Arial" w:cs="Arial"/>
              </w:rPr>
            </w:pPr>
            <w:r>
              <w:rPr>
                <w:rFonts w:hint="default" w:ascii="Symbol" w:hAnsi="Symbol" w:eastAsia="Symbol" w:cs="Symbol"/>
                <w:sz w:val="24"/>
              </w:rPr>
              <w:t>·</w:t>
            </w:r>
            <w:r>
              <w:rPr>
                <w:rFonts w:hint="eastAsia" w:ascii="SimSun" w:hAnsi="SimSun" w:eastAsia="SimSun" w:cs="SimSun"/>
                <w:sz w:val="24"/>
              </w:rPr>
              <w:t xml:space="preserve">  </w:t>
            </w:r>
            <w:r>
              <w:rPr>
                <w:rStyle w:val="11"/>
                <w:rFonts w:ascii="Arial" w:hAnsi="Arial" w:eastAsia="Arial" w:cs="Arial"/>
              </w:rPr>
              <w:t>Access Courses Section:</w:t>
            </w:r>
          </w:p>
          <w:p w14:paraId="65E3E1AC">
            <w:pPr>
              <w:keepNext w:val="0"/>
              <w:keepLines w:val="0"/>
              <w:widowControl/>
              <w:numPr>
                <w:ilvl w:val="0"/>
                <w:numId w:val="52"/>
              </w:numPr>
              <w:suppressLineNumbers w:val="0"/>
              <w:spacing w:before="0" w:beforeAutospacing="1" w:after="0" w:afterAutospacing="1"/>
              <w:ind w:left="720" w:hanging="360"/>
              <w:rPr>
                <w:sz w:val="20"/>
                <w:szCs w:val="20"/>
              </w:rPr>
            </w:pPr>
            <w:r>
              <w:rPr>
                <w:rFonts w:hint="default" w:ascii="Symbol" w:hAnsi="Symbol" w:eastAsia="Symbol" w:cs="Symbol"/>
                <w:sz w:val="24"/>
                <w:szCs w:val="20"/>
              </w:rPr>
              <w:t>·</w:t>
            </w:r>
            <w:r>
              <w:rPr>
                <w:rFonts w:hint="eastAsia" w:ascii="SimSun" w:hAnsi="SimSun" w:eastAsia="SimSun" w:cs="SimSun"/>
                <w:sz w:val="24"/>
                <w:szCs w:val="20"/>
              </w:rPr>
              <w:t xml:space="preserve">  </w:t>
            </w:r>
            <w:r>
              <w:rPr>
                <w:sz w:val="20"/>
                <w:szCs w:val="20"/>
              </w:rPr>
              <w:t>The admin navigates to the Courses section within the admin interface.</w:t>
            </w:r>
          </w:p>
          <w:p w14:paraId="15AF212A">
            <w:pPr>
              <w:pStyle w:val="10"/>
              <w:keepNext w:val="0"/>
              <w:keepLines w:val="0"/>
              <w:widowControl/>
              <w:suppressLineNumbers w:val="0"/>
              <w:spacing w:line="240" w:lineRule="auto"/>
              <w:rPr>
                <w:rFonts w:ascii="Arial" w:hAnsi="Arial" w:eastAsia="Arial" w:cs="Arial"/>
              </w:rPr>
            </w:pPr>
            <w:r>
              <w:rPr>
                <w:rFonts w:hint="default" w:ascii="Symbol" w:hAnsi="Symbol" w:eastAsia="Symbol" w:cs="Symbol"/>
                <w:sz w:val="24"/>
              </w:rPr>
              <w:t>·</w:t>
            </w:r>
            <w:r>
              <w:rPr>
                <w:rFonts w:hint="eastAsia" w:ascii="SimSun" w:hAnsi="SimSun" w:eastAsia="SimSun" w:cs="SimSun"/>
                <w:sz w:val="24"/>
              </w:rPr>
              <w:t xml:space="preserve">  </w:t>
            </w:r>
            <w:r>
              <w:rPr>
                <w:rStyle w:val="11"/>
                <w:rFonts w:ascii="Arial" w:hAnsi="Arial" w:eastAsia="Arial" w:cs="Arial"/>
              </w:rPr>
              <w:t>View Course List:</w:t>
            </w:r>
          </w:p>
          <w:p w14:paraId="6010B4DA">
            <w:pPr>
              <w:keepNext w:val="0"/>
              <w:keepLines w:val="0"/>
              <w:widowControl/>
              <w:numPr>
                <w:ilvl w:val="0"/>
                <w:numId w:val="53"/>
              </w:numPr>
              <w:suppressLineNumbers w:val="0"/>
              <w:spacing w:before="0" w:beforeAutospacing="1" w:after="0" w:afterAutospacing="1"/>
              <w:ind w:left="720" w:hanging="360"/>
              <w:rPr>
                <w:sz w:val="20"/>
                <w:szCs w:val="20"/>
              </w:rPr>
            </w:pPr>
            <w:r>
              <w:rPr>
                <w:rFonts w:hint="default" w:ascii="Symbol" w:hAnsi="Symbol" w:eastAsia="Symbol" w:cs="Symbol"/>
                <w:sz w:val="24"/>
                <w:szCs w:val="20"/>
              </w:rPr>
              <w:t>·</w:t>
            </w:r>
            <w:r>
              <w:rPr>
                <w:rFonts w:hint="eastAsia" w:ascii="SimSun" w:hAnsi="SimSun" w:eastAsia="SimSun" w:cs="SimSun"/>
                <w:sz w:val="24"/>
                <w:szCs w:val="20"/>
              </w:rPr>
              <w:t xml:space="preserve">  </w:t>
            </w:r>
            <w:r>
              <w:rPr>
                <w:sz w:val="20"/>
                <w:szCs w:val="20"/>
              </w:rPr>
              <w:t>The admin views the list of all available courses. This may include course details such as title, description, instructor, and status.</w:t>
            </w:r>
          </w:p>
          <w:p w14:paraId="02F91B45">
            <w:pPr>
              <w:pStyle w:val="10"/>
              <w:keepNext w:val="0"/>
              <w:keepLines w:val="0"/>
              <w:widowControl/>
              <w:suppressLineNumbers w:val="0"/>
              <w:spacing w:line="240" w:lineRule="auto"/>
              <w:rPr>
                <w:rFonts w:ascii="Arial" w:hAnsi="Arial" w:eastAsia="Arial" w:cs="Arial"/>
              </w:rPr>
            </w:pPr>
            <w:r>
              <w:rPr>
                <w:rFonts w:hint="default" w:ascii="Symbol" w:hAnsi="Symbol" w:eastAsia="Symbol" w:cs="Symbol"/>
                <w:sz w:val="24"/>
              </w:rPr>
              <w:t>·</w:t>
            </w:r>
            <w:r>
              <w:rPr>
                <w:rFonts w:hint="eastAsia" w:ascii="SimSun" w:hAnsi="SimSun" w:eastAsia="SimSun" w:cs="SimSun"/>
                <w:sz w:val="24"/>
              </w:rPr>
              <w:t xml:space="preserve">  </w:t>
            </w:r>
            <w:r>
              <w:rPr>
                <w:rStyle w:val="11"/>
                <w:rFonts w:ascii="Arial" w:hAnsi="Arial" w:eastAsia="Arial" w:cs="Arial"/>
              </w:rPr>
              <w:t>Filter/Sort Courses (Optional):</w:t>
            </w:r>
          </w:p>
          <w:p w14:paraId="31A142AA">
            <w:pPr>
              <w:keepNext w:val="0"/>
              <w:keepLines w:val="0"/>
              <w:widowControl/>
              <w:numPr>
                <w:ilvl w:val="0"/>
                <w:numId w:val="54"/>
              </w:numPr>
              <w:suppressLineNumbers w:val="0"/>
              <w:spacing w:before="0" w:beforeAutospacing="1" w:after="0" w:afterAutospacing="1"/>
              <w:ind w:left="720" w:hanging="360"/>
              <w:rPr>
                <w:sz w:val="20"/>
                <w:szCs w:val="20"/>
              </w:rPr>
            </w:pPr>
            <w:r>
              <w:rPr>
                <w:rFonts w:hint="default" w:ascii="Symbol" w:hAnsi="Symbol" w:eastAsia="Symbol" w:cs="Symbol"/>
                <w:sz w:val="24"/>
                <w:szCs w:val="20"/>
              </w:rPr>
              <w:t>·</w:t>
            </w:r>
            <w:r>
              <w:rPr>
                <w:rFonts w:hint="eastAsia" w:ascii="SimSun" w:hAnsi="SimSun" w:eastAsia="SimSun" w:cs="SimSun"/>
                <w:sz w:val="24"/>
                <w:szCs w:val="20"/>
              </w:rPr>
              <w:t xml:space="preserve">  </w:t>
            </w:r>
            <w:r>
              <w:rPr>
                <w:sz w:val="20"/>
                <w:szCs w:val="20"/>
              </w:rPr>
              <w:t>The admin can filter or sort the course list based on various criteria (e.g., category, status, instructor) to find specific courses more efficiently.</w:t>
            </w:r>
          </w:p>
          <w:p w14:paraId="116882B0">
            <w:pPr>
              <w:spacing w:before="60" w:after="0" w:line="360" w:lineRule="auto"/>
              <w:ind w:left="360" w:right="0" w:hanging="360"/>
              <w:rPr>
                <w:rFonts w:ascii="Arial" w:hAnsi="Arial" w:eastAsia="Arial" w:cs="Arial"/>
                <w:sz w:val="20"/>
                <w:szCs w:val="20"/>
              </w:rPr>
            </w:pPr>
          </w:p>
        </w:tc>
      </w:tr>
    </w:tbl>
    <w:p w14:paraId="4A963BDF">
      <w:pPr>
        <w:spacing w:before="60" w:after="0" w:line="360" w:lineRule="auto"/>
      </w:pPr>
      <w:r>
        <w:rPr>
          <w:rFonts w:ascii="Times New Roman" w:hAnsi="Times New Roman" w:eastAsia="Times New Roman" w:cs="Times New Roman"/>
          <w:sz w:val="24"/>
          <w:szCs w:val="24"/>
          <w:rtl w:val="0"/>
        </w:rPr>
        <w:t xml:space="preserve"> </w:t>
      </w:r>
    </w:p>
    <w:p w14:paraId="6240A7E3">
      <w:pPr>
        <w:spacing w:before="0" w:after="160" w:line="257" w:lineRule="auto"/>
        <w:rPr>
          <w:rFonts w:ascii="Times New Roman" w:hAnsi="Times New Roman" w:eastAsia="Times New Roman" w:cs="Times New Roman"/>
          <w:sz w:val="24"/>
          <w:szCs w:val="24"/>
          <w:rtl w:val="0"/>
        </w:rPr>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78A6F7D2">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Admin logs in to the system.</w:t>
      </w:r>
    </w:p>
    <w:p w14:paraId="16AB9DD6">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verifies credentials and grants access.</w:t>
      </w:r>
    </w:p>
    <w:p w14:paraId="70D68B4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Admin navigates to the Courses section.</w:t>
      </w:r>
    </w:p>
    <w:p w14:paraId="389FCB9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System retrieves and displays the list of all courses.</w:t>
      </w:r>
    </w:p>
    <w:p w14:paraId="2F64DE9E">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5:</w:t>
      </w:r>
      <w:r>
        <w:t xml:space="preserve"> Admin views the course list and uses any available filtering or sorting options to organize the view.</w:t>
      </w:r>
    </w:p>
    <w:p w14:paraId="1D6F08CE">
      <w:pPr>
        <w:spacing w:before="0" w:after="160" w:line="257" w:lineRule="auto"/>
        <w:rPr>
          <w:rFonts w:ascii="Times New Roman" w:hAnsi="Times New Roman" w:eastAsia="Times New Roman" w:cs="Times New Roman"/>
          <w:sz w:val="24"/>
          <w:szCs w:val="24"/>
          <w:rtl w:val="0"/>
        </w:rPr>
      </w:pPr>
    </w:p>
    <w:p w14:paraId="16370E85">
      <w:pPr>
        <w:spacing w:before="0" w:after="160" w:line="257" w:lineRule="auto"/>
      </w:pPr>
      <w:r>
        <w:rPr>
          <w:rFonts w:ascii="Times New Roman" w:hAnsi="Times New Roman" w:eastAsia="Times New Roman" w:cs="Times New Roman"/>
          <w:sz w:val="24"/>
          <w:szCs w:val="24"/>
          <w:rtl w:val="0"/>
        </w:rPr>
        <w:t xml:space="preserve"> </w:t>
      </w:r>
    </w:p>
    <w:p w14:paraId="04CD3B49">
      <w:pPr>
        <w:spacing w:before="60" w:after="0" w:line="360" w:lineRule="auto"/>
      </w:pPr>
      <w:r>
        <w:rPr>
          <w:rFonts w:ascii="Times New Roman" w:hAnsi="Times New Roman" w:eastAsia="Times New Roman" w:cs="Times New Roman"/>
          <w:b/>
          <w:color w:val="1F3864"/>
          <w:sz w:val="24"/>
          <w:szCs w:val="24"/>
          <w:rtl w:val="0"/>
        </w:rPr>
        <w:t>Business Rules</w:t>
      </w:r>
    </w:p>
    <w:tbl>
      <w:tblPr>
        <w:tblStyle w:val="87"/>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6243065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2BE9502F">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0E51E13E">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219B8427">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559E07CB">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26A05D4A">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4B053CA6">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108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3F1C46A">
            <w:pPr>
              <w:spacing w:before="60" w:after="0" w:line="360" w:lineRule="auto"/>
              <w:rPr>
                <w:rFonts w:ascii="Arial" w:hAnsi="Arial" w:eastAsia="Arial" w:cs="Arial"/>
                <w:sz w:val="20"/>
                <w:szCs w:val="20"/>
              </w:rPr>
            </w:pPr>
            <w:r>
              <w:rPr>
                <w:rFonts w:hint="default" w:ascii="Times New Roman" w:hAnsi="Times New Roman" w:eastAsia="SimSun" w:cs="Times New Roman"/>
                <w:sz w:val="24"/>
                <w:szCs w:val="24"/>
              </w:rPr>
              <w:t>The system must display all courses with their relevant details, including title, description, instructor, and status.</w:t>
            </w:r>
          </w:p>
        </w:tc>
      </w:tr>
      <w:tr w14:paraId="07C9B5C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7D5B05D">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62D4B096">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109</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5EA4BCA8">
            <w:pPr>
              <w:spacing w:before="60" w:after="0" w:line="360" w:lineRule="auto"/>
              <w:rPr>
                <w:rFonts w:ascii="Arial" w:hAnsi="Arial" w:eastAsia="Arial" w:cs="Arial"/>
                <w:sz w:val="20"/>
                <w:szCs w:val="20"/>
              </w:rPr>
            </w:pPr>
            <w:r>
              <w:rPr>
                <w:rFonts w:hint="default" w:ascii="Times New Roman" w:hAnsi="Times New Roman" w:eastAsia="SimSun" w:cs="Times New Roman"/>
                <w:sz w:val="24"/>
                <w:szCs w:val="24"/>
              </w:rPr>
              <w:t>The admin should be able to use filtering and sorting options to efficiently navigate and manage the list of courses.</w:t>
            </w:r>
          </w:p>
        </w:tc>
      </w:tr>
    </w:tbl>
    <w:p w14:paraId="08D7D033">
      <w:pPr>
        <w:spacing w:before="60" w:after="0" w:line="360" w:lineRule="auto"/>
      </w:pPr>
      <w:r>
        <w:rPr>
          <w:rFonts w:ascii="Times New Roman" w:hAnsi="Times New Roman" w:eastAsia="Times New Roman" w:cs="Times New Roman"/>
          <w:sz w:val="24"/>
          <w:szCs w:val="24"/>
          <w:rtl w:val="0"/>
        </w:rPr>
        <w:t xml:space="preserve"> </w:t>
      </w:r>
    </w:p>
    <w:p w14:paraId="4E19A140">
      <w:pPr>
        <w:spacing w:before="120" w:after="120" w:line="276" w:lineRule="auto"/>
        <w:ind w:left="0" w:right="27" w:firstLine="0"/>
      </w:pPr>
      <w:r>
        <w:rPr>
          <w:rFonts w:ascii="Arial" w:hAnsi="Arial" w:eastAsia="Arial" w:cs="Arial"/>
          <w:sz w:val="20"/>
          <w:szCs w:val="20"/>
          <w:rtl w:val="0"/>
        </w:rPr>
        <w:t xml:space="preserve"> </w:t>
      </w:r>
    </w:p>
    <w:p w14:paraId="263CC37B">
      <w:pPr>
        <w:pStyle w:val="4"/>
        <w:numPr>
          <w:ilvl w:val="2"/>
          <w:numId w:val="1"/>
        </w:numPr>
        <w:spacing w:before="120" w:after="120"/>
        <w:ind w:left="0" w:firstLine="0"/>
        <w:rPr>
          <w:rFonts w:ascii="Arial" w:hAnsi="Arial" w:eastAsia="Arial" w:cs="Arial"/>
          <w:color w:val="1F3864"/>
          <w:sz w:val="22"/>
          <w:szCs w:val="22"/>
        </w:rPr>
      </w:pPr>
      <w:bookmarkStart w:id="55" w:name="_4k668n3" w:colFirst="0" w:colLast="0"/>
      <w:bookmarkEnd w:id="55"/>
      <w:r>
        <w:rPr>
          <w:rFonts w:ascii="Arial" w:hAnsi="Arial" w:eastAsia="Arial" w:cs="Arial"/>
          <w:b/>
          <w:color w:val="1F3864"/>
          <w:sz w:val="22"/>
          <w:szCs w:val="22"/>
          <w:rtl w:val="0"/>
        </w:rPr>
        <w:t>UC 37: View details of a course</w:t>
      </w:r>
    </w:p>
    <w:tbl>
      <w:tblPr>
        <w:tblStyle w:val="88"/>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7828BFA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1A3A62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8B2FBC1">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To allow the admin to view detailed information about a specific course.</w:t>
            </w:r>
          </w:p>
        </w:tc>
      </w:tr>
      <w:tr w14:paraId="03A6CCB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61B1520">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CE42EB4">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w:t>
            </w:r>
          </w:p>
        </w:tc>
      </w:tr>
      <w:tr w14:paraId="2870926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1DE7BF9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EF6EA94">
            <w:pPr>
              <w:spacing w:before="60" w:after="0" w:line="360" w:lineRule="auto"/>
              <w:ind w:left="360" w:right="0" w:hanging="360"/>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action is triggered when the admin selects a course to view its details</w:t>
            </w:r>
          </w:p>
        </w:tc>
      </w:tr>
      <w:tr w14:paraId="795612A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B1B298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E02B04D">
            <w:pPr>
              <w:spacing w:before="60" w:after="0" w:line="360" w:lineRule="auto"/>
              <w:ind w:left="0" w:right="28" w:firstLine="0"/>
              <w:rPr>
                <w:rFonts w:ascii="Arial" w:hAnsi="Arial" w:eastAsia="Arial" w:cs="Arial"/>
                <w:sz w:val="20"/>
                <w:szCs w:val="20"/>
              </w:rPr>
            </w:pPr>
            <w:r>
              <w:rPr>
                <w:rFonts w:hint="default" w:ascii="Times New Roman" w:hAnsi="Times New Roman" w:eastAsia="Arial" w:cs="Times New Roman"/>
                <w:sz w:val="20"/>
                <w:szCs w:val="20"/>
                <w:rtl w:val="0"/>
              </w:rPr>
              <w:t xml:space="preserve"> </w:t>
            </w:r>
            <w:r>
              <w:rPr>
                <w:rFonts w:hint="default" w:ascii="Times New Roman" w:hAnsi="Times New Roman" w:eastAsia="SimSun" w:cs="Times New Roman"/>
                <w:sz w:val="24"/>
                <w:szCs w:val="24"/>
              </w:rPr>
              <w:t>The admin must be logged in and have access to the Courses section where course details can be viewed.</w:t>
            </w:r>
          </w:p>
        </w:tc>
      </w:tr>
      <w:tr w14:paraId="25FDAC9C">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0E0D171">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3E2D8C2">
            <w:pPr>
              <w:spacing w:before="60" w:after="0" w:line="360" w:lineRule="auto"/>
              <w:rPr>
                <w:rFonts w:ascii="Arial" w:hAnsi="Arial" w:eastAsia="Arial" w:cs="Arial"/>
                <w:sz w:val="20"/>
                <w:szCs w:val="20"/>
              </w:rPr>
            </w:pPr>
            <w:r>
              <w:rPr>
                <w:rFonts w:hint="default" w:ascii="Times New Roman" w:hAnsi="Times New Roman" w:eastAsia="SimSun" w:cs="Times New Roman"/>
                <w:sz w:val="24"/>
                <w:szCs w:val="24"/>
              </w:rPr>
              <w:t>The admin views the detailed information of the selected course.</w:t>
            </w:r>
          </w:p>
        </w:tc>
      </w:tr>
      <w:tr w14:paraId="72EBE470">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4CFE289F">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D1A9CB8">
            <w:pPr>
              <w:pStyle w:val="10"/>
              <w:keepNext w:val="0"/>
              <w:keepLines w:val="0"/>
              <w:widowControl/>
              <w:suppressLineNumbers w:val="0"/>
              <w:spacing w:line="240" w:lineRule="auto"/>
              <w:rPr>
                <w:rFonts w:ascii="Arial" w:hAnsi="Arial" w:eastAsia="Arial" w:cs="Arial"/>
              </w:rPr>
            </w:pPr>
            <w:r>
              <w:rPr>
                <w:rFonts w:ascii="Times New Roman" w:hAnsi="Times New Roman" w:eastAsia="Times New Roman" w:cs="Times New Roman"/>
                <w:sz w:val="24"/>
                <w:szCs w:val="24"/>
                <w:rtl w:val="0"/>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1"/>
                <w:rFonts w:ascii="Arial" w:hAnsi="Arial" w:eastAsia="Arial" w:cs="Arial"/>
              </w:rPr>
              <w:t>Log In:</w:t>
            </w:r>
          </w:p>
          <w:p w14:paraId="42206526">
            <w:pPr>
              <w:keepNext w:val="0"/>
              <w:keepLines w:val="0"/>
              <w:widowControl/>
              <w:numPr>
                <w:ilvl w:val="0"/>
                <w:numId w:val="55"/>
              </w:numPr>
              <w:suppressLineNumbers w:val="0"/>
              <w:spacing w:before="0" w:beforeAutospacing="1" w:after="0" w:afterAutospacing="1"/>
              <w:ind w:left="720" w:hanging="360"/>
              <w:rPr>
                <w:sz w:val="20"/>
                <w:szCs w:val="20"/>
              </w:rPr>
            </w:pPr>
            <w:r>
              <w:rPr>
                <w:rFonts w:hint="default" w:ascii="Symbol" w:hAnsi="Symbol" w:eastAsia="Symbol" w:cs="Symbol"/>
                <w:sz w:val="24"/>
                <w:szCs w:val="20"/>
              </w:rPr>
              <w:t>·</w:t>
            </w:r>
            <w:r>
              <w:rPr>
                <w:rFonts w:hint="eastAsia" w:ascii="SimSun" w:hAnsi="SimSun" w:eastAsia="SimSun" w:cs="SimSun"/>
                <w:sz w:val="24"/>
                <w:szCs w:val="20"/>
              </w:rPr>
              <w:t xml:space="preserve">  </w:t>
            </w:r>
            <w:r>
              <w:rPr>
                <w:sz w:val="20"/>
                <w:szCs w:val="20"/>
              </w:rPr>
              <w:t>The admin logs in successfully to the system.</w:t>
            </w:r>
          </w:p>
          <w:p w14:paraId="50EAAD94">
            <w:pPr>
              <w:pStyle w:val="10"/>
              <w:keepNext w:val="0"/>
              <w:keepLines w:val="0"/>
              <w:widowControl/>
              <w:suppressLineNumbers w:val="0"/>
              <w:spacing w:line="240" w:lineRule="auto"/>
              <w:rPr>
                <w:rFonts w:ascii="Arial" w:hAnsi="Arial" w:eastAsia="Arial" w:cs="Arial"/>
              </w:rPr>
            </w:pPr>
            <w:r>
              <w:rPr>
                <w:rFonts w:hint="default" w:ascii="Symbol" w:hAnsi="Symbol" w:eastAsia="Symbol" w:cs="Symbol"/>
                <w:sz w:val="24"/>
              </w:rPr>
              <w:t>·</w:t>
            </w:r>
            <w:r>
              <w:rPr>
                <w:rFonts w:hint="eastAsia" w:ascii="SimSun" w:hAnsi="SimSun" w:eastAsia="SimSun" w:cs="SimSun"/>
                <w:sz w:val="24"/>
              </w:rPr>
              <w:t xml:space="preserve">  </w:t>
            </w:r>
            <w:r>
              <w:rPr>
                <w:rStyle w:val="11"/>
                <w:rFonts w:ascii="Arial" w:hAnsi="Arial" w:eastAsia="Arial" w:cs="Arial"/>
              </w:rPr>
              <w:t>Access Courses Section:</w:t>
            </w:r>
          </w:p>
          <w:p w14:paraId="7AF2B6EF">
            <w:pPr>
              <w:keepNext w:val="0"/>
              <w:keepLines w:val="0"/>
              <w:widowControl/>
              <w:numPr>
                <w:ilvl w:val="0"/>
                <w:numId w:val="56"/>
              </w:numPr>
              <w:suppressLineNumbers w:val="0"/>
              <w:spacing w:before="0" w:beforeAutospacing="1" w:after="0" w:afterAutospacing="1"/>
              <w:ind w:left="720" w:hanging="360"/>
              <w:rPr>
                <w:sz w:val="20"/>
                <w:szCs w:val="20"/>
              </w:rPr>
            </w:pPr>
            <w:r>
              <w:rPr>
                <w:rFonts w:hint="default" w:ascii="Symbol" w:hAnsi="Symbol" w:eastAsia="Symbol" w:cs="Symbol"/>
                <w:sz w:val="24"/>
                <w:szCs w:val="20"/>
              </w:rPr>
              <w:t>·</w:t>
            </w:r>
            <w:r>
              <w:rPr>
                <w:rFonts w:hint="eastAsia" w:ascii="SimSun" w:hAnsi="SimSun" w:eastAsia="SimSun" w:cs="SimSun"/>
                <w:sz w:val="24"/>
                <w:szCs w:val="20"/>
              </w:rPr>
              <w:t xml:space="preserve">  </w:t>
            </w:r>
            <w:r>
              <w:rPr>
                <w:sz w:val="20"/>
                <w:szCs w:val="20"/>
              </w:rPr>
              <w:t>The admin navigates to the Courses section within the admin interface.</w:t>
            </w:r>
          </w:p>
          <w:p w14:paraId="3A90BF8D">
            <w:pPr>
              <w:pStyle w:val="10"/>
              <w:keepNext w:val="0"/>
              <w:keepLines w:val="0"/>
              <w:widowControl/>
              <w:suppressLineNumbers w:val="0"/>
              <w:spacing w:line="240" w:lineRule="auto"/>
              <w:rPr>
                <w:rFonts w:ascii="Arial" w:hAnsi="Arial" w:eastAsia="Arial" w:cs="Arial"/>
              </w:rPr>
            </w:pPr>
            <w:r>
              <w:rPr>
                <w:rFonts w:hint="default" w:ascii="Symbol" w:hAnsi="Symbol" w:eastAsia="Symbol" w:cs="Symbol"/>
                <w:sz w:val="24"/>
              </w:rPr>
              <w:t>·</w:t>
            </w:r>
            <w:r>
              <w:rPr>
                <w:rFonts w:hint="eastAsia" w:ascii="SimSun" w:hAnsi="SimSun" w:eastAsia="SimSun" w:cs="SimSun"/>
                <w:sz w:val="24"/>
              </w:rPr>
              <w:t xml:space="preserve">  </w:t>
            </w:r>
            <w:r>
              <w:rPr>
                <w:rStyle w:val="11"/>
                <w:rFonts w:ascii="Arial" w:hAnsi="Arial" w:eastAsia="Arial" w:cs="Arial"/>
              </w:rPr>
              <w:t>Select Course:</w:t>
            </w:r>
          </w:p>
          <w:p w14:paraId="456A75DB">
            <w:pPr>
              <w:keepNext w:val="0"/>
              <w:keepLines w:val="0"/>
              <w:widowControl/>
              <w:numPr>
                <w:ilvl w:val="0"/>
                <w:numId w:val="57"/>
              </w:numPr>
              <w:suppressLineNumbers w:val="0"/>
              <w:spacing w:before="0" w:beforeAutospacing="1" w:after="0" w:afterAutospacing="1"/>
              <w:ind w:left="720" w:hanging="360"/>
              <w:rPr>
                <w:sz w:val="20"/>
                <w:szCs w:val="20"/>
              </w:rPr>
            </w:pPr>
            <w:r>
              <w:rPr>
                <w:rFonts w:hint="default" w:ascii="Symbol" w:hAnsi="Symbol" w:eastAsia="Symbol" w:cs="Symbol"/>
                <w:sz w:val="24"/>
                <w:szCs w:val="20"/>
              </w:rPr>
              <w:t>·</w:t>
            </w:r>
            <w:r>
              <w:rPr>
                <w:rFonts w:hint="eastAsia" w:ascii="SimSun" w:hAnsi="SimSun" w:eastAsia="SimSun" w:cs="SimSun"/>
                <w:sz w:val="24"/>
                <w:szCs w:val="20"/>
              </w:rPr>
              <w:t xml:space="preserve">  </w:t>
            </w:r>
            <w:r>
              <w:rPr>
                <w:sz w:val="20"/>
                <w:szCs w:val="20"/>
              </w:rPr>
              <w:t>The admin selects a specific course from the list to view its details.</w:t>
            </w:r>
          </w:p>
          <w:p w14:paraId="2859B478">
            <w:pPr>
              <w:pStyle w:val="10"/>
              <w:keepNext w:val="0"/>
              <w:keepLines w:val="0"/>
              <w:widowControl/>
              <w:suppressLineNumbers w:val="0"/>
              <w:spacing w:line="240" w:lineRule="auto"/>
              <w:rPr>
                <w:rFonts w:ascii="Arial" w:hAnsi="Arial" w:eastAsia="Arial" w:cs="Arial"/>
              </w:rPr>
            </w:pPr>
            <w:r>
              <w:rPr>
                <w:rFonts w:hint="default" w:ascii="Symbol" w:hAnsi="Symbol" w:eastAsia="Symbol" w:cs="Symbol"/>
                <w:sz w:val="24"/>
              </w:rPr>
              <w:t>·</w:t>
            </w:r>
            <w:r>
              <w:rPr>
                <w:rFonts w:hint="eastAsia" w:ascii="SimSun" w:hAnsi="SimSun" w:eastAsia="SimSun" w:cs="SimSun"/>
                <w:sz w:val="24"/>
              </w:rPr>
              <w:t xml:space="preserve">  </w:t>
            </w:r>
            <w:r>
              <w:rPr>
                <w:rStyle w:val="11"/>
                <w:rFonts w:ascii="Arial" w:hAnsi="Arial" w:eastAsia="Arial" w:cs="Arial"/>
              </w:rPr>
              <w:t>View Course Details:</w:t>
            </w:r>
          </w:p>
          <w:p w14:paraId="61ADD75B">
            <w:pPr>
              <w:keepNext w:val="0"/>
              <w:keepLines w:val="0"/>
              <w:widowControl/>
              <w:numPr>
                <w:ilvl w:val="0"/>
                <w:numId w:val="58"/>
              </w:numPr>
              <w:suppressLineNumbers w:val="0"/>
              <w:spacing w:before="0" w:beforeAutospacing="1" w:after="0" w:afterAutospacing="1"/>
              <w:ind w:left="720" w:hanging="360"/>
              <w:rPr>
                <w:sz w:val="20"/>
                <w:szCs w:val="20"/>
              </w:rPr>
            </w:pPr>
            <w:r>
              <w:rPr>
                <w:rFonts w:hint="default" w:ascii="Symbol" w:hAnsi="Symbol" w:eastAsia="Symbol" w:cs="Symbol"/>
                <w:sz w:val="24"/>
                <w:szCs w:val="20"/>
              </w:rPr>
              <w:t>·</w:t>
            </w:r>
            <w:r>
              <w:rPr>
                <w:rFonts w:hint="eastAsia" w:ascii="SimSun" w:hAnsi="SimSun" w:eastAsia="SimSun" w:cs="SimSun"/>
                <w:sz w:val="24"/>
                <w:szCs w:val="20"/>
              </w:rPr>
              <w:t xml:space="preserve">  </w:t>
            </w:r>
            <w:r>
              <w:rPr>
                <w:sz w:val="20"/>
                <w:szCs w:val="20"/>
              </w:rPr>
              <w:t>The system displays detailed information about the selected course, including title, description, instructor, category, enrollment status, and other relevant data.</w:t>
            </w:r>
          </w:p>
          <w:p w14:paraId="7A1491A9">
            <w:pPr>
              <w:spacing w:before="60" w:after="0" w:line="360" w:lineRule="auto"/>
              <w:ind w:left="360" w:right="0" w:hanging="360"/>
              <w:rPr>
                <w:rFonts w:ascii="Arial" w:hAnsi="Arial" w:eastAsia="Arial" w:cs="Arial"/>
                <w:sz w:val="20"/>
                <w:szCs w:val="20"/>
              </w:rPr>
            </w:pPr>
          </w:p>
        </w:tc>
      </w:tr>
    </w:tbl>
    <w:p w14:paraId="5BDCED88">
      <w:pPr>
        <w:spacing w:before="60" w:after="0" w:line="360" w:lineRule="auto"/>
      </w:pPr>
      <w:r>
        <w:rPr>
          <w:rFonts w:ascii="Times New Roman" w:hAnsi="Times New Roman" w:eastAsia="Times New Roman" w:cs="Times New Roman"/>
          <w:sz w:val="24"/>
          <w:szCs w:val="24"/>
          <w:rtl w:val="0"/>
        </w:rPr>
        <w:t xml:space="preserve"> </w:t>
      </w:r>
    </w:p>
    <w:p w14:paraId="4A254119">
      <w:pPr>
        <w:spacing w:before="60" w:after="0" w:line="360" w:lineRule="auto"/>
      </w:pPr>
      <w:r>
        <w:rPr>
          <w:rFonts w:ascii="Times New Roman" w:hAnsi="Times New Roman" w:eastAsia="Times New Roman" w:cs="Times New Roman"/>
          <w:sz w:val="24"/>
          <w:szCs w:val="24"/>
          <w:rtl w:val="0"/>
        </w:rPr>
        <w:t xml:space="preserve"> </w:t>
      </w:r>
    </w:p>
    <w:p w14:paraId="19D51E77">
      <w:pPr>
        <w:keepNext w:val="0"/>
        <w:keepLines w:val="0"/>
        <w:widowControl/>
        <w:suppressLineNumbers w:val="0"/>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br w:type="textWrapping"/>
      </w:r>
      <w:r>
        <w:rPr>
          <w:rFonts w:ascii="Symbol" w:hAnsi="Symbol" w:eastAsia="Symbol" w:cs="Symbol"/>
          <w:sz w:val="24"/>
        </w:rPr>
        <w:t>·</w:t>
      </w:r>
      <w:r>
        <w:rPr>
          <w:rFonts w:hint="eastAsia" w:ascii="SimSun" w:hAnsi="SimSun" w:eastAsia="SimSun" w:cs="SimSun"/>
          <w:sz w:val="24"/>
        </w:rPr>
        <w:t xml:space="preserve">  </w:t>
      </w:r>
      <w:r>
        <w:rPr>
          <w:rStyle w:val="11"/>
        </w:rPr>
        <w:t>Step 1:</w:t>
      </w:r>
      <w:r>
        <w:t xml:space="preserve"> Admin logs in to the system.</w:t>
      </w:r>
    </w:p>
    <w:p w14:paraId="77EB342E">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2:</w:t>
      </w:r>
      <w:r>
        <w:t xml:space="preserve"> System verifies credentials and grants access.</w:t>
      </w:r>
    </w:p>
    <w:p w14:paraId="329481C6">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3:</w:t>
      </w:r>
      <w:r>
        <w:t xml:space="preserve"> Admin navigates to the Courses section.</w:t>
      </w:r>
    </w:p>
    <w:p w14:paraId="768E96A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4:</w:t>
      </w:r>
      <w:r>
        <w:t xml:space="preserve"> Admin selects a course from the list to view its details.</w:t>
      </w:r>
    </w:p>
    <w:p w14:paraId="6D7EC864">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5:</w:t>
      </w:r>
      <w:r>
        <w:t xml:space="preserve"> System retrieves and displays detailed information about the selected course.</w:t>
      </w:r>
    </w:p>
    <w:p w14:paraId="5FF9180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Step 6:</w:t>
      </w:r>
      <w:r>
        <w:t xml:space="preserve"> Admin reviews the course details.</w:t>
      </w:r>
    </w:p>
    <w:p w14:paraId="2EB6F51B">
      <w:pPr>
        <w:spacing w:before="0" w:after="160" w:line="257" w:lineRule="auto"/>
      </w:pPr>
    </w:p>
    <w:p w14:paraId="525D8792">
      <w:pPr>
        <w:spacing w:before="0" w:after="160" w:line="257" w:lineRule="auto"/>
      </w:pPr>
      <w:r>
        <w:rPr>
          <w:rFonts w:ascii="Times New Roman" w:hAnsi="Times New Roman" w:eastAsia="Times New Roman" w:cs="Times New Roman"/>
          <w:sz w:val="24"/>
          <w:szCs w:val="24"/>
          <w:rtl w:val="0"/>
        </w:rPr>
        <w:t xml:space="preserve"> </w:t>
      </w:r>
    </w:p>
    <w:p w14:paraId="41E65EE7">
      <w:pPr>
        <w:spacing w:before="60" w:after="0" w:line="360" w:lineRule="auto"/>
      </w:pPr>
      <w:r>
        <w:rPr>
          <w:rFonts w:ascii="Times New Roman" w:hAnsi="Times New Roman" w:eastAsia="Times New Roman" w:cs="Times New Roman"/>
          <w:b/>
          <w:color w:val="1F3864"/>
          <w:sz w:val="24"/>
          <w:szCs w:val="24"/>
          <w:rtl w:val="0"/>
        </w:rPr>
        <w:t>Business Rules</w:t>
      </w:r>
    </w:p>
    <w:tbl>
      <w:tblPr>
        <w:tblStyle w:val="89"/>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003"/>
        <w:gridCol w:w="8998"/>
      </w:tblGrid>
      <w:tr w14:paraId="53077CAA">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BF4C3A1">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643E7661">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5A6FFFA1">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6772A3E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5D22A87B">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20956853">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108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4EFB2EAF">
            <w:pPr>
              <w:spacing w:before="60" w:after="0" w:line="360" w:lineRule="auto"/>
              <w:rPr>
                <w:rFonts w:ascii="Arial" w:hAnsi="Arial" w:eastAsia="Arial" w:cs="Arial"/>
                <w:sz w:val="20"/>
                <w:szCs w:val="20"/>
              </w:rPr>
            </w:pPr>
            <w:r>
              <w:rPr>
                <w:rFonts w:hint="default" w:ascii="Times New Roman" w:hAnsi="Times New Roman" w:eastAsia="Times New Roman" w:cs="Times New Roman"/>
                <w:b/>
                <w:strike w:val="0"/>
                <w:sz w:val="24"/>
                <w:szCs w:val="24"/>
                <w:u w:val="none"/>
                <w:rtl w:val="0"/>
              </w:rPr>
              <w:t xml:space="preserve"> </w:t>
            </w:r>
            <w:r>
              <w:rPr>
                <w:rFonts w:hint="default" w:ascii="Times New Roman" w:hAnsi="Times New Roman" w:eastAsia="SimSun" w:cs="Times New Roman"/>
                <w:sz w:val="24"/>
                <w:szCs w:val="24"/>
              </w:rPr>
              <w:t>The system must display all relevant details of the selected course, including title, description, instructor, category, enrollment status, and any other pertinent information.</w:t>
            </w:r>
          </w:p>
        </w:tc>
      </w:tr>
      <w:tr w14:paraId="2F1D289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48B30215">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5AD7FA01">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109</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42504B4">
            <w:pPr>
              <w:spacing w:before="60" w:after="0" w:line="360" w:lineRule="auto"/>
              <w:rPr>
                <w:rFonts w:ascii="Arial" w:hAnsi="Arial" w:eastAsia="Arial" w:cs="Arial"/>
                <w:sz w:val="20"/>
                <w:szCs w:val="20"/>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The system should handle any errors in retrieving or displaying course details, providing appropriate feedback to the admin.</w:t>
            </w:r>
          </w:p>
        </w:tc>
      </w:tr>
    </w:tbl>
    <w:p w14:paraId="3570FC8E">
      <w:pPr>
        <w:spacing w:before="60" w:after="0" w:line="360" w:lineRule="auto"/>
      </w:pPr>
      <w:r>
        <w:rPr>
          <w:rFonts w:ascii="Times New Roman" w:hAnsi="Times New Roman" w:eastAsia="Times New Roman" w:cs="Times New Roman"/>
          <w:sz w:val="24"/>
          <w:szCs w:val="24"/>
          <w:rtl w:val="0"/>
        </w:rPr>
        <w:t xml:space="preserve"> </w:t>
      </w:r>
    </w:p>
    <w:p w14:paraId="43907586">
      <w:pPr>
        <w:pStyle w:val="4"/>
        <w:numPr>
          <w:ilvl w:val="2"/>
          <w:numId w:val="1"/>
        </w:numPr>
        <w:spacing w:before="120" w:after="120"/>
        <w:ind w:left="0" w:firstLine="0"/>
        <w:rPr>
          <w:rFonts w:ascii="Arial" w:hAnsi="Arial" w:eastAsia="Arial" w:cs="Arial"/>
          <w:color w:val="1F3864"/>
          <w:sz w:val="22"/>
          <w:szCs w:val="22"/>
        </w:rPr>
      </w:pPr>
      <w:bookmarkStart w:id="56" w:name="_2zbgiuw" w:colFirst="0" w:colLast="0"/>
      <w:bookmarkEnd w:id="56"/>
      <w:r>
        <w:rPr>
          <w:rFonts w:ascii="Arial" w:hAnsi="Arial" w:eastAsia="Arial" w:cs="Arial"/>
          <w:b/>
          <w:color w:val="1F3864"/>
          <w:sz w:val="22"/>
          <w:szCs w:val="22"/>
          <w:rtl w:val="0"/>
        </w:rPr>
        <w:t>UC 38: Approve/Reject course</w:t>
      </w:r>
    </w:p>
    <w:tbl>
      <w:tblPr>
        <w:tblStyle w:val="90"/>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2393"/>
        <w:gridCol w:w="8407"/>
      </w:tblGrid>
      <w:tr w14:paraId="1608CB94">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0E312CDE">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Objective:</w:t>
            </w:r>
          </w:p>
        </w:tc>
        <w:tc>
          <w:tcPr>
            <w:tcBorders>
              <w:top w:val="single" w:color="BFBFBF" w:sz="12"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F87EC51">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Allow admin to accept or reject instructor course</w:t>
            </w:r>
          </w:p>
        </w:tc>
      </w:tr>
      <w:tr w14:paraId="426FF70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76FB83D">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Actor: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699B3381">
            <w:pPr>
              <w:spacing w:before="60" w:after="0" w:line="360" w:lineRule="auto"/>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w:t>
            </w:r>
          </w:p>
        </w:tc>
      </w:tr>
      <w:tr w14:paraId="152E6E83">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5F6F5513">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Trigger:</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20055D20">
            <w:pPr>
              <w:spacing w:before="60" w:after="0" w:line="360" w:lineRule="auto"/>
              <w:ind w:left="360" w:right="0" w:hanging="360"/>
              <w:rPr>
                <w:rFonts w:hint="default" w:ascii="Arial" w:hAnsi="Arial" w:eastAsia="Arial" w:cs="Arial"/>
                <w:sz w:val="20"/>
                <w:szCs w:val="20"/>
                <w:lang w:val="vi-VN"/>
              </w:rPr>
            </w:pP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vi-VN"/>
              </w:rPr>
              <w:t>Admin Login Successfully</w:t>
            </w:r>
          </w:p>
        </w:tc>
      </w:tr>
      <w:tr w14:paraId="1D4EA7F9">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602C6B4B">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Pre-conditions: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2DD938F">
            <w:pPr>
              <w:spacing w:before="60" w:after="0" w:line="360" w:lineRule="auto"/>
              <w:ind w:left="0" w:right="28" w:firstLine="0"/>
              <w:rPr>
                <w:rFonts w:hint="default" w:ascii="Arial" w:hAnsi="Arial" w:eastAsia="Arial" w:cs="Arial"/>
                <w:sz w:val="20"/>
                <w:szCs w:val="20"/>
                <w:lang w:val="vi-VN"/>
              </w:rPr>
            </w:pPr>
            <w:r>
              <w:rPr>
                <w:rFonts w:ascii="Arial" w:hAnsi="Arial" w:eastAsia="Arial" w:cs="Arial"/>
                <w:sz w:val="20"/>
                <w:szCs w:val="20"/>
                <w:rtl w:val="0"/>
              </w:rPr>
              <w:t xml:space="preserve"> </w:t>
            </w:r>
            <w:r>
              <w:rPr>
                <w:rFonts w:hint="default" w:cs="Arial"/>
                <w:sz w:val="20"/>
                <w:szCs w:val="20"/>
                <w:rtl w:val="0"/>
                <w:lang w:val="vi-VN"/>
              </w:rPr>
              <w:t>Instructor must create course</w:t>
            </w:r>
          </w:p>
        </w:tc>
      </w:tr>
      <w:tr w14:paraId="0D56A09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BAEF004">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Post-conditions: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14667792">
            <w:pPr>
              <w:spacing w:before="60" w:after="0" w:line="360" w:lineRule="auto"/>
              <w:rPr>
                <w:rFonts w:ascii="Arial" w:hAnsi="Arial" w:eastAsia="Arial" w:cs="Arial"/>
                <w:sz w:val="20"/>
                <w:szCs w:val="20"/>
              </w:rPr>
            </w:pPr>
            <w:r>
              <w:rPr>
                <w:rFonts w:ascii="Times New Roman" w:hAnsi="Times New Roman" w:eastAsia="Times New Roman" w:cs="Times New Roman"/>
                <w:sz w:val="24"/>
                <w:szCs w:val="24"/>
                <w:rtl w:val="0"/>
              </w:rPr>
              <w:t xml:space="preserve"> </w:t>
            </w:r>
          </w:p>
        </w:tc>
      </w:tr>
      <w:tr w14:paraId="067BADC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300" w:hRule="atLeast"/>
        </w:trPr>
        <w:tc>
          <w:tcPr>
            <w:tcBorders>
              <w:top w:val="single" w:color="BFBFBF" w:sz="8"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7CCD1379">
            <w:pPr>
              <w:spacing w:before="60" w:after="0" w:line="360" w:lineRule="auto"/>
              <w:rPr>
                <w:rFonts w:ascii="Arial" w:hAnsi="Arial" w:eastAsia="Arial" w:cs="Arial"/>
                <w:sz w:val="20"/>
                <w:szCs w:val="20"/>
              </w:rPr>
            </w:pPr>
            <w:r>
              <w:rPr>
                <w:rFonts w:ascii="Times New Roman" w:hAnsi="Times New Roman" w:eastAsia="Times New Roman" w:cs="Times New Roman"/>
                <w:b/>
                <w:sz w:val="24"/>
                <w:szCs w:val="24"/>
                <w:rtl w:val="0"/>
              </w:rPr>
              <w:t>Basic flows:</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351DE1D2">
            <w:pPr>
              <w:numPr>
                <w:ilvl w:val="0"/>
                <w:numId w:val="59"/>
              </w:numPr>
              <w:spacing w:before="60" w:after="0" w:line="360" w:lineRule="auto"/>
              <w:ind w:left="360" w:right="0" w:hanging="360"/>
              <w:rPr>
                <w:rFonts w:hint="default" w:ascii="Arial" w:hAnsi="Arial" w:eastAsia="Arial" w:cs="Arial"/>
                <w:sz w:val="20"/>
                <w:szCs w:val="20"/>
                <w:lang w:val="vi-VN"/>
              </w:rPr>
            </w:pPr>
            <w:r>
              <w:rPr>
                <w:rFonts w:hint="default" w:cs="Arial"/>
                <w:sz w:val="20"/>
                <w:szCs w:val="20"/>
                <w:lang w:val="vi-VN"/>
              </w:rPr>
              <w:t>Admin will view the course</w:t>
            </w:r>
          </w:p>
          <w:p w14:paraId="65A692C6">
            <w:pPr>
              <w:numPr>
                <w:ilvl w:val="0"/>
                <w:numId w:val="59"/>
              </w:numPr>
              <w:spacing w:before="60" w:after="0" w:line="360" w:lineRule="auto"/>
              <w:ind w:left="360" w:right="0" w:hanging="360"/>
              <w:rPr>
                <w:rFonts w:hint="default" w:ascii="Arial" w:hAnsi="Arial" w:eastAsia="Arial" w:cs="Arial"/>
                <w:sz w:val="20"/>
                <w:szCs w:val="20"/>
                <w:lang w:val="vi-VN"/>
              </w:rPr>
            </w:pPr>
            <w:r>
              <w:rPr>
                <w:rFonts w:hint="default" w:cs="Arial"/>
                <w:sz w:val="20"/>
                <w:szCs w:val="20"/>
                <w:lang w:val="vi-VN"/>
              </w:rPr>
              <w:t>Click accept or reject the course</w:t>
            </w:r>
          </w:p>
        </w:tc>
      </w:tr>
    </w:tbl>
    <w:p w14:paraId="05B29962">
      <w:pPr>
        <w:spacing w:before="60" w:after="0" w:line="360" w:lineRule="auto"/>
      </w:pPr>
      <w:r>
        <w:rPr>
          <w:rFonts w:ascii="Times New Roman" w:hAnsi="Times New Roman" w:eastAsia="Times New Roman" w:cs="Times New Roman"/>
          <w:sz w:val="24"/>
          <w:szCs w:val="24"/>
          <w:rtl w:val="0"/>
        </w:rPr>
        <w:t xml:space="preserve"> </w:t>
      </w:r>
    </w:p>
    <w:p w14:paraId="6976E0B1">
      <w:pPr>
        <w:spacing w:before="0" w:after="160" w:line="257" w:lineRule="auto"/>
      </w:pPr>
      <w:r>
        <w:rPr>
          <w:rFonts w:ascii="Times New Roman" w:hAnsi="Times New Roman" w:eastAsia="Times New Roman" w:cs="Times New Roman"/>
          <w:b/>
          <w:color w:val="1F3864"/>
          <w:sz w:val="24"/>
          <w:szCs w:val="24"/>
          <w:rtl w:val="0"/>
        </w:rPr>
        <w:t>Activity flow</w:t>
      </w:r>
      <w:r>
        <w:rPr>
          <w:rFonts w:ascii="Times New Roman" w:hAnsi="Times New Roman" w:eastAsia="Times New Roman" w:cs="Times New Roman"/>
          <w:sz w:val="24"/>
          <w:szCs w:val="24"/>
          <w:rtl w:val="0"/>
        </w:rPr>
        <w:t xml:space="preserve"> </w:t>
      </w:r>
    </w:p>
    <w:p w14:paraId="5B995035">
      <w:pPr>
        <w:spacing w:before="0" w:after="160" w:line="257" w:lineRule="auto"/>
      </w:pPr>
      <w:r>
        <w:rPr>
          <w:rFonts w:ascii="Times New Roman" w:hAnsi="Times New Roman" w:eastAsia="Times New Roman" w:cs="Times New Roman"/>
          <w:sz w:val="24"/>
          <w:szCs w:val="24"/>
          <w:rtl w:val="0"/>
        </w:rPr>
        <w:t xml:space="preserve"> </w:t>
      </w:r>
    </w:p>
    <w:p w14:paraId="7A5FA03E">
      <w:pPr>
        <w:spacing w:before="60" w:after="0" w:line="360" w:lineRule="auto"/>
      </w:pPr>
      <w:r>
        <w:rPr>
          <w:rFonts w:ascii="Times New Roman" w:hAnsi="Times New Roman" w:eastAsia="Times New Roman" w:cs="Times New Roman"/>
          <w:b/>
          <w:color w:val="1F3864"/>
          <w:sz w:val="24"/>
          <w:szCs w:val="24"/>
          <w:rtl w:val="0"/>
        </w:rPr>
        <w:t>Business Rules</w:t>
      </w:r>
    </w:p>
    <w:tbl>
      <w:tblPr>
        <w:tblStyle w:val="91"/>
        <w:tblW w:w="10800"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CellMar>
          <w:top w:w="0" w:type="dxa"/>
          <w:left w:w="115" w:type="dxa"/>
          <w:bottom w:w="0" w:type="dxa"/>
          <w:right w:w="115" w:type="dxa"/>
        </w:tblCellMar>
      </w:tblPr>
      <w:tblGrid>
        <w:gridCol w:w="799"/>
        <w:gridCol w:w="1845"/>
        <w:gridCol w:w="8156"/>
      </w:tblGrid>
      <w:tr w14:paraId="2AEFC51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12" w:space="0"/>
              <w:left w:val="single" w:color="BFBFBF" w:sz="12" w:space="0"/>
              <w:bottom w:val="single" w:color="BFBFBF" w:sz="8" w:space="0"/>
              <w:right w:val="single" w:color="BFBFBF" w:sz="8" w:space="0"/>
            </w:tcBorders>
            <w:shd w:val="clear" w:color="auto" w:fill="D9D9D9"/>
            <w:tcMar>
              <w:left w:w="108" w:type="dxa"/>
              <w:right w:w="108" w:type="dxa"/>
            </w:tcMar>
            <w:vAlign w:val="top"/>
          </w:tcPr>
          <w:p w14:paraId="3E9D6C71">
            <w:pPr>
              <w:spacing w:before="60" w:after="0" w:line="360" w:lineRule="auto"/>
              <w:jc w:val="center"/>
              <w:rPr>
                <w:rFonts w:ascii="Arial" w:hAnsi="Arial" w:eastAsia="Arial" w:cs="Arial"/>
                <w:sz w:val="20"/>
                <w:szCs w:val="20"/>
              </w:rPr>
            </w:pPr>
            <w:r>
              <w:rPr>
                <w:rFonts w:ascii="Times New Roman" w:hAnsi="Times New Roman" w:eastAsia="Times New Roman" w:cs="Times New Roman"/>
                <w:b/>
                <w:sz w:val="24"/>
                <w:szCs w:val="24"/>
                <w:rtl w:val="0"/>
              </w:rPr>
              <w:t>Step</w:t>
            </w:r>
          </w:p>
        </w:tc>
        <w:tc>
          <w:tcPr>
            <w:tcBorders>
              <w:top w:val="single" w:color="BFBFBF" w:sz="12" w:space="0"/>
              <w:left w:val="single" w:color="BFBFBF" w:sz="8" w:space="0"/>
              <w:bottom w:val="single" w:color="BFBFBF" w:sz="8" w:space="0"/>
              <w:right w:val="single" w:color="BFBFBF" w:sz="8" w:space="0"/>
            </w:tcBorders>
            <w:shd w:val="clear" w:color="auto" w:fill="D9D9D9"/>
            <w:tcMar>
              <w:left w:w="108" w:type="dxa"/>
              <w:right w:w="108" w:type="dxa"/>
            </w:tcMar>
            <w:vAlign w:val="top"/>
          </w:tcPr>
          <w:p w14:paraId="5388A986">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BR Code</w:t>
            </w:r>
          </w:p>
        </w:tc>
        <w:tc>
          <w:tcPr>
            <w:tcBorders>
              <w:top w:val="single" w:color="BFBFBF" w:sz="12" w:space="0"/>
              <w:left w:val="single" w:color="BFBFBF" w:sz="8" w:space="0"/>
              <w:bottom w:val="single" w:color="BFBFBF" w:sz="8" w:space="0"/>
              <w:right w:val="single" w:color="BFBFBF" w:sz="12" w:space="0"/>
            </w:tcBorders>
            <w:shd w:val="clear" w:color="auto" w:fill="D9D9D9"/>
            <w:tcMar>
              <w:left w:w="108" w:type="dxa"/>
              <w:right w:w="108" w:type="dxa"/>
            </w:tcMar>
            <w:vAlign w:val="top"/>
          </w:tcPr>
          <w:p w14:paraId="345CDDCC">
            <w:pPr>
              <w:spacing w:before="60" w:after="0" w:line="360" w:lineRule="auto"/>
              <w:jc w:val="both"/>
              <w:rPr>
                <w:rFonts w:ascii="Arial" w:hAnsi="Arial" w:eastAsia="Arial" w:cs="Arial"/>
                <w:sz w:val="20"/>
                <w:szCs w:val="20"/>
              </w:rPr>
            </w:pPr>
            <w:r>
              <w:rPr>
                <w:rFonts w:ascii="Times New Roman" w:hAnsi="Times New Roman" w:eastAsia="Times New Roman" w:cs="Times New Roman"/>
                <w:b/>
                <w:sz w:val="24"/>
                <w:szCs w:val="24"/>
                <w:rtl w:val="0"/>
              </w:rPr>
              <w:t>description</w:t>
            </w:r>
          </w:p>
        </w:tc>
      </w:tr>
      <w:tr w14:paraId="26DE15B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0B25F4D7">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(2)</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5D3D2D0A">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108</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726ACE45">
            <w:pPr>
              <w:spacing w:before="60" w:after="0" w:line="360" w:lineRule="auto"/>
              <w:rPr>
                <w:rFonts w:ascii="Times New Roman" w:hAnsi="Times New Roman" w:eastAsia="Times New Roman" w:cs="Times New Roman"/>
                <w:b w:val="0"/>
                <w:strike w:val="0"/>
                <w:sz w:val="24"/>
                <w:szCs w:val="24"/>
                <w:u w:val="none"/>
              </w:rPr>
            </w:pPr>
            <w:r>
              <w:rPr>
                <w:rFonts w:ascii="Times New Roman" w:hAnsi="Times New Roman" w:eastAsia="Times New Roman" w:cs="Times New Roman"/>
                <w:b w:val="0"/>
                <w:strike w:val="0"/>
                <w:sz w:val="24"/>
                <w:szCs w:val="24"/>
                <w:u w:val="none"/>
                <w:rtl w:val="0"/>
              </w:rPr>
              <w:t xml:space="preserve"> The course is rejected will back to the previous version. </w:t>
            </w:r>
          </w:p>
        </w:tc>
      </w:tr>
      <w:tr w14:paraId="5EE10C41">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15" w:type="dxa"/>
            <w:bottom w:w="0" w:type="dxa"/>
            <w:right w:w="115" w:type="dxa"/>
          </w:tblCellMar>
        </w:tblPrEx>
        <w:trPr>
          <w:trHeight w:val="255" w:hRule="atLeast"/>
        </w:trPr>
        <w:tc>
          <w:tcPr>
            <w:tcBorders>
              <w:top w:val="single" w:color="BFBFBF" w:sz="8" w:space="0"/>
              <w:left w:val="single" w:color="BFBFBF" w:sz="12" w:space="0"/>
              <w:bottom w:val="single" w:color="BFBFBF" w:sz="8" w:space="0"/>
              <w:right w:val="single" w:color="BFBFBF" w:sz="8" w:space="0"/>
            </w:tcBorders>
            <w:shd w:val="clear" w:color="auto" w:fill="auto"/>
            <w:tcMar>
              <w:left w:w="108" w:type="dxa"/>
              <w:right w:w="108" w:type="dxa"/>
            </w:tcMar>
            <w:vAlign w:val="top"/>
          </w:tcPr>
          <w:p w14:paraId="506C7388">
            <w:pPr>
              <w:spacing w:before="60" w:after="0" w:line="360" w:lineRule="auto"/>
              <w:jc w:val="center"/>
              <w:rPr>
                <w:rFonts w:ascii="Arial" w:hAnsi="Arial" w:eastAsia="Arial" w:cs="Arial"/>
                <w:sz w:val="20"/>
                <w:szCs w:val="20"/>
              </w:rPr>
            </w:pPr>
            <w:r>
              <w:rPr>
                <w:rFonts w:ascii="Times New Roman" w:hAnsi="Times New Roman" w:eastAsia="Times New Roman" w:cs="Times New Roman"/>
                <w:color w:val="000000"/>
                <w:sz w:val="24"/>
                <w:szCs w:val="24"/>
                <w:rtl w:val="0"/>
              </w:rPr>
              <w:t>(4)</w:t>
            </w:r>
          </w:p>
        </w:tc>
        <w:tc>
          <w:tcPr>
            <w:tcBorders>
              <w:top w:val="single" w:color="BFBFBF" w:sz="8" w:space="0"/>
              <w:left w:val="single" w:color="BFBFBF" w:sz="8" w:space="0"/>
              <w:bottom w:val="single" w:color="BFBFBF" w:sz="8" w:space="0"/>
              <w:right w:val="single" w:color="BFBFBF" w:sz="8" w:space="0"/>
            </w:tcBorders>
            <w:shd w:val="clear" w:color="auto" w:fill="auto"/>
            <w:tcMar>
              <w:left w:w="108" w:type="dxa"/>
              <w:right w:w="108" w:type="dxa"/>
            </w:tcMar>
            <w:vAlign w:val="top"/>
          </w:tcPr>
          <w:p w14:paraId="17DF91CD">
            <w:pPr>
              <w:spacing w:before="60" w:after="0" w:line="360" w:lineRule="auto"/>
              <w:jc w:val="center"/>
              <w:rPr>
                <w:rFonts w:ascii="Arial" w:hAnsi="Arial" w:eastAsia="Arial" w:cs="Arial"/>
                <w:sz w:val="20"/>
                <w:szCs w:val="20"/>
              </w:rPr>
            </w:pPr>
            <w:r>
              <w:rPr>
                <w:rFonts w:ascii="Times New Roman" w:hAnsi="Times New Roman" w:eastAsia="Times New Roman" w:cs="Times New Roman"/>
                <w:sz w:val="24"/>
                <w:szCs w:val="24"/>
                <w:rtl w:val="0"/>
              </w:rPr>
              <w:t>BR 109</w:t>
            </w:r>
          </w:p>
        </w:tc>
        <w:tc>
          <w:tcPr>
            <w:tcBorders>
              <w:top w:val="single" w:color="BFBFBF" w:sz="8" w:space="0"/>
              <w:left w:val="single" w:color="BFBFBF" w:sz="8" w:space="0"/>
              <w:bottom w:val="single" w:color="BFBFBF" w:sz="8" w:space="0"/>
              <w:right w:val="single" w:color="BFBFBF" w:sz="12" w:space="0"/>
            </w:tcBorders>
            <w:shd w:val="clear" w:color="auto" w:fill="auto"/>
            <w:tcMar>
              <w:left w:w="108" w:type="dxa"/>
              <w:right w:w="108" w:type="dxa"/>
            </w:tcMar>
            <w:vAlign w:val="top"/>
          </w:tcPr>
          <w:p w14:paraId="0C773DE1">
            <w:pPr>
              <w:spacing w:before="6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course is approved will applied the changes.</w:t>
            </w:r>
          </w:p>
        </w:tc>
      </w:tr>
    </w:tbl>
    <w:p w14:paraId="32249DEC">
      <w:pPr>
        <w:spacing w:before="60" w:after="0" w:line="360" w:lineRule="auto"/>
      </w:pPr>
      <w:r>
        <w:rPr>
          <w:rFonts w:ascii="Times New Roman" w:hAnsi="Times New Roman" w:eastAsia="Times New Roman" w:cs="Times New Roman"/>
          <w:sz w:val="24"/>
          <w:szCs w:val="24"/>
          <w:rtl w:val="0"/>
        </w:rPr>
        <w:t xml:space="preserve"> </w:t>
      </w:r>
    </w:p>
    <w:p w14:paraId="15F3417B">
      <w:pPr>
        <w:spacing w:before="60" w:after="0" w:line="360" w:lineRule="auto"/>
      </w:pPr>
      <w:r>
        <w:rPr>
          <w:rFonts w:ascii="Times New Roman" w:hAnsi="Times New Roman" w:eastAsia="Times New Roman" w:cs="Times New Roman"/>
          <w:sz w:val="24"/>
          <w:szCs w:val="24"/>
          <w:rtl w:val="0"/>
        </w:rPr>
        <w:t xml:space="preserve"> </w:t>
      </w:r>
    </w:p>
    <w:p w14:paraId="4E5C2381">
      <w:pPr>
        <w:pStyle w:val="2"/>
        <w:numPr>
          <w:ilvl w:val="0"/>
          <w:numId w:val="1"/>
        </w:numPr>
        <w:spacing w:before="60" w:after="60"/>
        <w:ind w:left="0" w:firstLine="0"/>
        <w:rPr>
          <w:rFonts w:ascii="Arial" w:hAnsi="Arial" w:eastAsia="Arial" w:cs="Arial"/>
          <w:b/>
          <w:color w:val="1F3864"/>
          <w:sz w:val="28"/>
          <w:szCs w:val="28"/>
        </w:rPr>
      </w:pPr>
      <w:bookmarkStart w:id="57" w:name="_1egqt2p" w:colFirst="0" w:colLast="0"/>
      <w:bookmarkEnd w:id="57"/>
      <w:r>
        <w:rPr>
          <w:rFonts w:ascii="Arial" w:hAnsi="Arial" w:eastAsia="Arial" w:cs="Arial"/>
          <w:b/>
          <w:color w:val="1F3864"/>
          <w:sz w:val="28"/>
          <w:szCs w:val="28"/>
          <w:rtl w:val="0"/>
        </w:rPr>
        <w:t>Non-functional requirements</w:t>
      </w:r>
    </w:p>
    <w:p w14:paraId="79421531">
      <w:pPr>
        <w:pStyle w:val="3"/>
        <w:numPr>
          <w:ilvl w:val="1"/>
          <w:numId w:val="1"/>
        </w:numPr>
        <w:spacing w:before="240" w:after="240"/>
        <w:ind w:left="0" w:firstLine="0"/>
        <w:rPr>
          <w:rFonts w:ascii="Arial" w:hAnsi="Arial" w:eastAsia="Arial" w:cs="Arial"/>
          <w:b/>
          <w:color w:val="1F3864"/>
          <w:sz w:val="24"/>
          <w:szCs w:val="24"/>
        </w:rPr>
      </w:pPr>
      <w:bookmarkStart w:id="58" w:name="_3ygebqi" w:colFirst="0" w:colLast="0"/>
      <w:bookmarkEnd w:id="58"/>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4"/>
          <w:szCs w:val="24"/>
          <w:rtl w:val="0"/>
        </w:rPr>
        <w:t>Performance requirements</w:t>
      </w:r>
    </w:p>
    <w:p w14:paraId="1705D849">
      <w:pPr>
        <w:keepNext w:val="0"/>
        <w:keepLines w:val="0"/>
        <w:pageBreakBefore w:val="0"/>
        <w:widowControl/>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Screen loading time should not exceed 5 seconds.</w:t>
      </w:r>
    </w:p>
    <w:p w14:paraId="30BD7DC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7"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319D320D">
      <w:pPr>
        <w:pStyle w:val="3"/>
        <w:numPr>
          <w:ilvl w:val="1"/>
          <w:numId w:val="1"/>
        </w:numPr>
        <w:spacing w:before="240" w:after="240" w:line="360" w:lineRule="auto"/>
        <w:ind w:left="0" w:firstLine="0"/>
        <w:rPr>
          <w:rFonts w:ascii="Arial" w:hAnsi="Arial" w:eastAsia="Arial" w:cs="Arial"/>
          <w:b/>
          <w:color w:val="1F3864"/>
          <w:sz w:val="24"/>
          <w:szCs w:val="24"/>
        </w:rPr>
      </w:pPr>
      <w:bookmarkStart w:id="59" w:name="_2dlolyb" w:colFirst="0" w:colLast="0"/>
      <w:bookmarkEnd w:id="59"/>
      <w:r>
        <w:rPr>
          <w:rFonts w:ascii="Arial" w:hAnsi="Arial" w:eastAsia="Arial" w:cs="Arial"/>
          <w:b/>
          <w:color w:val="1F3864"/>
          <w:sz w:val="24"/>
          <w:szCs w:val="24"/>
          <w:rtl w:val="0"/>
        </w:rPr>
        <w:t>Security Requirements</w:t>
      </w:r>
    </w:p>
    <w:p w14:paraId="279CD4DA">
      <w:pPr>
        <w:keepNext w:val="0"/>
        <w:keepLines w:val="0"/>
        <w:pageBreakBefore w:val="0"/>
        <w:widowControl/>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must encrypt the user's personal information: password</w:t>
      </w:r>
    </w:p>
    <w:p w14:paraId="26E3107B">
      <w:pPr>
        <w:keepNext w:val="0"/>
        <w:keepLines w:val="0"/>
        <w:pageBreakBefore w:val="0"/>
        <w:widowControl/>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must comply with applicable security standards and policies</w:t>
      </w:r>
    </w:p>
    <w:p w14:paraId="20368B11">
      <w:pPr>
        <w:keepNext w:val="0"/>
        <w:keepLines w:val="0"/>
        <w:pageBreakBefore w:val="0"/>
        <w:widowControl/>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should be designed to ensure that data stored in the system is protected against data loss, unauthorized access, use, modification, disclosure or misuse. Only authorized people have access to the data</w:t>
      </w:r>
    </w:p>
    <w:p w14:paraId="5F297A6A">
      <w:pPr>
        <w:pStyle w:val="3"/>
        <w:numPr>
          <w:ilvl w:val="1"/>
          <w:numId w:val="1"/>
        </w:numPr>
        <w:spacing w:before="240" w:after="240"/>
        <w:ind w:left="0" w:firstLine="0"/>
        <w:rPr>
          <w:rFonts w:ascii="Arial" w:hAnsi="Arial" w:eastAsia="Arial" w:cs="Arial"/>
          <w:b/>
          <w:color w:val="1F3864"/>
          <w:sz w:val="24"/>
          <w:szCs w:val="24"/>
        </w:rPr>
      </w:pPr>
      <w:bookmarkStart w:id="60" w:name="_sqyw64" w:colFirst="0" w:colLast="0"/>
      <w:bookmarkEnd w:id="60"/>
      <w:r>
        <w:rPr>
          <w:rFonts w:ascii="Arial" w:hAnsi="Arial" w:eastAsia="Arial" w:cs="Arial"/>
          <w:b/>
          <w:color w:val="1F3864"/>
          <w:sz w:val="24"/>
          <w:szCs w:val="24"/>
          <w:rtl w:val="0"/>
        </w:rPr>
        <w:t>Software quality attributes</w:t>
      </w:r>
    </w:p>
    <w:p w14:paraId="1F3CF94E">
      <w:pPr>
        <w:keepNext w:val="0"/>
        <w:keepLines w:val="0"/>
        <w:pageBreakBefore w:val="0"/>
        <w:widowControl/>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can handle the amount of data as the number of users increases by optimizing storage and access methods.</w:t>
      </w:r>
    </w:p>
    <w:p w14:paraId="5F91143B">
      <w:pPr>
        <w:keepNext w:val="0"/>
        <w:keepLines w:val="0"/>
        <w:pageBreakBefore w:val="0"/>
        <w:widowControl/>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application is guaranteed to run on all operating systems</w:t>
      </w:r>
    </w:p>
    <w:p w14:paraId="25BF88F3">
      <w:pPr>
        <w:keepNext w:val="0"/>
        <w:keepLines w:val="0"/>
        <w:pageBreakBefore w:val="0"/>
        <w:widowControl/>
        <w:numPr>
          <w:ilvl w:val="1"/>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Android: from 8.0 and up</w:t>
      </w:r>
    </w:p>
    <w:p w14:paraId="40FE3B81">
      <w:pPr>
        <w:keepNext w:val="0"/>
        <w:keepLines w:val="0"/>
        <w:pageBreakBefore w:val="0"/>
        <w:widowControl/>
        <w:numPr>
          <w:ilvl w:val="1"/>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iOs: from 13.1 and above</w:t>
      </w:r>
    </w:p>
    <w:p w14:paraId="26B0C4A3">
      <w:pPr>
        <w:keepNext w:val="0"/>
        <w:keepLines w:val="0"/>
        <w:pageBreakBefore w:val="0"/>
        <w:widowControl/>
        <w:numPr>
          <w:ilvl w:val="0"/>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admin portal is guaranteed to run on:</w:t>
      </w:r>
    </w:p>
    <w:p w14:paraId="072965E8">
      <w:pPr>
        <w:keepNext w:val="0"/>
        <w:keepLines w:val="0"/>
        <w:pageBreakBefore w:val="0"/>
        <w:widowControl/>
        <w:numPr>
          <w:ilvl w:val="1"/>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Windows 7 and above</w:t>
      </w:r>
    </w:p>
    <w:p w14:paraId="1CE8DC75">
      <w:pPr>
        <w:keepNext w:val="0"/>
        <w:keepLines w:val="0"/>
        <w:pageBreakBefore w:val="0"/>
        <w:widowControl/>
        <w:numPr>
          <w:ilvl w:val="1"/>
          <w:numId w:val="6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8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Chrome v88.0</w:t>
      </w:r>
    </w:p>
    <w:p w14:paraId="5CB006C0">
      <w:pPr>
        <w:pStyle w:val="2"/>
        <w:numPr>
          <w:ilvl w:val="0"/>
          <w:numId w:val="1"/>
        </w:numPr>
        <w:spacing w:before="60" w:after="60"/>
        <w:ind w:left="0" w:firstLine="0"/>
        <w:rPr>
          <w:rFonts w:ascii="Arial" w:hAnsi="Arial" w:eastAsia="Arial" w:cs="Arial"/>
          <w:b/>
          <w:color w:val="1F3864"/>
          <w:sz w:val="28"/>
          <w:szCs w:val="28"/>
        </w:rPr>
      </w:pPr>
      <w:bookmarkStart w:id="61" w:name="_3cqmetx" w:colFirst="0" w:colLast="0"/>
      <w:bookmarkEnd w:id="61"/>
      <w:r>
        <w:rPr>
          <w:rFonts w:ascii="Arial" w:hAnsi="Arial" w:eastAsia="Arial" w:cs="Arial"/>
          <w:b/>
          <w:color w:val="1F3864"/>
          <w:sz w:val="28"/>
          <w:szCs w:val="28"/>
          <w:rtl w:val="0"/>
        </w:rPr>
        <w:t>Other requirements</w:t>
      </w:r>
    </w:p>
    <w:p w14:paraId="083DEE71">
      <w:pPr>
        <w:pStyle w:val="3"/>
        <w:numPr>
          <w:ilvl w:val="1"/>
          <w:numId w:val="1"/>
        </w:numPr>
        <w:spacing w:before="240" w:after="240"/>
        <w:ind w:left="0" w:firstLine="0"/>
        <w:rPr>
          <w:rFonts w:ascii="Arial" w:hAnsi="Arial" w:eastAsia="Arial" w:cs="Arial"/>
          <w:b/>
          <w:color w:val="1F3864"/>
          <w:sz w:val="24"/>
          <w:szCs w:val="24"/>
        </w:rPr>
      </w:pPr>
      <w:bookmarkStart w:id="62" w:name="_1rvwp1q" w:colFirst="0" w:colLast="0"/>
      <w:bookmarkEnd w:id="62"/>
      <w:r>
        <w:rPr>
          <w:rFonts w:ascii="Arial" w:hAnsi="Arial" w:eastAsia="Arial" w:cs="Arial"/>
          <w:b/>
          <w:color w:val="1F3864"/>
          <w:sz w:val="24"/>
          <w:szCs w:val="24"/>
          <w:rtl w:val="0"/>
        </w:rPr>
        <w:t>Localize rules</w:t>
      </w:r>
    </w:p>
    <w:p w14:paraId="4C2205F2">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Number format:</w:t>
      </w:r>
    </w:p>
    <w:p w14:paraId="678D7062">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Decimal digits: 2</w:t>
      </w:r>
    </w:p>
    <w:p w14:paraId="66960431">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7"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Date format: DD/MM/YYYY</w:t>
      </w:r>
    </w:p>
    <w:p w14:paraId="289445EC">
      <w:pPr>
        <w:keepNext w:val="0"/>
        <w:keepLines w:val="0"/>
        <w:pageBreakBefore w:val="0"/>
        <w:widowControl/>
        <w:numPr>
          <w:ilvl w:val="0"/>
          <w:numId w:val="6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3"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Application language: Vietnamese</w:t>
      </w:r>
    </w:p>
    <w:p w14:paraId="1826CD0C">
      <w:pPr>
        <w:pStyle w:val="3"/>
        <w:numPr>
          <w:ilvl w:val="1"/>
          <w:numId w:val="1"/>
        </w:numPr>
        <w:spacing w:before="240" w:after="240"/>
        <w:ind w:left="0" w:firstLine="0"/>
        <w:rPr>
          <w:rFonts w:ascii="Arial" w:hAnsi="Arial" w:eastAsia="Arial" w:cs="Arial"/>
          <w:b/>
          <w:color w:val="1F3864"/>
          <w:sz w:val="24"/>
          <w:szCs w:val="24"/>
        </w:rPr>
      </w:pPr>
      <w:bookmarkStart w:id="63" w:name="_4bvk7pj" w:colFirst="0" w:colLast="0"/>
      <w:bookmarkEnd w:id="63"/>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4"/>
          <w:szCs w:val="24"/>
          <w:rtl w:val="0"/>
        </w:rPr>
        <w:t>Common field</w:t>
      </w:r>
    </w:p>
    <w:p w14:paraId="10CCE50D">
      <w:pPr>
        <w:pStyle w:val="4"/>
        <w:numPr>
          <w:ilvl w:val="2"/>
          <w:numId w:val="1"/>
        </w:numPr>
        <w:spacing w:before="120" w:after="120"/>
        <w:ind w:left="0" w:firstLine="0"/>
        <w:rPr>
          <w:rFonts w:ascii="Arial" w:hAnsi="Arial" w:eastAsia="Arial" w:cs="Arial"/>
          <w:color w:val="1F3864"/>
          <w:sz w:val="22"/>
          <w:szCs w:val="22"/>
        </w:rPr>
      </w:pPr>
      <w:bookmarkStart w:id="64" w:name="_2r0uhxc" w:colFirst="0" w:colLast="0"/>
      <w:bookmarkEnd w:id="64"/>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2"/>
          <w:szCs w:val="22"/>
          <w:rtl w:val="0"/>
        </w:rPr>
        <w:t>Freetext</w:t>
      </w:r>
    </w:p>
    <w:p w14:paraId="42AC4C97">
      <w:pPr>
        <w:spacing w:before="60" w:after="0" w:line="36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All free text (single line of text input) displayed in the application, unless otherwise stated, has max length of 255 characters. This includes all text fields &amp; standard search boxes. Once 255 characters have been inputted into the field, additional input is no longer received (not receiving input despite button pressed).</w:t>
      </w:r>
    </w:p>
    <w:p w14:paraId="4529C842">
      <w:pPr>
        <w:spacing w:before="60" w:after="0" w:line="360" w:lineRule="auto"/>
        <w:rPr>
          <w:rFonts w:hint="default" w:ascii="Times New Roman" w:hAnsi="Times New Roman" w:eastAsia="Times New Roman" w:cs="Times New Roman"/>
          <w:sz w:val="24"/>
          <w:szCs w:val="24"/>
          <w:rtl w:val="0"/>
          <w:lang w:val="vi-VN"/>
        </w:rPr>
      </w:pPr>
      <w:r>
        <w:rPr>
          <w:rFonts w:hint="default" w:ascii="Times New Roman" w:hAnsi="Times New Roman" w:eastAsia="Times New Roman" w:cs="Times New Roman"/>
          <w:sz w:val="24"/>
          <w:szCs w:val="24"/>
          <w:rtl w:val="0"/>
          <w:lang w:val="vi-VN"/>
        </w:rPr>
        <w:t>Can not use Vietnamese Text.</w:t>
      </w:r>
    </w:p>
    <w:p w14:paraId="745EE35D">
      <w:pPr>
        <w:spacing w:before="60" w:after="0" w:line="360" w:lineRule="auto"/>
        <w:rPr>
          <w:rFonts w:ascii="Times New Roman" w:hAnsi="Times New Roman" w:eastAsia="Times New Roman" w:cs="Times New Roman"/>
          <w:sz w:val="24"/>
          <w:szCs w:val="24"/>
          <w:rtl w:val="0"/>
        </w:rPr>
      </w:pPr>
    </w:p>
    <w:p w14:paraId="73D55EAC">
      <w:pPr>
        <w:spacing w:before="60" w:after="0" w:line="360" w:lineRule="auto"/>
      </w:pPr>
      <w:r>
        <w:rPr>
          <w:rFonts w:ascii="Times New Roman" w:hAnsi="Times New Roman" w:eastAsia="Times New Roman" w:cs="Times New Roman"/>
          <w:sz w:val="24"/>
          <w:szCs w:val="24"/>
          <w:rtl w:val="0"/>
        </w:rPr>
        <w:t>This input only accepts ASCII characters, and does not accept special character types (eg Unicode).</w:t>
      </w:r>
    </w:p>
    <w:p w14:paraId="678A8B7E">
      <w:pPr>
        <w:pStyle w:val="4"/>
        <w:numPr>
          <w:ilvl w:val="2"/>
          <w:numId w:val="1"/>
        </w:numPr>
        <w:spacing w:before="120" w:after="120"/>
        <w:ind w:left="0" w:firstLine="0"/>
        <w:rPr>
          <w:rFonts w:ascii="Arial" w:hAnsi="Arial" w:eastAsia="Arial" w:cs="Arial"/>
          <w:color w:val="1F3864"/>
          <w:sz w:val="22"/>
          <w:szCs w:val="22"/>
        </w:rPr>
      </w:pPr>
      <w:bookmarkStart w:id="65" w:name="_1664s55" w:colFirst="0" w:colLast="0"/>
      <w:bookmarkEnd w:id="65"/>
      <w:r>
        <w:rPr>
          <w:rFonts w:ascii="Arial" w:hAnsi="Arial" w:eastAsia="Arial" w:cs="Arial"/>
          <w:b/>
          <w:color w:val="1F3864"/>
          <w:sz w:val="22"/>
          <w:szCs w:val="22"/>
          <w:rtl w:val="0"/>
        </w:rPr>
        <w:t>Dropdown list</w:t>
      </w:r>
    </w:p>
    <w:p w14:paraId="0C1BD81E">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Auto focus and display the selected value when clicked to show value list.</w:t>
      </w:r>
    </w:p>
    <w:p w14:paraId="68220749">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Default text when there is no selected value: “Please select item”.</w:t>
      </w:r>
    </w:p>
    <w:p w14:paraId="4ED44AF2">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Display 5 records, if there are more than 5, show vertical scrollbar.</w:t>
      </w:r>
    </w:p>
    <w:p w14:paraId="0F74CF45">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Sorted alphabetically.</w:t>
      </w:r>
    </w:p>
    <w:p w14:paraId="020896E8">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the text to be displayed (in each entry, and also in the field after value has been selected) is longer than the text display box, cut the text at the end of first line, and replace the missing characters with “…”. Also applicable with text suggestions during Brand input.</w:t>
      </w:r>
    </w:p>
    <w:p w14:paraId="58461077">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Show tooltip to when hovering the text to display full text.</w:t>
      </w:r>
    </w:p>
    <w:p w14:paraId="3CF4BF77">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Does not allow duplicate entries.</w:t>
      </w:r>
    </w:p>
    <w:p w14:paraId="0F1832C4">
      <w:pPr>
        <w:keepNext w:val="0"/>
        <w:keepLines w:val="0"/>
        <w:pageBreakBefore w:val="0"/>
        <w:widowControl/>
        <w:numPr>
          <w:ilvl w:val="0"/>
          <w:numId w:val="6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Add 1 blank selection on top, when selected, set the place holder as “Please select item”.</w:t>
      </w:r>
    </w:p>
    <w:p w14:paraId="34D62A94">
      <w:pPr>
        <w:pStyle w:val="4"/>
        <w:numPr>
          <w:ilvl w:val="2"/>
          <w:numId w:val="1"/>
        </w:numPr>
        <w:spacing w:before="120" w:after="120"/>
        <w:ind w:left="0" w:firstLine="0"/>
        <w:rPr>
          <w:rFonts w:ascii="Arial" w:hAnsi="Arial" w:eastAsia="Arial" w:cs="Arial"/>
          <w:color w:val="1F3864"/>
          <w:sz w:val="22"/>
          <w:szCs w:val="22"/>
        </w:rPr>
      </w:pPr>
      <w:bookmarkStart w:id="66" w:name="_3q5sasy" w:colFirst="0" w:colLast="0"/>
      <w:bookmarkEnd w:id="66"/>
      <w:r>
        <w:rPr>
          <w:rFonts w:ascii="Arial" w:hAnsi="Arial" w:eastAsia="Arial" w:cs="Arial"/>
          <w:b/>
          <w:color w:val="1F3864"/>
          <w:sz w:val="22"/>
          <w:szCs w:val="22"/>
          <w:rtl w:val="0"/>
        </w:rPr>
        <w:t>Scroll list for selecting Category</w:t>
      </w:r>
    </w:p>
    <w:p w14:paraId="2B45EC91">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Auto focus and display the selected value.</w:t>
      </w:r>
    </w:p>
    <w:p w14:paraId="78008E82">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parent category is selected, the value list of child category will be displayed.</w:t>
      </w:r>
    </w:p>
    <w:p w14:paraId="126A1726">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Sort by alphabet order.</w:t>
      </w:r>
    </w:p>
    <w:p w14:paraId="7C1EC97F">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Display 6 records, if there are more than 6, show vertical scrollbar.</w:t>
      </w:r>
    </w:p>
    <w:p w14:paraId="2B7703CD">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click again to a selected value, reload the selection of category tree. Select on the selected value and all its child categories will be non-selected.</w:t>
      </w:r>
    </w:p>
    <w:p w14:paraId="14449051">
      <w:pPr>
        <w:pStyle w:val="4"/>
        <w:numPr>
          <w:ilvl w:val="2"/>
          <w:numId w:val="1"/>
        </w:numPr>
        <w:spacing w:before="120" w:after="120"/>
        <w:ind w:left="0" w:firstLine="0"/>
        <w:rPr>
          <w:rFonts w:ascii="Arial" w:hAnsi="Arial" w:eastAsia="Arial" w:cs="Arial"/>
          <w:color w:val="1F3864"/>
          <w:sz w:val="22"/>
          <w:szCs w:val="22"/>
        </w:rPr>
      </w:pPr>
      <w:bookmarkStart w:id="67" w:name="_25b2l0r" w:colFirst="0" w:colLast="0"/>
      <w:bookmarkEnd w:id="67"/>
      <w:r>
        <w:rPr>
          <w:rFonts w:ascii="Arial" w:hAnsi="Arial" w:eastAsia="Arial" w:cs="Arial"/>
          <w:b/>
          <w:color w:val="1F3864"/>
          <w:sz w:val="22"/>
          <w:szCs w:val="22"/>
          <w:rtl w:val="0"/>
        </w:rPr>
        <w:t>Image attachment</w:t>
      </w:r>
    </w:p>
    <w:p w14:paraId="097433B0">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selecting and uploading 1 image at a time.</w:t>
      </w:r>
    </w:p>
    <w:p w14:paraId="135C4A92">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selecting another image to upload, this will overwrite the old image.</w:t>
      </w:r>
    </w:p>
    <w:p w14:paraId="539122EE">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After image is uploaded, display the image as thumbnail above the button.</w:t>
      </w:r>
    </w:p>
    <w:p w14:paraId="039DA1FC">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only image files:</w:t>
      </w:r>
    </w:p>
    <w:p w14:paraId="5E579DFF">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JPEG (.jpg, .jpeg)</w:t>
      </w:r>
    </w:p>
    <w:p w14:paraId="54C5A0F7">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PNG (.png)</w:t>
      </w:r>
    </w:p>
    <w:p w14:paraId="1B760B81">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Chars="0" w:right="28" w:rightChars="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User can delete uploaded image by clicking on option to delete it.</w:t>
      </w:r>
    </w:p>
    <w:p w14:paraId="59599927">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Maximum allowed size: </w:t>
      </w:r>
      <w:r>
        <w:rPr>
          <w:rFonts w:hint="default" w:cs="Arial"/>
          <w:b w:val="0"/>
          <w:i w:val="0"/>
          <w:smallCaps w:val="0"/>
          <w:strike w:val="0"/>
          <w:color w:val="000000"/>
          <w:sz w:val="20"/>
          <w:szCs w:val="20"/>
          <w:u w:val="none"/>
          <w:shd w:val="clear" w:fill="auto"/>
          <w:vertAlign w:val="baseline"/>
          <w:rtl w:val="0"/>
          <w:lang w:val="vi-VN"/>
        </w:rPr>
        <w:t>1</w:t>
      </w:r>
      <w:r>
        <w:rPr>
          <w:rFonts w:ascii="Arial" w:hAnsi="Arial" w:eastAsia="Arial" w:cs="Arial"/>
          <w:b w:val="0"/>
          <w:i w:val="0"/>
          <w:smallCaps w:val="0"/>
          <w:strike w:val="0"/>
          <w:color w:val="000000"/>
          <w:sz w:val="20"/>
          <w:szCs w:val="20"/>
          <w:u w:val="none"/>
          <w:shd w:val="clear" w:fill="auto"/>
          <w:vertAlign w:val="baseline"/>
          <w:rtl w:val="0"/>
        </w:rPr>
        <w:t xml:space="preserve">MB, show message “Maximum image attachment size is </w:t>
      </w:r>
      <w:r>
        <w:rPr>
          <w:rFonts w:hint="default" w:cs="Arial"/>
          <w:b w:val="0"/>
          <w:i w:val="0"/>
          <w:smallCaps w:val="0"/>
          <w:strike w:val="0"/>
          <w:color w:val="000000"/>
          <w:sz w:val="20"/>
          <w:szCs w:val="20"/>
          <w:u w:val="none"/>
          <w:shd w:val="clear" w:fill="auto"/>
          <w:vertAlign w:val="baseline"/>
          <w:rtl w:val="0"/>
          <w:lang w:val="vi-VN"/>
        </w:rPr>
        <w:t>1</w:t>
      </w:r>
      <w:r>
        <w:rPr>
          <w:rFonts w:ascii="Arial" w:hAnsi="Arial" w:eastAsia="Arial" w:cs="Arial"/>
          <w:b w:val="0"/>
          <w:i w:val="0"/>
          <w:smallCaps w:val="0"/>
          <w:strike w:val="0"/>
          <w:color w:val="000000"/>
          <w:sz w:val="20"/>
          <w:szCs w:val="20"/>
          <w:u w:val="none"/>
          <w:shd w:val="clear" w:fill="auto"/>
          <w:vertAlign w:val="baseline"/>
          <w:rtl w:val="0"/>
        </w:rPr>
        <w:t xml:space="preserve">MB.” under the field when user uploaded an image which its size over </w:t>
      </w:r>
      <w:r>
        <w:rPr>
          <w:rFonts w:hint="default" w:cs="Arial"/>
          <w:b w:val="0"/>
          <w:i w:val="0"/>
          <w:smallCaps w:val="0"/>
          <w:strike w:val="0"/>
          <w:color w:val="000000"/>
          <w:sz w:val="20"/>
          <w:szCs w:val="20"/>
          <w:u w:val="none"/>
          <w:shd w:val="clear" w:fill="auto"/>
          <w:vertAlign w:val="baseline"/>
          <w:rtl w:val="0"/>
          <w:lang w:val="vi-VN"/>
        </w:rPr>
        <w:t>1</w:t>
      </w:r>
      <w:r>
        <w:rPr>
          <w:rFonts w:ascii="Arial" w:hAnsi="Arial" w:eastAsia="Arial" w:cs="Arial"/>
          <w:b w:val="0"/>
          <w:i w:val="0"/>
          <w:smallCaps w:val="0"/>
          <w:strike w:val="0"/>
          <w:color w:val="000000"/>
          <w:sz w:val="20"/>
          <w:szCs w:val="20"/>
          <w:u w:val="none"/>
          <w:shd w:val="clear" w:fill="auto"/>
          <w:vertAlign w:val="baseline"/>
          <w:rtl w:val="0"/>
        </w:rPr>
        <w:t>MB.</w:t>
      </w:r>
    </w:p>
    <w:p w14:paraId="520E98DC">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If user selects not supported file type or format, show message MSG 28</w:t>
      </w:r>
    </w:p>
    <w:p w14:paraId="01AD9E16">
      <w:pPr>
        <w:pStyle w:val="4"/>
        <w:numPr>
          <w:ilvl w:val="2"/>
          <w:numId w:val="1"/>
        </w:numPr>
        <w:spacing w:before="120" w:after="120"/>
        <w:ind w:left="0" w:firstLine="0"/>
        <w:rPr>
          <w:rFonts w:ascii="Arial" w:hAnsi="Arial" w:eastAsia="Arial" w:cs="Arial"/>
          <w:color w:val="1F3864"/>
          <w:sz w:val="22"/>
          <w:szCs w:val="22"/>
        </w:rPr>
      </w:pPr>
      <w:bookmarkStart w:id="68" w:name="_kgcv8k" w:colFirst="0" w:colLast="0"/>
      <w:bookmarkEnd w:id="68"/>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2"/>
          <w:szCs w:val="22"/>
          <w:rtl w:val="0"/>
        </w:rPr>
        <w:t>Rich text</w:t>
      </w:r>
    </w:p>
    <w:p w14:paraId="3FFB3ADC">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copy and paste with html format.</w:t>
      </w:r>
    </w:p>
    <w:p w14:paraId="65DFE102">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to format text with header.</w:t>
      </w:r>
    </w:p>
    <w:p w14:paraId="22BA75B7">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text format as:</w:t>
      </w:r>
    </w:p>
    <w:p w14:paraId="4E4CBBC9">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Bold</w:t>
      </w:r>
    </w:p>
    <w:p w14:paraId="3070A3D7">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Italic</w:t>
      </w:r>
    </w:p>
    <w:p w14:paraId="4C7F2470">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Underline</w:t>
      </w:r>
    </w:p>
    <w:p w14:paraId="09D403AD">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Strikethrough</w:t>
      </w:r>
    </w:p>
    <w:p w14:paraId="5A8578E0">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text alignment.</w:t>
      </w:r>
    </w:p>
    <w:p w14:paraId="62E5BA74">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Right</w:t>
      </w:r>
    </w:p>
    <w:p w14:paraId="4E705B3F">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Left</w:t>
      </w:r>
    </w:p>
    <w:p w14:paraId="0FAB393C">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Middle</w:t>
      </w:r>
    </w:p>
    <w:p w14:paraId="17E7A605">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change text color.</w:t>
      </w:r>
    </w:p>
    <w:p w14:paraId="16467769">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bulleted lists, numbered lists.</w:t>
      </w:r>
    </w:p>
    <w:p w14:paraId="199AE50B">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attach link (URL hyper link).</w:t>
      </w:r>
    </w:p>
    <w:p w14:paraId="16BF58E9">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Anchor Link</w:t>
      </w:r>
    </w:p>
    <w:p w14:paraId="59F84C46">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URL</w:t>
      </w:r>
    </w:p>
    <w:p w14:paraId="4ED3EA5B">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Mail Link</w:t>
      </w:r>
    </w:p>
    <w:p w14:paraId="2B490ED7">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“Block Quote”</w:t>
      </w:r>
    </w:p>
    <w:p w14:paraId="34BC53E1">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insert images</w:t>
      </w:r>
    </w:p>
    <w:p w14:paraId="41FE0585">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insert table.</w:t>
      </w:r>
    </w:p>
    <w:p w14:paraId="42FB072C">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Show tooltip when hovering to each action</w:t>
      </w:r>
    </w:p>
    <w:p w14:paraId="46A87EFC">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Allow user edit and format using keyboard.</w:t>
      </w:r>
    </w:p>
    <w:p w14:paraId="31818BA8">
      <w:pPr>
        <w:pStyle w:val="4"/>
        <w:numPr>
          <w:ilvl w:val="2"/>
          <w:numId w:val="1"/>
        </w:numPr>
        <w:spacing w:before="120" w:after="120" w:line="360" w:lineRule="auto"/>
        <w:ind w:left="0" w:firstLine="0"/>
        <w:rPr>
          <w:rFonts w:ascii="Arial" w:hAnsi="Arial" w:eastAsia="Arial" w:cs="Arial"/>
          <w:color w:val="1F3864"/>
          <w:sz w:val="22"/>
          <w:szCs w:val="22"/>
        </w:rPr>
      </w:pPr>
      <w:bookmarkStart w:id="69" w:name="_34g0dwd" w:colFirst="0" w:colLast="0"/>
      <w:bookmarkEnd w:id="69"/>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2"/>
          <w:szCs w:val="22"/>
          <w:rtl w:val="0"/>
        </w:rPr>
        <w:t>Text area</w:t>
      </w:r>
    </w:p>
    <w:p w14:paraId="3283D1F6">
      <w:pPr>
        <w:pStyle w:val="4"/>
        <w:numPr>
          <w:ilvl w:val="2"/>
          <w:numId w:val="1"/>
        </w:numPr>
        <w:spacing w:before="120" w:after="120"/>
        <w:ind w:left="0" w:firstLine="0"/>
        <w:rPr>
          <w:rFonts w:ascii="Arial" w:hAnsi="Arial" w:eastAsia="Arial" w:cs="Arial"/>
          <w:color w:val="1F3864"/>
          <w:sz w:val="22"/>
          <w:szCs w:val="22"/>
        </w:rPr>
      </w:pPr>
      <w:bookmarkStart w:id="70" w:name="_1jlao46" w:colFirst="0" w:colLast="0"/>
      <w:bookmarkEnd w:id="70"/>
      <w:r>
        <w:rPr>
          <w:rFonts w:ascii="Arial" w:hAnsi="Arial" w:eastAsia="Arial" w:cs="Arial"/>
          <w:b/>
          <w:color w:val="1F3864"/>
          <w:sz w:val="22"/>
          <w:szCs w:val="22"/>
          <w:rtl w:val="0"/>
        </w:rPr>
        <w:t>Date picker</w:t>
      </w:r>
    </w:p>
    <w:p w14:paraId="3D21BDF9">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Validate immediately after losing focus.</w:t>
      </w:r>
    </w:p>
    <w:p w14:paraId="01A29DFA">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Format MM/DD/YYYY</w:t>
      </w:r>
    </w:p>
    <w:p w14:paraId="4C9733FE">
      <w:pPr>
        <w:keepNext w:val="0"/>
        <w:keepLines w:val="0"/>
        <w:pageBreakBefore w:val="0"/>
        <w:widowControl/>
        <w:numPr>
          <w:ilvl w:val="1"/>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Show message “The format is invalid.” under the field if user inputted date value with wrong format.</w:t>
      </w:r>
    </w:p>
    <w:p w14:paraId="417E1F98">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Place holder: MM/DD/YYYY</w:t>
      </w:r>
    </w:p>
    <w:p w14:paraId="31279274">
      <w:pPr>
        <w:keepNext w:val="0"/>
        <w:keepLines w:val="0"/>
        <w:pageBreakBefore w:val="0"/>
        <w:widowControl/>
        <w:numPr>
          <w:ilvl w:val="0"/>
          <w:numId w:val="6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Default value when clicking on :&lt;&lt;Today&gt;&gt;.</w:t>
      </w:r>
    </w:p>
    <w:p w14:paraId="67FCDE43">
      <w:pPr>
        <w:pStyle w:val="4"/>
        <w:numPr>
          <w:ilvl w:val="2"/>
          <w:numId w:val="1"/>
        </w:numPr>
        <w:spacing w:before="120" w:after="120"/>
        <w:ind w:left="0" w:firstLine="0"/>
        <w:rPr>
          <w:rFonts w:ascii="Arial" w:hAnsi="Arial" w:eastAsia="Arial" w:cs="Arial"/>
          <w:color w:val="1F3864"/>
          <w:sz w:val="22"/>
          <w:szCs w:val="22"/>
        </w:rPr>
      </w:pPr>
      <w:bookmarkStart w:id="71" w:name="_43ky6rz" w:colFirst="0" w:colLast="0"/>
      <w:bookmarkEnd w:id="71"/>
      <w:r>
        <w:rPr>
          <w:rFonts w:ascii="Times New Roman" w:hAnsi="Times New Roman" w:eastAsia="Times New Roman" w:cs="Times New Roman"/>
          <w:b w:val="0"/>
          <w:i w:val="0"/>
          <w:color w:val="1F3864"/>
          <w:sz w:val="14"/>
          <w:szCs w:val="14"/>
          <w:rtl w:val="0"/>
        </w:rPr>
        <w:t xml:space="preserve"> </w:t>
      </w:r>
      <w:r>
        <w:rPr>
          <w:rFonts w:ascii="Arial" w:hAnsi="Arial" w:eastAsia="Arial" w:cs="Arial"/>
          <w:b/>
          <w:color w:val="1F3864"/>
          <w:sz w:val="22"/>
          <w:szCs w:val="22"/>
          <w:rtl w:val="0"/>
        </w:rPr>
        <w:t>Label display</w:t>
      </w:r>
    </w:p>
    <w:p w14:paraId="0F4DBA70">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the text to be displayed is longer than the text display box (Width), move the redundancy to the line below. When moving the text to new line, keep the whole word.</w:t>
      </w:r>
    </w:p>
    <w:p w14:paraId="50F2CB3F">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the text to be displayed is longer than the text display box (Height), cut the text at the end of last line, and replace the missing characters with “…”.</w:t>
      </w:r>
    </w:p>
    <w:p w14:paraId="3DC9B251">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the text to be displayed is longer than the text display box (Width) in case of display only one line, replace the missing characters with “…”.</w:t>
      </w:r>
    </w:p>
    <w:p w14:paraId="78E32AA0">
      <w:pPr>
        <w:keepNext w:val="0"/>
        <w:keepLines w:val="0"/>
        <w:pageBreakBefore w:val="0"/>
        <w:widowControl/>
        <w:numPr>
          <w:ilvl w:val="0"/>
          <w:numId w:val="6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Show tooltip to when hovering the text to display full text</w:t>
      </w:r>
    </w:p>
    <w:p w14:paraId="5A42C01B">
      <w:pPr>
        <w:pStyle w:val="3"/>
        <w:numPr>
          <w:ilvl w:val="1"/>
          <w:numId w:val="1"/>
        </w:numPr>
        <w:spacing w:before="240" w:after="240"/>
        <w:ind w:left="0" w:firstLine="0"/>
        <w:rPr>
          <w:rFonts w:ascii="Arial" w:hAnsi="Arial" w:eastAsia="Arial" w:cs="Arial"/>
          <w:b/>
          <w:color w:val="1F3864"/>
          <w:sz w:val="24"/>
          <w:szCs w:val="24"/>
        </w:rPr>
      </w:pPr>
      <w:bookmarkStart w:id="72" w:name="_2iq8gzs" w:colFirst="0" w:colLast="0"/>
      <w:bookmarkEnd w:id="72"/>
      <w:r>
        <w:rPr>
          <w:rFonts w:ascii="Arial" w:hAnsi="Arial" w:eastAsia="Arial" w:cs="Arial"/>
          <w:b/>
          <w:color w:val="1F3864"/>
          <w:sz w:val="24"/>
          <w:szCs w:val="24"/>
          <w:rtl w:val="0"/>
        </w:rPr>
        <w:t>Message Configuration</w:t>
      </w:r>
    </w:p>
    <w:p w14:paraId="0DFBBA08">
      <w:pPr>
        <w:keepNext w:val="0"/>
        <w:keepLines w:val="0"/>
        <w:pageBreakBefore w:val="0"/>
        <w:widowControl/>
        <w:numPr>
          <w:ilvl w:val="0"/>
          <w:numId w:val="6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7"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In-field error messages: Displayed in red italic text.</w:t>
      </w:r>
    </w:p>
    <w:p w14:paraId="5203EFAA">
      <w:pPr>
        <w:keepNext w:val="0"/>
        <w:keepLines w:val="0"/>
        <w:pageBreakBefore w:val="0"/>
        <w:widowControl/>
        <w:numPr>
          <w:ilvl w:val="0"/>
          <w:numId w:val="6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7"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All pop-up messages: Always displayed with an “X” button on the top-right corner of the pop-up. Clicking outside of the pop-up does not close it, only the “X” button or corresponding buttons on the pop-up does.</w:t>
      </w:r>
    </w:p>
    <w:p w14:paraId="56F7E707">
      <w:pPr>
        <w:keepNext w:val="0"/>
        <w:keepLines w:val="0"/>
        <w:pageBreakBefore w:val="0"/>
        <w:widowControl/>
        <w:numPr>
          <w:ilvl w:val="0"/>
          <w:numId w:val="6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27"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After closing the popup, return to the current webpage.</w:t>
      </w:r>
    </w:p>
    <w:p w14:paraId="568F3137">
      <w:pPr>
        <w:pStyle w:val="3"/>
        <w:numPr>
          <w:ilvl w:val="1"/>
          <w:numId w:val="1"/>
        </w:numPr>
        <w:spacing w:before="240" w:after="240"/>
        <w:ind w:left="0" w:firstLine="0"/>
        <w:rPr>
          <w:rFonts w:ascii="Arial" w:hAnsi="Arial" w:eastAsia="Arial" w:cs="Arial"/>
          <w:b/>
          <w:color w:val="1F3864"/>
          <w:sz w:val="24"/>
          <w:szCs w:val="24"/>
        </w:rPr>
      </w:pPr>
      <w:bookmarkStart w:id="73" w:name="_xvir7l" w:colFirst="0" w:colLast="0"/>
      <w:bookmarkEnd w:id="73"/>
      <w:r>
        <w:rPr>
          <w:rFonts w:ascii="Arial" w:hAnsi="Arial" w:eastAsia="Arial" w:cs="Arial"/>
          <w:b/>
          <w:color w:val="1F3864"/>
          <w:sz w:val="24"/>
          <w:szCs w:val="24"/>
          <w:rtl w:val="0"/>
        </w:rPr>
        <w:t>Internal System Error</w:t>
      </w:r>
    </w:p>
    <w:p w14:paraId="6A4A2036">
      <w:pPr>
        <w:spacing w:before="0" w:after="160" w:line="257" w:lineRule="auto"/>
      </w:pPr>
      <w:r>
        <w:rPr>
          <w:rFonts w:ascii="Times New Roman" w:hAnsi="Times New Roman" w:eastAsia="Times New Roman" w:cs="Times New Roman"/>
          <w:sz w:val="24"/>
          <w:szCs w:val="24"/>
          <w:rtl w:val="0"/>
        </w:rPr>
        <w:t xml:space="preserve">All internal system errors will share the same error message, as was defined in MSG 3 </w:t>
      </w:r>
    </w:p>
    <w:p w14:paraId="4A39D8A8">
      <w:pPr>
        <w:pStyle w:val="3"/>
        <w:numPr>
          <w:ilvl w:val="1"/>
          <w:numId w:val="1"/>
        </w:numPr>
        <w:spacing w:before="240" w:after="240"/>
        <w:ind w:left="0" w:firstLine="0"/>
        <w:rPr>
          <w:rFonts w:ascii="Arial" w:hAnsi="Arial" w:eastAsia="Arial" w:cs="Arial"/>
          <w:b/>
          <w:color w:val="1F3864"/>
          <w:sz w:val="24"/>
          <w:szCs w:val="24"/>
        </w:rPr>
      </w:pPr>
      <w:bookmarkStart w:id="74" w:name="_3hv69ve" w:colFirst="0" w:colLast="0"/>
      <w:bookmarkEnd w:id="74"/>
      <w:r>
        <w:rPr>
          <w:rFonts w:ascii="Arial" w:hAnsi="Arial" w:eastAsia="Arial" w:cs="Arial"/>
          <w:b/>
          <w:color w:val="1F3864"/>
          <w:sz w:val="24"/>
          <w:szCs w:val="24"/>
          <w:rtl w:val="0"/>
        </w:rPr>
        <w:t>Pagination</w:t>
      </w:r>
    </w:p>
    <w:p w14:paraId="78A1037F">
      <w:pPr>
        <w:spacing w:before="60" w:after="0" w:line="360" w:lineRule="auto"/>
      </w:pPr>
      <w:r>
        <w:rPr>
          <w:rFonts w:ascii="Times New Roman" w:hAnsi="Times New Roman" w:eastAsia="Times New Roman" w:cs="Times New Roman"/>
          <w:sz w:val="24"/>
          <w:szCs w:val="24"/>
          <w:rtl w:val="0"/>
        </w:rPr>
        <w:t>Unless stated otherwise, search-related behavior in all views of the system will follow the following specifications:</w:t>
      </w:r>
    </w:p>
    <w:p w14:paraId="5F6845AA">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user performs a new search (both completely new and searching within the current search results), refresh table, go back to page 1.</w:t>
      </w:r>
    </w:p>
    <w:p w14:paraId="179A1766">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user changes the pagination setting (number of items to show per page), refresh table, go back to page 1.</w:t>
      </w:r>
    </w:p>
    <w:p w14:paraId="5D6F7926">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user in page 1, disable buttons of “&lt;&lt;” and “Previous”</w:t>
      </w:r>
    </w:p>
    <w:p w14:paraId="4CD06CE5">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When user in last page, disable buttons of “&gt;&gt;” and “Next”</w:t>
      </w:r>
    </w:p>
    <w:p w14:paraId="1088CBAD">
      <w:pPr>
        <w:keepNext w:val="0"/>
        <w:keepLines w:val="0"/>
        <w:pageBreakBefore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28"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Otherwise, enable all buttons.</w:t>
      </w:r>
    </w:p>
    <w:p w14:paraId="000E3952">
      <w:pPr>
        <w:spacing w:before="60" w:after="0" w:line="360" w:lineRule="auto"/>
        <w:sectPr>
          <w:headerReference r:id="rId5" w:type="default"/>
          <w:footerReference r:id="rId6" w:type="default"/>
          <w:type w:val="continuous"/>
          <w:pgSz w:w="12240" w:h="15840"/>
          <w:pgMar w:top="475" w:right="360" w:bottom="1138" w:left="1080" w:header="432" w:footer="245" w:gutter="0"/>
          <w:pgNumType w:start="0"/>
          <w:cols w:space="720" w:num="1"/>
        </w:sectPr>
      </w:pPr>
      <w:r>
        <w:rPr>
          <w:rFonts w:ascii="Times New Roman" w:hAnsi="Times New Roman" w:eastAsia="Times New Roman" w:cs="Times New Roman"/>
          <w:sz w:val="24"/>
          <w:szCs w:val="24"/>
          <w:rtl w:val="0"/>
        </w:rPr>
        <w:t>If there is 1 page, still display the pagination with 1 page.</w:t>
      </w:r>
    </w:p>
    <w:p w14:paraId="11210A23">
      <w:pPr>
        <w:pStyle w:val="2"/>
        <w:numPr>
          <w:ilvl w:val="0"/>
          <w:numId w:val="1"/>
        </w:numPr>
        <w:spacing w:line="360" w:lineRule="auto"/>
        <w:ind w:left="0" w:firstLine="0"/>
      </w:pPr>
      <w:bookmarkStart w:id="75" w:name="_1x0gk37" w:colFirst="0" w:colLast="0"/>
      <w:bookmarkEnd w:id="75"/>
      <w:r>
        <w:rPr>
          <w:rtl w:val="0"/>
        </w:rPr>
        <w:t>Appendices</w:t>
      </w:r>
    </w:p>
    <w:p w14:paraId="1CA1D38E">
      <w:pPr>
        <w:pStyle w:val="3"/>
        <w:numPr>
          <w:ilvl w:val="1"/>
          <w:numId w:val="1"/>
        </w:numPr>
        <w:ind w:left="0" w:firstLine="0"/>
      </w:pPr>
      <w:bookmarkStart w:id="76" w:name="_4h042r0" w:colFirst="0" w:colLast="0"/>
      <w:bookmarkEnd w:id="76"/>
      <w:r>
        <w:rPr>
          <w:rtl w:val="0"/>
        </w:rPr>
        <w:t>Message list</w:t>
      </w:r>
    </w:p>
    <w:tbl>
      <w:tblPr>
        <w:tblStyle w:val="92"/>
        <w:tblW w:w="11210" w:type="dxa"/>
        <w:tblInd w:w="0" w:type="dxa"/>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Layout w:type="fixed"/>
        <w:tblCellMar>
          <w:top w:w="0" w:type="dxa"/>
          <w:left w:w="115" w:type="dxa"/>
          <w:bottom w:w="0" w:type="dxa"/>
          <w:right w:w="115" w:type="dxa"/>
        </w:tblCellMar>
      </w:tblPr>
      <w:tblGrid>
        <w:gridCol w:w="705"/>
        <w:gridCol w:w="2396"/>
        <w:gridCol w:w="8109"/>
      </w:tblGrid>
      <w:tr w14:paraId="0AB821D2">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12" w:space="0"/>
              <w:left w:val="single" w:color="BFBFBF" w:sz="12" w:space="0"/>
              <w:bottom w:val="single" w:color="BFBFBF" w:sz="6" w:space="0"/>
              <w:right w:val="single" w:color="BFBFBF" w:sz="6" w:space="0"/>
            </w:tcBorders>
            <w:shd w:val="clear" w:color="auto" w:fill="D9D9D9"/>
          </w:tcPr>
          <w:p w14:paraId="060490A5">
            <w:pPr>
              <w:jc w:val="left"/>
              <w:rPr>
                <w:b/>
              </w:rPr>
            </w:pPr>
            <w:r>
              <w:rPr>
                <w:b/>
                <w:rtl w:val="0"/>
              </w:rPr>
              <w:t>#</w:t>
            </w:r>
          </w:p>
        </w:tc>
        <w:tc>
          <w:tcPr>
            <w:tcBorders>
              <w:top w:val="single" w:color="BFBFBF" w:sz="12" w:space="0"/>
              <w:left w:val="single" w:color="BFBFBF" w:sz="6" w:space="0"/>
              <w:bottom w:val="single" w:color="BFBFBF" w:sz="6" w:space="0"/>
              <w:right w:val="single" w:color="BFBFBF" w:sz="6" w:space="0"/>
            </w:tcBorders>
            <w:shd w:val="clear" w:color="auto" w:fill="D9D9D9"/>
          </w:tcPr>
          <w:p w14:paraId="50DAB749">
            <w:pPr>
              <w:jc w:val="center"/>
              <w:rPr>
                <w:b/>
              </w:rPr>
            </w:pPr>
            <w:r>
              <w:rPr>
                <w:b/>
                <w:rtl w:val="0"/>
              </w:rPr>
              <w:t>Mã số thông báo</w:t>
            </w:r>
          </w:p>
        </w:tc>
        <w:tc>
          <w:tcPr>
            <w:tcBorders>
              <w:top w:val="single" w:color="BFBFBF" w:sz="12" w:space="0"/>
              <w:left w:val="single" w:color="BFBFBF" w:sz="6" w:space="0"/>
              <w:bottom w:val="single" w:color="BFBFBF" w:sz="6" w:space="0"/>
              <w:right w:val="single" w:color="BFBFBF" w:sz="6" w:space="0"/>
            </w:tcBorders>
            <w:shd w:val="clear" w:color="auto" w:fill="D9D9D9"/>
          </w:tcPr>
          <w:p w14:paraId="77306385">
            <w:pPr>
              <w:jc w:val="center"/>
              <w:rPr>
                <w:b/>
              </w:rPr>
            </w:pPr>
            <w:r>
              <w:rPr>
                <w:b/>
                <w:rtl w:val="0"/>
              </w:rPr>
              <w:t>Nội dung</w:t>
            </w:r>
          </w:p>
        </w:tc>
      </w:tr>
      <w:tr w14:paraId="7FDD9055">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38AED209">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68114E5D">
            <w:pPr>
              <w:jc w:val="center"/>
            </w:pPr>
            <w:bookmarkStart w:id="77" w:name="_2w5ecyt" w:colFirst="0" w:colLast="0"/>
            <w:bookmarkEnd w:id="77"/>
            <w:r>
              <w:rPr>
                <w:rtl w:val="0"/>
              </w:rPr>
              <w:t>MSG 1</w:t>
            </w:r>
          </w:p>
        </w:tc>
        <w:tc>
          <w:tcPr>
            <w:tcBorders>
              <w:top w:val="single" w:color="BFBFBF" w:sz="6" w:space="0"/>
              <w:left w:val="single" w:color="BFBFBF" w:sz="6" w:space="0"/>
              <w:bottom w:val="single" w:color="BFBFBF" w:sz="6" w:space="0"/>
              <w:right w:val="single" w:color="BFBFBF" w:sz="6" w:space="0"/>
            </w:tcBorders>
          </w:tcPr>
          <w:p w14:paraId="130DA12F">
            <w:r>
              <w:rPr>
                <w:rtl w:val="0"/>
              </w:rPr>
              <w:t>Vui lòng điền đầy đủ thông tin</w:t>
            </w:r>
          </w:p>
        </w:tc>
      </w:tr>
      <w:tr w14:paraId="57A4B84A">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482410A2">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3A9FA6C">
            <w:pPr>
              <w:jc w:val="center"/>
            </w:pPr>
            <w:bookmarkStart w:id="78" w:name="_1baon6m" w:colFirst="0" w:colLast="0"/>
            <w:bookmarkEnd w:id="78"/>
            <w:r>
              <w:rPr>
                <w:rtl w:val="0"/>
              </w:rPr>
              <w:t>MSG 2</w:t>
            </w:r>
          </w:p>
        </w:tc>
        <w:tc>
          <w:tcPr>
            <w:tcBorders>
              <w:top w:val="single" w:color="BFBFBF" w:sz="6" w:space="0"/>
              <w:left w:val="single" w:color="BFBFBF" w:sz="6" w:space="0"/>
              <w:bottom w:val="single" w:color="BFBFBF" w:sz="6" w:space="0"/>
              <w:right w:val="single" w:color="BFBFBF" w:sz="6" w:space="0"/>
            </w:tcBorders>
          </w:tcPr>
          <w:p w14:paraId="3B6B0318">
            <w:r>
              <w:rPr>
                <w:rtl w:val="0"/>
              </w:rPr>
              <w:t>Người dùng đã tồn tại trong hệ thống</w:t>
            </w:r>
          </w:p>
        </w:tc>
      </w:tr>
      <w:tr w14:paraId="42AC602D">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BDCEC00">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29F7A6BE">
            <w:pPr>
              <w:jc w:val="center"/>
            </w:pPr>
            <w:bookmarkStart w:id="79" w:name="_3vac5uf" w:colFirst="0" w:colLast="0"/>
            <w:bookmarkEnd w:id="79"/>
            <w:r>
              <w:rPr>
                <w:rtl w:val="0"/>
              </w:rPr>
              <w:t>MSG 3</w:t>
            </w:r>
          </w:p>
        </w:tc>
        <w:tc>
          <w:tcPr>
            <w:tcBorders>
              <w:top w:val="single" w:color="BFBFBF" w:sz="6" w:space="0"/>
              <w:left w:val="single" w:color="BFBFBF" w:sz="6" w:space="0"/>
              <w:bottom w:val="single" w:color="BFBFBF" w:sz="6" w:space="0"/>
              <w:right w:val="single" w:color="BFBFBF" w:sz="6" w:space="0"/>
            </w:tcBorders>
          </w:tcPr>
          <w:p w14:paraId="0EFCC535">
            <w:r>
              <w:rPr>
                <w:rtl w:val="0"/>
              </w:rPr>
              <w:t>Mã xác thực đã hết hiệu lực</w:t>
            </w:r>
          </w:p>
        </w:tc>
      </w:tr>
      <w:tr w14:paraId="1FCB48C2">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6F639B6E">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30B6C557">
            <w:pPr>
              <w:jc w:val="center"/>
            </w:pPr>
            <w:bookmarkStart w:id="80" w:name="_2afmg28" w:colFirst="0" w:colLast="0"/>
            <w:bookmarkEnd w:id="80"/>
            <w:r>
              <w:rPr>
                <w:rtl w:val="0"/>
              </w:rPr>
              <w:t>MSG 4</w:t>
            </w:r>
          </w:p>
        </w:tc>
        <w:tc>
          <w:tcPr>
            <w:tcBorders>
              <w:top w:val="single" w:color="BFBFBF" w:sz="6" w:space="0"/>
              <w:left w:val="single" w:color="BFBFBF" w:sz="6" w:space="0"/>
              <w:bottom w:val="single" w:color="BFBFBF" w:sz="6" w:space="0"/>
              <w:right w:val="single" w:color="BFBFBF" w:sz="6" w:space="0"/>
            </w:tcBorders>
          </w:tcPr>
          <w:p w14:paraId="04E71176">
            <w:r>
              <w:rPr>
                <w:rtl w:val="0"/>
              </w:rPr>
              <w:t>Mã xác thực không chính xác. Vui lòng thử lại</w:t>
            </w:r>
          </w:p>
        </w:tc>
      </w:tr>
      <w:tr w14:paraId="7F221052">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112BAC50">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3FB4FA6">
            <w:pPr>
              <w:jc w:val="center"/>
            </w:pPr>
            <w:r>
              <w:rPr>
                <w:rtl w:val="0"/>
              </w:rPr>
              <w:t>MSG 5</w:t>
            </w:r>
          </w:p>
        </w:tc>
        <w:tc>
          <w:tcPr>
            <w:tcBorders>
              <w:top w:val="single" w:color="BFBFBF" w:sz="6" w:space="0"/>
              <w:left w:val="single" w:color="BFBFBF" w:sz="6" w:space="0"/>
              <w:bottom w:val="single" w:color="BFBFBF" w:sz="6" w:space="0"/>
              <w:right w:val="single" w:color="BFBFBF" w:sz="6" w:space="0"/>
            </w:tcBorders>
          </w:tcPr>
          <w:p w14:paraId="067F1E34">
            <w:r>
              <w:rPr>
                <w:rtl w:val="0"/>
              </w:rPr>
              <w:t>Xác thực không thành công. Vui lòng thử lại</w:t>
            </w:r>
          </w:p>
        </w:tc>
      </w:tr>
      <w:tr w14:paraId="7E4694DA">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2D81D9A7">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3FCEE788">
            <w:pPr>
              <w:jc w:val="center"/>
            </w:pPr>
            <w:r>
              <w:rPr>
                <w:rtl w:val="0"/>
              </w:rPr>
              <w:t>MSG 6</w:t>
            </w:r>
          </w:p>
        </w:tc>
        <w:tc>
          <w:tcPr>
            <w:tcBorders>
              <w:top w:val="single" w:color="BFBFBF" w:sz="6" w:space="0"/>
              <w:left w:val="single" w:color="BFBFBF" w:sz="6" w:space="0"/>
              <w:bottom w:val="single" w:color="BFBFBF" w:sz="6" w:space="0"/>
              <w:right w:val="single" w:color="BFBFBF" w:sz="6" w:space="0"/>
            </w:tcBorders>
          </w:tcPr>
          <w:p w14:paraId="4DF16C6A">
            <w:r>
              <w:rPr>
                <w:rtl w:val="0"/>
              </w:rPr>
              <w:t>Xác thực thành công</w:t>
            </w:r>
          </w:p>
        </w:tc>
      </w:tr>
      <w:tr w14:paraId="6C258E59">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21EF07A9">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73919E26">
            <w:pPr>
              <w:jc w:val="center"/>
            </w:pPr>
            <w:r>
              <w:rPr>
                <w:rtl w:val="0"/>
              </w:rPr>
              <w:t>MSG 7</w:t>
            </w:r>
          </w:p>
        </w:tc>
        <w:tc>
          <w:tcPr>
            <w:tcBorders>
              <w:top w:val="single" w:color="BFBFBF" w:sz="6" w:space="0"/>
              <w:left w:val="single" w:color="BFBFBF" w:sz="6" w:space="0"/>
              <w:bottom w:val="single" w:color="BFBFBF" w:sz="6" w:space="0"/>
              <w:right w:val="single" w:color="BFBFBF" w:sz="6" w:space="0"/>
            </w:tcBorders>
          </w:tcPr>
          <w:p w14:paraId="49334690">
            <w:r>
              <w:rPr>
                <w:rtl w:val="0"/>
              </w:rPr>
              <w:t>Đăng ký thành công. Vui lòng kiểm tra email để hoàn thành xác nhận tài khoản. Nếu bạn không nhận được email. Ấn vào đây.</w:t>
            </w:r>
          </w:p>
        </w:tc>
      </w:tr>
      <w:tr w14:paraId="31257F6D">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1C3A982A">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7DCC855E">
            <w:pPr>
              <w:jc w:val="center"/>
            </w:pPr>
            <w:r>
              <w:rPr>
                <w:rtl w:val="0"/>
              </w:rPr>
              <w:t>MSG 8</w:t>
            </w:r>
          </w:p>
        </w:tc>
        <w:tc>
          <w:tcPr>
            <w:tcBorders>
              <w:top w:val="single" w:color="BFBFBF" w:sz="6" w:space="0"/>
              <w:left w:val="single" w:color="BFBFBF" w:sz="6" w:space="0"/>
              <w:bottom w:val="single" w:color="BFBFBF" w:sz="6" w:space="0"/>
              <w:right w:val="single" w:color="BFBFBF" w:sz="6" w:space="0"/>
            </w:tcBorders>
          </w:tcPr>
          <w:p w14:paraId="4C5BAE50">
            <w:r>
              <w:rPr>
                <w:rtl w:val="0"/>
              </w:rPr>
              <w:t>Tài khoản không tồn tại</w:t>
            </w:r>
          </w:p>
        </w:tc>
      </w:tr>
      <w:tr w14:paraId="3B67F6FE">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03FDB01E">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30B4AA83">
            <w:pPr>
              <w:jc w:val="center"/>
            </w:pPr>
            <w:r>
              <w:rPr>
                <w:rtl w:val="0"/>
              </w:rPr>
              <w:t>MSG 9</w:t>
            </w:r>
          </w:p>
        </w:tc>
        <w:tc>
          <w:tcPr>
            <w:tcBorders>
              <w:top w:val="single" w:color="BFBFBF" w:sz="6" w:space="0"/>
              <w:left w:val="single" w:color="BFBFBF" w:sz="6" w:space="0"/>
              <w:bottom w:val="single" w:color="BFBFBF" w:sz="6" w:space="0"/>
              <w:right w:val="single" w:color="BFBFBF" w:sz="6" w:space="0"/>
            </w:tcBorders>
          </w:tcPr>
          <w:p w14:paraId="62F576E5">
            <w:pPr>
              <w:jc w:val="center"/>
            </w:pPr>
            <w:r>
              <w:rPr>
                <w:rtl w:val="0"/>
              </w:rPr>
              <w:t>Mật khẩu không chính xác. Bạn đã nhập sai mật khẩu &lt;số lân&gt; lần. Tài khoản của bạn sẽ bị vô hiệu hóa nếu nhập sai mật khẩu 3 lần</w:t>
            </w:r>
          </w:p>
        </w:tc>
      </w:tr>
      <w:tr w14:paraId="3170F98A">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761D6E54">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83464DD">
            <w:pPr>
              <w:jc w:val="center"/>
            </w:pPr>
            <w:r>
              <w:rPr>
                <w:rtl w:val="0"/>
              </w:rPr>
              <w:t>MSG 10</w:t>
            </w:r>
          </w:p>
        </w:tc>
        <w:tc>
          <w:tcPr>
            <w:tcBorders>
              <w:top w:val="single" w:color="BFBFBF" w:sz="6" w:space="0"/>
              <w:left w:val="single" w:color="BFBFBF" w:sz="6" w:space="0"/>
              <w:bottom w:val="single" w:color="BFBFBF" w:sz="6" w:space="0"/>
              <w:right w:val="single" w:color="BFBFBF" w:sz="6" w:space="0"/>
            </w:tcBorders>
          </w:tcPr>
          <w:p w14:paraId="704F9793">
            <w:r>
              <w:rPr>
                <w:rtl w:val="0"/>
              </w:rPr>
              <w:t xml:space="preserve">Mật khẩu không chính xác. Tài khoản của bạn đã bị vô hiệu hóa. Vui lòng xác thực tài khoản. </w:t>
            </w:r>
          </w:p>
        </w:tc>
      </w:tr>
      <w:tr w14:paraId="7EF51D81">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37800609">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74242342">
            <w:pPr>
              <w:jc w:val="center"/>
            </w:pPr>
            <w:r>
              <w:rPr>
                <w:rtl w:val="0"/>
              </w:rPr>
              <w:t>MSG 11</w:t>
            </w:r>
          </w:p>
        </w:tc>
        <w:tc>
          <w:tcPr>
            <w:tcBorders>
              <w:top w:val="single" w:color="BFBFBF" w:sz="6" w:space="0"/>
              <w:left w:val="single" w:color="BFBFBF" w:sz="6" w:space="0"/>
              <w:bottom w:val="single" w:color="BFBFBF" w:sz="6" w:space="0"/>
              <w:right w:val="single" w:color="BFBFBF" w:sz="6" w:space="0"/>
            </w:tcBorders>
          </w:tcPr>
          <w:p w14:paraId="4635E8EF">
            <w:r>
              <w:rPr>
                <w:rtl w:val="0"/>
              </w:rPr>
              <w:t>Mật khẩu không trùng khớp</w:t>
            </w:r>
          </w:p>
        </w:tc>
      </w:tr>
      <w:tr w14:paraId="15B7DF43">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6131C8FD">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72229172">
            <w:pPr>
              <w:jc w:val="center"/>
            </w:pPr>
            <w:r>
              <w:rPr>
                <w:rtl w:val="0"/>
              </w:rPr>
              <w:t>MSG 12</w:t>
            </w:r>
          </w:p>
        </w:tc>
        <w:tc>
          <w:tcPr>
            <w:tcBorders>
              <w:top w:val="single" w:color="BFBFBF" w:sz="6" w:space="0"/>
              <w:left w:val="single" w:color="BFBFBF" w:sz="6" w:space="0"/>
              <w:bottom w:val="single" w:color="BFBFBF" w:sz="6" w:space="0"/>
              <w:right w:val="single" w:color="BFBFBF" w:sz="6" w:space="0"/>
            </w:tcBorders>
          </w:tcPr>
          <w:p w14:paraId="10CC04D4">
            <w:r>
              <w:rPr>
                <w:rtl w:val="0"/>
              </w:rPr>
              <w:t>Mật khẩu không chính xác</w:t>
            </w:r>
          </w:p>
        </w:tc>
      </w:tr>
      <w:tr w14:paraId="6CCBD8C4">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5370D2DF">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7806DCB6">
            <w:pPr>
              <w:jc w:val="center"/>
            </w:pPr>
            <w:r>
              <w:rPr>
                <w:rtl w:val="0"/>
              </w:rPr>
              <w:t>MSG 13</w:t>
            </w:r>
          </w:p>
        </w:tc>
        <w:tc>
          <w:tcPr>
            <w:tcBorders>
              <w:top w:val="single" w:color="BFBFBF" w:sz="6" w:space="0"/>
              <w:left w:val="single" w:color="BFBFBF" w:sz="6" w:space="0"/>
              <w:bottom w:val="single" w:color="BFBFBF" w:sz="6" w:space="0"/>
              <w:right w:val="single" w:color="BFBFBF" w:sz="6" w:space="0"/>
            </w:tcBorders>
          </w:tcPr>
          <w:p w14:paraId="5ED344AD">
            <w:r>
              <w:rPr>
                <w:rtl w:val="0"/>
              </w:rPr>
              <w:t>Bạn có chắc chắn xóa &lt; thông báo&gt; không?</w:t>
            </w:r>
          </w:p>
        </w:tc>
      </w:tr>
      <w:tr w14:paraId="6EE53E69">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18EFCC3F">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19C82C03">
            <w:pPr>
              <w:jc w:val="center"/>
            </w:pPr>
            <w:r>
              <w:rPr>
                <w:rtl w:val="0"/>
              </w:rPr>
              <w:t>MSG 14</w:t>
            </w:r>
          </w:p>
        </w:tc>
        <w:tc>
          <w:tcPr>
            <w:tcBorders>
              <w:top w:val="single" w:color="BFBFBF" w:sz="6" w:space="0"/>
              <w:left w:val="single" w:color="BFBFBF" w:sz="6" w:space="0"/>
              <w:bottom w:val="single" w:color="BFBFBF" w:sz="6" w:space="0"/>
              <w:right w:val="single" w:color="BFBFBF" w:sz="6" w:space="0"/>
            </w:tcBorders>
          </w:tcPr>
          <w:p w14:paraId="6EF00989">
            <w:r>
              <w:rPr>
                <w:rtl w:val="0"/>
              </w:rPr>
              <w:t>Bạn có muốn lưu thay đổi không?</w:t>
            </w:r>
          </w:p>
        </w:tc>
      </w:tr>
      <w:tr w14:paraId="7164E6E5">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5D3FDB2D">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2AFF42CE">
            <w:pPr>
              <w:jc w:val="center"/>
            </w:pPr>
            <w:r>
              <w:rPr>
                <w:rtl w:val="0"/>
              </w:rPr>
              <w:t>MSG 15</w:t>
            </w:r>
          </w:p>
        </w:tc>
        <w:tc>
          <w:tcPr>
            <w:tcBorders>
              <w:top w:val="single" w:color="BFBFBF" w:sz="6" w:space="0"/>
              <w:left w:val="single" w:color="BFBFBF" w:sz="6" w:space="0"/>
              <w:bottom w:val="single" w:color="BFBFBF" w:sz="6" w:space="0"/>
              <w:right w:val="single" w:color="BFBFBF" w:sz="6" w:space="0"/>
            </w:tcBorders>
          </w:tcPr>
          <w:p w14:paraId="6D04057C">
            <w:r>
              <w:rPr>
                <w:rtl w:val="0"/>
              </w:rPr>
              <w:t>Bạn nhận được lời mời tham gia vào nhóm &lt; tên nhóm&gt;</w:t>
            </w:r>
          </w:p>
        </w:tc>
      </w:tr>
      <w:tr w14:paraId="393370F0">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5BDD37A3">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419B65CC">
            <w:pPr>
              <w:jc w:val="center"/>
            </w:pPr>
            <w:r>
              <w:rPr>
                <w:rtl w:val="0"/>
              </w:rPr>
              <w:t>MSG 16</w:t>
            </w:r>
          </w:p>
        </w:tc>
        <w:tc>
          <w:tcPr>
            <w:tcBorders>
              <w:top w:val="single" w:color="BFBFBF" w:sz="6" w:space="0"/>
              <w:left w:val="single" w:color="BFBFBF" w:sz="6" w:space="0"/>
              <w:bottom w:val="single" w:color="BFBFBF" w:sz="6" w:space="0"/>
              <w:right w:val="single" w:color="BFBFBF" w:sz="6" w:space="0"/>
            </w:tcBorders>
          </w:tcPr>
          <w:p w14:paraId="14E4BDA8">
            <w:r>
              <w:rPr>
                <w:rtl w:val="0"/>
              </w:rPr>
              <w:t>[tên người dùng] đã yêu cầu tham gia nhóm</w:t>
            </w:r>
          </w:p>
        </w:tc>
      </w:tr>
      <w:tr w14:paraId="5C5A174B">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7CE405BE">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3DEECE5F">
            <w:pPr>
              <w:jc w:val="center"/>
            </w:pPr>
            <w:r>
              <w:rPr>
                <w:rtl w:val="0"/>
              </w:rPr>
              <w:t>MSG 17</w:t>
            </w:r>
          </w:p>
        </w:tc>
        <w:tc>
          <w:tcPr>
            <w:tcBorders>
              <w:top w:val="single" w:color="BFBFBF" w:sz="6" w:space="0"/>
              <w:left w:val="single" w:color="BFBFBF" w:sz="6" w:space="0"/>
              <w:bottom w:val="single" w:color="BFBFBF" w:sz="6" w:space="0"/>
              <w:right w:val="single" w:color="BFBFBF" w:sz="6" w:space="0"/>
            </w:tcBorders>
          </w:tcPr>
          <w:p w14:paraId="78CF9DE5">
            <w:r>
              <w:rPr>
                <w:rtl w:val="0"/>
              </w:rPr>
              <w:t>[tên người dùng] đã yêu cầu nhận sản phẩm [tên sản phẩm]</w:t>
            </w:r>
          </w:p>
        </w:tc>
      </w:tr>
      <w:tr w14:paraId="5127FF03">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3204175A">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6C158A17">
            <w:pPr>
              <w:jc w:val="center"/>
            </w:pPr>
            <w:r>
              <w:rPr>
                <w:rtl w:val="0"/>
              </w:rPr>
              <w:t>MSG 18</w:t>
            </w:r>
          </w:p>
        </w:tc>
        <w:tc>
          <w:tcPr>
            <w:tcBorders>
              <w:top w:val="single" w:color="BFBFBF" w:sz="6" w:space="0"/>
              <w:left w:val="single" w:color="BFBFBF" w:sz="6" w:space="0"/>
              <w:bottom w:val="single" w:color="BFBFBF" w:sz="6" w:space="0"/>
              <w:right w:val="single" w:color="BFBFBF" w:sz="6" w:space="0"/>
            </w:tcBorders>
          </w:tcPr>
          <w:p w14:paraId="206635AD">
            <w:r>
              <w:rPr>
                <w:rtl w:val="0"/>
              </w:rPr>
              <w:t>[Tên người dùng] đã chấp nhận yêu cầu nhận sản phẩm của bạn</w:t>
            </w:r>
          </w:p>
        </w:tc>
      </w:tr>
      <w:tr w14:paraId="72B11E79">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7285D6F8">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0E4A12AF">
            <w:pPr>
              <w:jc w:val="center"/>
            </w:pPr>
            <w:r>
              <w:rPr>
                <w:rtl w:val="0"/>
              </w:rPr>
              <w:t>MSG 19</w:t>
            </w:r>
          </w:p>
        </w:tc>
        <w:tc>
          <w:tcPr>
            <w:tcBorders>
              <w:top w:val="single" w:color="BFBFBF" w:sz="6" w:space="0"/>
              <w:left w:val="single" w:color="BFBFBF" w:sz="6" w:space="0"/>
              <w:bottom w:val="single" w:color="BFBFBF" w:sz="6" w:space="0"/>
              <w:right w:val="single" w:color="BFBFBF" w:sz="6" w:space="0"/>
            </w:tcBorders>
          </w:tcPr>
          <w:p w14:paraId="4F34F904">
            <w:r>
              <w:rPr>
                <w:rtl w:val="0"/>
              </w:rPr>
              <w:t>[Tên người dùng] đã từ chối yêu cầu nhận sản phẩm của bạn</w:t>
            </w:r>
          </w:p>
        </w:tc>
      </w:tr>
      <w:tr w14:paraId="61414A8E">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731542DB">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6E9193C1">
            <w:pPr>
              <w:jc w:val="center"/>
            </w:pPr>
            <w:r>
              <w:rPr>
                <w:rtl w:val="0"/>
              </w:rPr>
              <w:t>MSG 20</w:t>
            </w:r>
          </w:p>
        </w:tc>
        <w:tc>
          <w:tcPr>
            <w:tcBorders>
              <w:top w:val="single" w:color="BFBFBF" w:sz="6" w:space="0"/>
              <w:left w:val="single" w:color="BFBFBF" w:sz="6" w:space="0"/>
              <w:bottom w:val="single" w:color="BFBFBF" w:sz="6" w:space="0"/>
              <w:right w:val="single" w:color="BFBFBF" w:sz="6" w:space="0"/>
            </w:tcBorders>
          </w:tcPr>
          <w:p w14:paraId="485B315B">
            <w:r>
              <w:rPr>
                <w:rtl w:val="0"/>
              </w:rPr>
              <w:t>Nhóm quyền này đã tồn tại</w:t>
            </w:r>
          </w:p>
        </w:tc>
      </w:tr>
      <w:tr w14:paraId="642233BB">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c>
          <w:tcPr>
            <w:tcBorders>
              <w:top w:val="single" w:color="BFBFBF" w:sz="6" w:space="0"/>
              <w:left w:val="single" w:color="BFBFBF" w:sz="12" w:space="0"/>
              <w:bottom w:val="single" w:color="BFBFBF" w:sz="6" w:space="0"/>
              <w:right w:val="single" w:color="BFBFBF" w:sz="6" w:space="0"/>
            </w:tcBorders>
          </w:tcPr>
          <w:p w14:paraId="308B60A6">
            <w:pPr>
              <w:keepNext w:val="0"/>
              <w:keepLines w:val="0"/>
              <w:pageBreakBefore w:val="0"/>
              <w:widowControl/>
              <w:numPr>
                <w:ilvl w:val="0"/>
                <w:numId w:val="6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Arial" w:hAnsi="Arial" w:eastAsia="Arial" w:cs="Arial"/>
                <w:b w:val="0"/>
                <w:i w:val="0"/>
                <w:smallCaps w:val="0"/>
                <w:strike w:val="0"/>
                <w:color w:val="000000"/>
                <w:sz w:val="20"/>
                <w:szCs w:val="20"/>
                <w:u w:val="none"/>
                <w:shd w:val="clear" w:fill="auto"/>
                <w:vertAlign w:val="baseline"/>
              </w:rPr>
            </w:pPr>
          </w:p>
        </w:tc>
        <w:tc>
          <w:tcPr>
            <w:tcBorders>
              <w:top w:val="single" w:color="BFBFBF" w:sz="6" w:space="0"/>
              <w:left w:val="single" w:color="BFBFBF" w:sz="6" w:space="0"/>
              <w:bottom w:val="single" w:color="BFBFBF" w:sz="6" w:space="0"/>
              <w:right w:val="single" w:color="BFBFBF" w:sz="6" w:space="0"/>
            </w:tcBorders>
          </w:tcPr>
          <w:p w14:paraId="5E2AB560">
            <w:pPr>
              <w:jc w:val="center"/>
            </w:pPr>
            <w:r>
              <w:rPr>
                <w:rtl w:val="0"/>
              </w:rPr>
              <w:t>MSG 21</w:t>
            </w:r>
          </w:p>
        </w:tc>
        <w:tc>
          <w:tcPr>
            <w:tcBorders>
              <w:top w:val="single" w:color="BFBFBF" w:sz="6" w:space="0"/>
              <w:left w:val="single" w:color="BFBFBF" w:sz="6" w:space="0"/>
              <w:bottom w:val="single" w:color="BFBFBF" w:sz="6" w:space="0"/>
              <w:right w:val="single" w:color="BFBFBF" w:sz="6" w:space="0"/>
            </w:tcBorders>
          </w:tcPr>
          <w:p w14:paraId="1244C249">
            <w:r>
              <w:rPr>
                <w:rtl w:val="0"/>
              </w:rPr>
              <w:t>Đã xảy ra lỗi. Vui lòng thử lại sau</w:t>
            </w:r>
          </w:p>
        </w:tc>
      </w:tr>
      <w:tr w14:paraId="03C477B0">
        <w:tblPrEx>
          <w:tblBorders>
            <w:top w:val="single" w:color="BFBFBF" w:sz="12" w:space="0"/>
            <w:left w:val="single" w:color="BFBFBF" w:sz="12" w:space="0"/>
            <w:bottom w:val="single" w:color="BFBFBF" w:sz="12" w:space="0"/>
            <w:right w:val="single" w:color="BFBFBF" w:sz="12" w:space="0"/>
            <w:insideH w:val="single" w:color="BFBFBF" w:sz="6" w:space="0"/>
            <w:insideV w:val="single" w:color="BFBFBF" w:sz="6" w:space="0"/>
          </w:tblBorders>
          <w:tblCellMar>
            <w:top w:w="0" w:type="dxa"/>
            <w:left w:w="115" w:type="dxa"/>
            <w:bottom w:w="0" w:type="dxa"/>
            <w:right w:w="115" w:type="dxa"/>
          </w:tblCellMar>
        </w:tblPrEx>
        <w:trPr>
          <w:trHeight w:val="300" w:hRule="atLeast"/>
        </w:trPr>
        <w:tc>
          <w:tcPr>
            <w:tcBorders>
              <w:top w:val="single" w:color="BFBFBF" w:sz="6" w:space="0"/>
              <w:left w:val="single" w:color="BFBFBF" w:sz="12" w:space="0"/>
              <w:bottom w:val="single" w:color="BFBFBF" w:sz="6" w:space="0"/>
              <w:right w:val="single" w:color="BFBFBF" w:sz="6" w:space="0"/>
            </w:tcBorders>
          </w:tcPr>
          <w:p w14:paraId="34B0CED8">
            <w:pPr>
              <w:ind w:left="0" w:firstLine="0"/>
              <w:jc w:val="left"/>
            </w:pPr>
            <w:r>
              <w:rPr>
                <w:rtl w:val="0"/>
              </w:rPr>
              <w:t>22.</w:t>
            </w:r>
          </w:p>
        </w:tc>
        <w:tc>
          <w:tcPr>
            <w:tcBorders>
              <w:top w:val="single" w:color="BFBFBF" w:sz="6" w:space="0"/>
              <w:left w:val="single" w:color="BFBFBF" w:sz="6" w:space="0"/>
              <w:bottom w:val="single" w:color="BFBFBF" w:sz="6" w:space="0"/>
              <w:right w:val="single" w:color="BFBFBF" w:sz="6" w:space="0"/>
            </w:tcBorders>
          </w:tcPr>
          <w:p w14:paraId="20589A35">
            <w:pPr>
              <w:jc w:val="center"/>
            </w:pPr>
            <w:r>
              <w:rPr>
                <w:rtl w:val="0"/>
              </w:rPr>
              <w:t>MSG 22</w:t>
            </w:r>
          </w:p>
        </w:tc>
        <w:tc>
          <w:tcPr>
            <w:tcBorders>
              <w:top w:val="single" w:color="BFBFBF" w:sz="6" w:space="0"/>
              <w:left w:val="single" w:color="BFBFBF" w:sz="6" w:space="0"/>
              <w:bottom w:val="single" w:color="BFBFBF" w:sz="6" w:space="0"/>
              <w:right w:val="single" w:color="BFBFBF" w:sz="6" w:space="0"/>
            </w:tcBorders>
          </w:tcPr>
          <w:p w14:paraId="44DCB7D4">
            <w:r>
              <w:rPr>
                <w:rtl w:val="0"/>
              </w:rPr>
              <w:t>Mật khẩu mới không được trùng với mật khẩu hiện tại.</w:t>
            </w:r>
          </w:p>
        </w:tc>
      </w:tr>
    </w:tbl>
    <w:p w14:paraId="4DB279ED">
      <w:pPr>
        <w:pStyle w:val="3"/>
        <w:numPr>
          <w:ilvl w:val="1"/>
          <w:numId w:val="1"/>
        </w:numPr>
        <w:ind w:left="0" w:firstLine="0"/>
      </w:pPr>
      <w:bookmarkStart w:id="81" w:name="_pkwqa1" w:colFirst="0" w:colLast="0"/>
      <w:bookmarkEnd w:id="81"/>
      <w:r>
        <w:rPr>
          <w:rtl w:val="0"/>
        </w:rPr>
        <w:t>Email template</w:t>
      </w:r>
    </w:p>
    <w:p w14:paraId="1B13B64E">
      <w:pPr>
        <w:tabs>
          <w:tab w:val="left" w:pos="1758"/>
        </w:tabs>
        <w:rPr>
          <w:b/>
          <w:bCs/>
        </w:rPr>
        <w:sectPr>
          <w:footerReference r:id="rId7" w:type="default"/>
          <w:type w:val="continuous"/>
          <w:pgSz w:w="12240" w:h="15840"/>
          <w:pgMar w:top="475" w:right="360" w:bottom="1138" w:left="1080" w:header="432" w:footer="245" w:gutter="0"/>
          <w:pgNumType w:start="0"/>
          <w:cols w:space="720" w:num="1"/>
        </w:sectPr>
      </w:pPr>
      <w:bookmarkStart w:id="82" w:name="_39kk8xu" w:colFirst="0" w:colLast="0"/>
      <w:bookmarkEnd w:id="82"/>
      <w:r>
        <w:rPr>
          <w:b/>
          <w:bCs/>
          <w:rtl w:val="0"/>
        </w:rPr>
        <w:t xml:space="preserve">ET 1: </w:t>
      </w:r>
      <w:r>
        <w:rPr>
          <w:rFonts w:hint="default"/>
          <w:b/>
          <w:bCs/>
          <w:rtl w:val="0"/>
          <w:lang w:val="en-US"/>
        </w:rPr>
        <w:t>Welcome user</w:t>
      </w:r>
      <w:r>
        <w:rPr>
          <w:b/>
          <w:bCs/>
          <w:rtl w:val="0"/>
        </w:rPr>
        <w:t xml:space="preserve"> template</w:t>
      </w:r>
    </w:p>
    <w:p w14:paraId="6112C5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93"/>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2CED3F67">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c>
          <w:tcPr>
            <w:shd w:val="clear" w:color="auto" w:fill="E7E6E6"/>
          </w:tcPr>
          <w:p w14:paraId="6F631EAF">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15361B8F">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5B2C2211">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c>
          <w:tcPr>
            <w:shd w:val="clear" w:color="auto" w:fill="E7E6E6"/>
          </w:tcPr>
          <w:p w14:paraId="6F0B3C38">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277C01BD">
            <w:pPr>
              <w:spacing w:after="0" w:line="240" w:lineRule="auto"/>
              <w:rPr>
                <w:rFonts w:ascii="Arial" w:hAnsi="Arial" w:eastAsia="Arial" w:cs="Arial"/>
                <w:sz w:val="20"/>
                <w:szCs w:val="20"/>
              </w:rPr>
            </w:pPr>
            <w:r>
              <w:rPr>
                <w:rFonts w:hint="default" w:ascii="Arial" w:hAnsi="Arial" w:eastAsia="Arial"/>
                <w:sz w:val="20"/>
                <w:szCs w:val="20"/>
                <w:rtl w:val="0"/>
              </w:rPr>
              <w:t>Welcome</w:t>
            </w:r>
            <w:r>
              <w:rPr>
                <w:rFonts w:hint="default"/>
                <w:sz w:val="20"/>
                <w:szCs w:val="20"/>
                <w:rtl w:val="0"/>
                <w:lang w:val="en-US"/>
              </w:rPr>
              <w:t xml:space="preserve"> </w:t>
            </w:r>
            <w:r>
              <w:rPr>
                <w:rFonts w:hint="default" w:ascii="Arial" w:hAnsi="Arial" w:eastAsia="Arial"/>
                <w:sz w:val="20"/>
                <w:szCs w:val="20"/>
                <w:rtl w:val="0"/>
              </w:rPr>
              <w:t>Email</w:t>
            </w:r>
          </w:p>
        </w:tc>
      </w:tr>
      <w:tr w14:paraId="77D18233">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c>
          <w:tcPr>
            <w:shd w:val="clear" w:color="auto" w:fill="E7E6E6"/>
          </w:tcPr>
          <w:p w14:paraId="358DDC7C">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2425C2DF">
            <w:pPr>
              <w:spacing w:after="0" w:line="240" w:lineRule="auto"/>
              <w:rPr>
                <w:rFonts w:hint="default" w:ascii="Arial" w:hAnsi="Arial" w:eastAsia="Arial"/>
                <w:sz w:val="20"/>
                <w:szCs w:val="20"/>
                <w:rtl w:val="0"/>
              </w:rPr>
            </w:pPr>
            <w:r>
              <w:rPr>
                <w:rFonts w:hint="default" w:ascii="Arial" w:hAnsi="Arial" w:eastAsia="Arial"/>
                <w:sz w:val="20"/>
                <w:szCs w:val="20"/>
                <w:rtl w:val="0"/>
              </w:rPr>
              <w:t>Thank you for signing up!</w:t>
            </w:r>
          </w:p>
          <w:p w14:paraId="4823E29F">
            <w:pPr>
              <w:spacing w:after="0" w:line="240" w:lineRule="auto"/>
              <w:rPr>
                <w:rFonts w:hint="default" w:ascii="Arial" w:hAnsi="Arial" w:eastAsia="Arial"/>
                <w:sz w:val="20"/>
                <w:szCs w:val="20"/>
                <w:rtl w:val="0"/>
              </w:rPr>
            </w:pPr>
            <w:r>
              <w:rPr>
                <w:rFonts w:hint="default" w:ascii="Arial" w:hAnsi="Arial" w:eastAsia="Arial"/>
                <w:sz w:val="20"/>
                <w:szCs w:val="20"/>
                <w:rtl w:val="0"/>
              </w:rPr>
              <w:t>{FirstName}, {LastName}</w:t>
            </w:r>
          </w:p>
          <w:p w14:paraId="6E8960D8">
            <w:pPr>
              <w:spacing w:after="0" w:line="240" w:lineRule="auto"/>
              <w:rPr>
                <w:rFonts w:hint="default" w:ascii="Arial" w:hAnsi="Arial" w:eastAsia="Arial"/>
                <w:sz w:val="20"/>
                <w:szCs w:val="20"/>
                <w:rtl w:val="0"/>
              </w:rPr>
            </w:pPr>
            <w:r>
              <w:rPr>
                <w:rFonts w:hint="default" w:ascii="Arial" w:hAnsi="Arial" w:eastAsia="Arial"/>
                <w:sz w:val="20"/>
                <w:szCs w:val="20"/>
                <w:rtl w:val="0"/>
              </w:rPr>
              <w:t>Dear [UserFullName],&lt;br&gt;&lt;br&gt;Welcome to Cursus! We are excited to have you join our learning community.</w:t>
            </w:r>
          </w:p>
          <w:p w14:paraId="7378DA9D">
            <w:pPr>
              <w:spacing w:after="0" w:line="240" w:lineRule="auto"/>
              <w:rPr>
                <w:rFonts w:hint="default" w:ascii="Arial" w:hAnsi="Arial" w:eastAsia="Arial"/>
                <w:sz w:val="20"/>
                <w:szCs w:val="20"/>
                <w:rtl w:val="0"/>
              </w:rPr>
            </w:pPr>
            <w:r>
              <w:rPr>
                <w:rFonts w:hint="default" w:ascii="Arial" w:hAnsi="Arial" w:eastAsia="Arial"/>
                <w:sz w:val="20"/>
                <w:szCs w:val="20"/>
                <w:rtl w:val="0"/>
              </w:rPr>
              <w:t>&lt;p&gt;Contact us at cursusservicetts@gmail.com&lt;/p&gt;</w:t>
            </w:r>
          </w:p>
        </w:tc>
      </w:tr>
    </w:tbl>
    <w:p w14:paraId="72554632"/>
    <w:p w14:paraId="55B06A4F">
      <w:pPr>
        <w:tabs>
          <w:tab w:val="left" w:pos="1758"/>
        </w:tabs>
        <w:rPr>
          <w:rFonts w:hint="default"/>
          <w:b/>
          <w:bCs/>
          <w:lang w:val="en-US"/>
        </w:rPr>
      </w:pPr>
      <w:r>
        <w:rPr>
          <w:b/>
          <w:bCs/>
          <w:rtl w:val="0"/>
        </w:rPr>
        <w:t>ET 2:</w:t>
      </w:r>
      <w:r>
        <w:rPr>
          <w:rFonts w:hint="default"/>
          <w:b/>
          <w:bCs/>
          <w:rtl w:val="0"/>
          <w:lang w:val="en-US"/>
        </w:rPr>
        <w:t xml:space="preserve"> Instructor course approved template</w:t>
      </w:r>
    </w:p>
    <w:p w14:paraId="0E85AABE"/>
    <w:tbl>
      <w:tblPr>
        <w:tblStyle w:val="94"/>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33F6A746">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7B3025B0">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4757EE5C">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28B03EA8">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2B679A53">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3091BF8C">
            <w:pPr>
              <w:spacing w:after="0" w:line="240" w:lineRule="auto"/>
              <w:rPr>
                <w:rFonts w:ascii="Arial" w:hAnsi="Arial" w:eastAsia="Arial" w:cs="Arial"/>
                <w:sz w:val="20"/>
                <w:szCs w:val="20"/>
              </w:rPr>
            </w:pPr>
            <w:r>
              <w:rPr>
                <w:rFonts w:hint="default" w:ascii="Arial" w:hAnsi="Arial" w:eastAsia="Arial"/>
                <w:sz w:val="20"/>
                <w:szCs w:val="20"/>
                <w:rtl w:val="0"/>
              </w:rPr>
              <w:t>Your course has been approved!</w:t>
            </w:r>
          </w:p>
        </w:tc>
      </w:tr>
      <w:tr w14:paraId="177CE9BB">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3C5D091F">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1EE20B75">
            <w:pPr>
              <w:spacing w:after="0" w:line="240" w:lineRule="auto"/>
              <w:rPr>
                <w:rFonts w:ascii="Arial" w:hAnsi="Arial" w:eastAsia="Arial" w:cs="Arial"/>
                <w:sz w:val="20"/>
                <w:szCs w:val="20"/>
                <w:rtl w:val="0"/>
              </w:rPr>
            </w:pPr>
            <w:r>
              <w:rPr>
                <w:rFonts w:hint="default" w:ascii="Arial" w:hAnsi="Arial" w:eastAsia="Arial"/>
                <w:sz w:val="20"/>
                <w:szCs w:val="20"/>
                <w:rtl w:val="0"/>
              </w:rPr>
              <w:t>The New Courses is available now</w:t>
            </w:r>
          </w:p>
          <w:p w14:paraId="080BB9FB">
            <w:pPr>
              <w:spacing w:after="0" w:line="240" w:lineRule="auto"/>
              <w:rPr>
                <w:rFonts w:hint="default" w:ascii="Arial" w:hAnsi="Arial" w:eastAsia="Arial"/>
                <w:sz w:val="20"/>
                <w:szCs w:val="20"/>
                <w:rtl w:val="0"/>
              </w:rPr>
            </w:pPr>
            <w:r>
              <w:rPr>
                <w:rFonts w:hint="default" w:ascii="Arial" w:hAnsi="Arial" w:eastAsia="Arial"/>
                <w:sz w:val="20"/>
                <w:szCs w:val="20"/>
                <w:rtl w:val="0"/>
              </w:rPr>
              <w:t>{FirstName}, {LastName}</w:t>
            </w:r>
          </w:p>
          <w:p w14:paraId="3DFE62C3">
            <w:pPr>
              <w:spacing w:after="0" w:line="240" w:lineRule="auto"/>
              <w:rPr>
                <w:rFonts w:hint="default" w:ascii="Arial" w:hAnsi="Arial" w:eastAsia="Arial"/>
                <w:sz w:val="20"/>
                <w:szCs w:val="20"/>
                <w:rtl w:val="0"/>
              </w:rPr>
            </w:pPr>
            <w:r>
              <w:rPr>
                <w:rFonts w:hint="default" w:ascii="Arial" w:hAnsi="Arial" w:eastAsia="Arial"/>
                <w:sz w:val="20"/>
                <w:szCs w:val="20"/>
                <w:rtl w:val="0"/>
              </w:rPr>
              <w:t>New course has been approved by Admin, please check in the main page.</w:t>
            </w:r>
          </w:p>
          <w:p w14:paraId="187F10D3">
            <w:pPr>
              <w:spacing w:after="0" w:line="240" w:lineRule="auto"/>
              <w:rPr>
                <w:rFonts w:hint="default" w:ascii="Arial" w:hAnsi="Arial" w:eastAsia="Arial"/>
                <w:sz w:val="20"/>
                <w:szCs w:val="20"/>
                <w:rtl w:val="0"/>
              </w:rPr>
            </w:pPr>
            <w:r>
              <w:rPr>
                <w:rFonts w:hint="default" w:ascii="Arial" w:hAnsi="Arial" w:eastAsia="Arial"/>
                <w:sz w:val="20"/>
                <w:szCs w:val="20"/>
                <w:rtl w:val="0"/>
              </w:rPr>
              <w:t>&lt;p&gt;Contact us at cursusservicetts@gmail.com&lt;/p&gt;</w:t>
            </w:r>
          </w:p>
        </w:tc>
      </w:tr>
    </w:tbl>
    <w:p w14:paraId="0FADA4F7">
      <w:pPr>
        <w:tabs>
          <w:tab w:val="left" w:pos="1758"/>
        </w:tabs>
        <w:rPr>
          <w:rFonts w:hint="default"/>
          <w:b/>
          <w:bCs/>
          <w:lang w:val="en-US"/>
        </w:rPr>
      </w:pPr>
      <w:r>
        <w:rPr>
          <w:b/>
          <w:bCs/>
          <w:rtl w:val="0"/>
        </w:rPr>
        <w:t xml:space="preserve">ET 3:  </w:t>
      </w:r>
      <w:r>
        <w:rPr>
          <w:rFonts w:hint="default"/>
          <w:b/>
          <w:bCs/>
          <w:rtl w:val="0"/>
          <w:lang w:val="en-US"/>
        </w:rPr>
        <w:t>Inactive instructor course template:</w:t>
      </w:r>
    </w:p>
    <w:p w14:paraId="786CE3D9"/>
    <w:tbl>
      <w:tblPr>
        <w:tblStyle w:val="95"/>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087C034D">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4CA4EBE8">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769007BE">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1D26D84E">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3621705F">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7CD13B93">
            <w:pPr>
              <w:spacing w:before="60" w:after="0" w:line="360" w:lineRule="auto"/>
              <w:ind w:left="0" w:right="0" w:firstLine="0"/>
              <w:jc w:val="left"/>
              <w:rPr>
                <w:rFonts w:ascii="Arial" w:hAnsi="Arial" w:eastAsia="Arial" w:cs="Arial"/>
                <w:sz w:val="20"/>
                <w:szCs w:val="20"/>
              </w:rPr>
            </w:pPr>
            <w:r>
              <w:rPr>
                <w:rFonts w:hint="default" w:ascii="Arial" w:hAnsi="Arial" w:eastAsia="Arial"/>
                <w:sz w:val="20"/>
                <w:szCs w:val="20"/>
                <w:rtl w:val="0"/>
              </w:rPr>
              <w:t>Inactive Course</w:t>
            </w:r>
          </w:p>
        </w:tc>
      </w:tr>
      <w:tr w14:paraId="0F03A55D">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4970E80A">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2D515526">
            <w:pPr>
              <w:spacing w:after="0" w:line="240" w:lineRule="auto"/>
              <w:rPr>
                <w:rFonts w:hint="default"/>
                <w:sz w:val="20"/>
                <w:szCs w:val="20"/>
                <w:lang w:val="en-US"/>
              </w:rPr>
            </w:pPr>
            <w:r>
              <w:rPr>
                <w:rFonts w:hint="default" w:ascii="Arial" w:hAnsi="Arial" w:eastAsia="Arial"/>
                <w:sz w:val="20"/>
                <w:szCs w:val="20"/>
              </w:rPr>
              <w:t>Hello friends,</w:t>
            </w:r>
            <w:r>
              <w:rPr>
                <w:rFonts w:hint="default"/>
                <w:sz w:val="20"/>
                <w:szCs w:val="20"/>
                <w:lang w:val="en-US"/>
              </w:rPr>
              <w:t xml:space="preserve"> {FullName}</w:t>
            </w:r>
          </w:p>
          <w:p w14:paraId="1103934C">
            <w:pPr>
              <w:spacing w:after="0" w:line="240" w:lineRule="auto"/>
              <w:rPr>
                <w:rFonts w:hint="default"/>
                <w:sz w:val="20"/>
                <w:szCs w:val="20"/>
                <w:lang w:val="en-US"/>
              </w:rPr>
            </w:pPr>
            <w:r>
              <w:rPr>
                <w:rFonts w:hint="default"/>
                <w:sz w:val="20"/>
                <w:szCs w:val="20"/>
                <w:lang w:val="en-US"/>
              </w:rPr>
              <w:t>&lt;p&gt;Your {courseTitle} course led by {instructorName} is inactive.&lt;/p&gt;</w:t>
            </w:r>
          </w:p>
          <w:p w14:paraId="46F72E71">
            <w:pPr>
              <w:spacing w:after="0" w:line="240" w:lineRule="auto"/>
              <w:rPr>
                <w:rFonts w:hint="default"/>
                <w:sz w:val="20"/>
                <w:szCs w:val="20"/>
                <w:lang w:val="en-US"/>
              </w:rPr>
            </w:pPr>
            <w:r>
              <w:rPr>
                <w:rFonts w:hint="default"/>
                <w:sz w:val="20"/>
                <w:szCs w:val="20"/>
                <w:lang w:val="en-US"/>
              </w:rPr>
              <w:t>&lt;p&gt;Contact us at cursusservicetts@gmail.com&lt;/p&gt;</w:t>
            </w:r>
          </w:p>
        </w:tc>
      </w:tr>
    </w:tbl>
    <w:p w14:paraId="2CFCE3AA">
      <w:pPr>
        <w:tabs>
          <w:tab w:val="left" w:pos="1758"/>
        </w:tabs>
      </w:pPr>
    </w:p>
    <w:p w14:paraId="3EBD7939">
      <w:pPr>
        <w:tabs>
          <w:tab w:val="left" w:pos="1758"/>
        </w:tabs>
        <w:rPr>
          <w:b/>
          <w:bCs/>
        </w:rPr>
      </w:pPr>
      <w:r>
        <w:rPr>
          <w:b/>
          <w:bCs/>
          <w:rtl w:val="0"/>
        </w:rPr>
        <w:t xml:space="preserve">ET 4:  </w:t>
      </w:r>
      <w:r>
        <w:rPr>
          <w:rFonts w:hint="default"/>
          <w:b/>
          <w:bCs/>
          <w:rtl w:val="0"/>
          <w:lang w:val="en-US"/>
        </w:rPr>
        <w:t>Create</w:t>
      </w:r>
      <w:r>
        <w:rPr>
          <w:b/>
          <w:bCs/>
          <w:rtl w:val="0"/>
        </w:rPr>
        <w:t xml:space="preserve"> </w:t>
      </w:r>
      <w:r>
        <w:rPr>
          <w:rFonts w:hint="default"/>
          <w:b/>
          <w:bCs/>
          <w:rtl w:val="0"/>
          <w:lang w:val="en-US"/>
        </w:rPr>
        <w:t>i</w:t>
      </w:r>
      <w:r>
        <w:rPr>
          <w:b/>
          <w:bCs/>
          <w:rtl w:val="0"/>
        </w:rPr>
        <w:t>nstructor</w:t>
      </w:r>
      <w:r>
        <w:rPr>
          <w:rFonts w:hint="default"/>
          <w:b/>
          <w:bCs/>
          <w:rtl w:val="0"/>
          <w:lang w:val="en-US"/>
        </w:rPr>
        <w:t xml:space="preserve"> course</w:t>
      </w:r>
      <w:r>
        <w:rPr>
          <w:b/>
          <w:bCs/>
          <w:rtl w:val="0"/>
        </w:rPr>
        <w:t xml:space="preserve"> template.</w:t>
      </w:r>
    </w:p>
    <w:p w14:paraId="69854FFC"/>
    <w:tbl>
      <w:tblPr>
        <w:tblStyle w:val="96"/>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7EA057E2">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7C218744">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40BC7EFD">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3FBE6616">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79DE44E0">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72CAC1A3">
            <w:pPr>
              <w:spacing w:before="60" w:after="0" w:line="360" w:lineRule="auto"/>
              <w:ind w:left="0" w:right="0" w:firstLine="0"/>
              <w:jc w:val="left"/>
              <w:rPr>
                <w:rFonts w:ascii="Arial" w:hAnsi="Arial" w:eastAsia="Arial" w:cs="Arial"/>
                <w:sz w:val="20"/>
                <w:szCs w:val="20"/>
              </w:rPr>
            </w:pPr>
            <w:r>
              <w:rPr>
                <w:rFonts w:hint="default" w:ascii="Arial" w:hAnsi="Arial" w:eastAsia="Arial"/>
                <w:sz w:val="20"/>
                <w:szCs w:val="20"/>
              </w:rPr>
              <w:t>New course has been created!</w:t>
            </w:r>
          </w:p>
        </w:tc>
      </w:tr>
      <w:tr w14:paraId="6320887B">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15E838CE">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51A2FE2C">
            <w:pPr>
              <w:spacing w:after="0" w:line="240" w:lineRule="auto"/>
              <w:rPr>
                <w:rFonts w:hint="default"/>
                <w:sz w:val="20"/>
                <w:szCs w:val="20"/>
                <w:lang w:val="en-US"/>
              </w:rPr>
            </w:pPr>
            <w:r>
              <w:rPr>
                <w:rFonts w:hint="default" w:ascii="Arial" w:hAnsi="Arial" w:eastAsia="Arial"/>
                <w:sz w:val="20"/>
                <w:szCs w:val="20"/>
              </w:rPr>
              <w:t>The New Courses is available</w:t>
            </w:r>
            <w:r>
              <w:rPr>
                <w:rFonts w:hint="default"/>
                <w:sz w:val="20"/>
                <w:szCs w:val="20"/>
                <w:lang w:val="en-US"/>
              </w:rPr>
              <w:t>, {FirstName}, {LastName}</w:t>
            </w:r>
          </w:p>
          <w:p w14:paraId="131A3792">
            <w:pPr>
              <w:spacing w:after="0" w:line="240" w:lineRule="auto"/>
              <w:rPr>
                <w:rFonts w:hint="default"/>
                <w:sz w:val="20"/>
                <w:szCs w:val="20"/>
                <w:lang w:val="en-US"/>
              </w:rPr>
            </w:pPr>
            <w:r>
              <w:rPr>
                <w:rFonts w:hint="default"/>
                <w:sz w:val="20"/>
                <w:szCs w:val="20"/>
                <w:lang w:val="en-US"/>
              </w:rPr>
              <w:t>New course has been added by Instructor, please check in the main page.</w:t>
            </w:r>
          </w:p>
          <w:p w14:paraId="6F064F46">
            <w:pPr>
              <w:spacing w:after="0" w:line="240" w:lineRule="auto"/>
              <w:rPr>
                <w:rFonts w:hint="default"/>
                <w:sz w:val="20"/>
                <w:szCs w:val="20"/>
                <w:lang w:val="en-US"/>
              </w:rPr>
            </w:pPr>
            <w:r>
              <w:rPr>
                <w:rFonts w:hint="default"/>
                <w:sz w:val="20"/>
                <w:szCs w:val="20"/>
                <w:lang w:val="en-US"/>
              </w:rPr>
              <w:t>&lt;p&gt;Contact us at cursusservicetts@gmail.com&lt;/p&gt;</w:t>
            </w:r>
          </w:p>
        </w:tc>
      </w:tr>
    </w:tbl>
    <w:p w14:paraId="516DB278"/>
    <w:p w14:paraId="2277F1B2">
      <w:pPr>
        <w:tabs>
          <w:tab w:val="left" w:pos="1758"/>
        </w:tabs>
        <w:rPr>
          <w:b/>
          <w:bCs/>
        </w:rPr>
      </w:pPr>
      <w:r>
        <w:rPr>
          <w:b/>
          <w:bCs/>
          <w:rtl w:val="0"/>
        </w:rPr>
        <w:t xml:space="preserve">ET 5:  </w:t>
      </w:r>
      <w:r>
        <w:rPr>
          <w:rFonts w:hint="default"/>
          <w:b/>
          <w:bCs/>
          <w:rtl w:val="0"/>
        </w:rPr>
        <w:t xml:space="preserve">Remind </w:t>
      </w:r>
      <w:r>
        <w:rPr>
          <w:rFonts w:hint="default"/>
          <w:b/>
          <w:bCs/>
          <w:rtl w:val="0"/>
          <w:lang w:val="en-US"/>
        </w:rPr>
        <w:t>d</w:t>
      </w:r>
      <w:r>
        <w:rPr>
          <w:rFonts w:hint="default"/>
          <w:b/>
          <w:bCs/>
          <w:rtl w:val="0"/>
        </w:rPr>
        <w:t xml:space="preserve">elete </w:t>
      </w:r>
      <w:r>
        <w:rPr>
          <w:rFonts w:hint="default"/>
          <w:b/>
          <w:bCs/>
          <w:rtl w:val="0"/>
          <w:lang w:val="en-US"/>
        </w:rPr>
        <w:t>a</w:t>
      </w:r>
      <w:r>
        <w:rPr>
          <w:rFonts w:hint="default"/>
          <w:b/>
          <w:bCs/>
          <w:rtl w:val="0"/>
        </w:rPr>
        <w:t>ccount</w:t>
      </w:r>
      <w:r>
        <w:rPr>
          <w:rFonts w:hint="default"/>
          <w:b/>
          <w:bCs/>
          <w:rtl w:val="0"/>
          <w:lang w:val="en-US"/>
        </w:rPr>
        <w:t xml:space="preserve"> </w:t>
      </w:r>
      <w:r>
        <w:rPr>
          <w:b/>
          <w:bCs/>
          <w:rtl w:val="0"/>
        </w:rPr>
        <w:t>template.</w:t>
      </w:r>
    </w:p>
    <w:p w14:paraId="473B605F">
      <w:pPr>
        <w:tabs>
          <w:tab w:val="left" w:pos="1758"/>
        </w:tabs>
        <w:rPr>
          <w:rFonts w:hint="default"/>
          <w:b/>
          <w:bCs/>
          <w:lang w:val="en-US"/>
        </w:rPr>
      </w:pPr>
    </w:p>
    <w:p w14:paraId="0888B0E5"/>
    <w:tbl>
      <w:tblPr>
        <w:tblStyle w:val="97"/>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35003FB4">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16D2687A">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6DB2816B">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44BD5896">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6992D33C">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5DD9F2FB">
            <w:pPr>
              <w:spacing w:before="60" w:after="0" w:line="360" w:lineRule="auto"/>
              <w:ind w:left="0" w:right="0" w:firstLine="0"/>
              <w:jc w:val="left"/>
              <w:rPr>
                <w:rFonts w:ascii="Arial" w:hAnsi="Arial" w:eastAsia="Arial" w:cs="Arial"/>
                <w:sz w:val="20"/>
                <w:szCs w:val="20"/>
              </w:rPr>
            </w:pPr>
            <w:r>
              <w:rPr>
                <w:rFonts w:hint="default" w:ascii="Arial" w:hAnsi="Arial" w:eastAsia="Arial"/>
                <w:sz w:val="20"/>
                <w:szCs w:val="20"/>
                <w:rtl w:val="0"/>
              </w:rPr>
              <w:t>Remind Delete Account!</w:t>
            </w:r>
          </w:p>
        </w:tc>
      </w:tr>
      <w:tr w14:paraId="40BE0728">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78D62C4E">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540B9E65">
            <w:pPr>
              <w:spacing w:after="0" w:line="240" w:lineRule="auto"/>
              <w:rPr>
                <w:rFonts w:hint="default"/>
                <w:sz w:val="20"/>
                <w:szCs w:val="20"/>
                <w:rtl w:val="0"/>
                <w:lang w:val="en-US"/>
              </w:rPr>
            </w:pPr>
            <w:r>
              <w:rPr>
                <w:rFonts w:hint="default" w:ascii="Arial" w:hAnsi="Arial" w:eastAsia="Arial"/>
                <w:sz w:val="20"/>
                <w:szCs w:val="20"/>
                <w:rtl w:val="0"/>
              </w:rPr>
              <w:t>Hello!</w:t>
            </w:r>
            <w:r>
              <w:rPr>
                <w:rFonts w:hint="default"/>
                <w:sz w:val="20"/>
                <w:szCs w:val="20"/>
                <w:rtl w:val="0"/>
                <w:lang w:val="en-US"/>
              </w:rPr>
              <w:t xml:space="preserve"> {FirstName}, {LastName}</w:t>
            </w:r>
          </w:p>
          <w:p w14:paraId="57948F36">
            <w:pPr>
              <w:spacing w:after="0" w:line="240" w:lineRule="auto"/>
              <w:rPr>
                <w:rFonts w:hint="default"/>
                <w:sz w:val="20"/>
                <w:szCs w:val="20"/>
                <w:rtl w:val="0"/>
                <w:lang w:val="en-US"/>
              </w:rPr>
            </w:pPr>
            <w:r>
              <w:rPr>
                <w:rFonts w:hint="default"/>
                <w:sz w:val="20"/>
                <w:szCs w:val="20"/>
                <w:rtl w:val="0"/>
                <w:lang w:val="en-US"/>
              </w:rPr>
              <w:t>Dear [UserFullName],&lt;br&gt;&lt;br&gt;Your account will be deleted after 14 days.</w:t>
            </w:r>
          </w:p>
          <w:p w14:paraId="7F6361DB">
            <w:pPr>
              <w:spacing w:after="0" w:line="240" w:lineRule="auto"/>
              <w:rPr>
                <w:rFonts w:hint="default"/>
                <w:sz w:val="20"/>
                <w:szCs w:val="20"/>
                <w:rtl w:val="0"/>
                <w:lang w:val="en-US"/>
              </w:rPr>
            </w:pPr>
            <w:r>
              <w:rPr>
                <w:rFonts w:hint="default"/>
                <w:sz w:val="20"/>
                <w:szCs w:val="20"/>
                <w:lang w:val="en-US"/>
              </w:rPr>
              <w:t>&lt;p&gt;Contact us at cursusservicetts@gmail.com&lt;/p&gt;</w:t>
            </w:r>
          </w:p>
        </w:tc>
      </w:tr>
    </w:tbl>
    <w:p w14:paraId="599C2E56"/>
    <w:p w14:paraId="6DFECFB9">
      <w:pPr>
        <w:tabs>
          <w:tab w:val="left" w:pos="1758"/>
        </w:tabs>
        <w:rPr>
          <w:b/>
          <w:bCs/>
        </w:rPr>
      </w:pPr>
      <w:r>
        <w:rPr>
          <w:b/>
          <w:bCs/>
          <w:rtl w:val="0"/>
        </w:rPr>
        <w:t xml:space="preserve">ET </w:t>
      </w:r>
      <w:r>
        <w:rPr>
          <w:rFonts w:hint="default"/>
          <w:b/>
          <w:bCs/>
          <w:rtl w:val="0"/>
          <w:lang w:val="en-US"/>
        </w:rPr>
        <w:t>6</w:t>
      </w:r>
      <w:r>
        <w:rPr>
          <w:b/>
          <w:bCs/>
          <w:rtl w:val="0"/>
        </w:rPr>
        <w:t xml:space="preserve">:  </w:t>
      </w:r>
      <w:r>
        <w:rPr>
          <w:rFonts w:hint="default"/>
          <w:b/>
          <w:bCs/>
          <w:rtl w:val="0"/>
          <w:lang w:val="en-US"/>
        </w:rPr>
        <w:t xml:space="preserve">Verify email for instructor approval </w:t>
      </w:r>
      <w:r>
        <w:rPr>
          <w:b/>
          <w:bCs/>
          <w:rtl w:val="0"/>
        </w:rPr>
        <w:t>template.</w:t>
      </w:r>
    </w:p>
    <w:p w14:paraId="2185F452">
      <w:pPr>
        <w:tabs>
          <w:tab w:val="left" w:pos="1758"/>
        </w:tabs>
        <w:rPr>
          <w:rFonts w:hint="default"/>
          <w:b/>
          <w:bCs/>
          <w:lang w:val="en-US"/>
        </w:rPr>
      </w:pPr>
    </w:p>
    <w:p w14:paraId="2DB977C3"/>
    <w:tbl>
      <w:tblPr>
        <w:tblStyle w:val="97"/>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63057B0F">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6C8752A3">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7F2CC3E5">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225C7D02">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36CA9858">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6BE82A70">
            <w:pPr>
              <w:spacing w:before="60" w:after="0" w:line="360" w:lineRule="auto"/>
              <w:ind w:left="0" w:right="0" w:firstLine="0"/>
              <w:jc w:val="left"/>
              <w:rPr>
                <w:rFonts w:ascii="Arial" w:hAnsi="Arial" w:eastAsia="Arial" w:cs="Arial"/>
                <w:sz w:val="20"/>
                <w:szCs w:val="20"/>
              </w:rPr>
            </w:pPr>
            <w:r>
              <w:rPr>
                <w:rFonts w:hint="default" w:ascii="Arial" w:hAnsi="Arial" w:eastAsia="Arial"/>
                <w:sz w:val="20"/>
                <w:szCs w:val="20"/>
                <w:rtl w:val="0"/>
              </w:rPr>
              <w:t>Circus Verify Email For Instructor Approval</w:t>
            </w:r>
          </w:p>
        </w:tc>
      </w:tr>
      <w:tr w14:paraId="76D17E5A">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2E87246F">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3BBC6616">
            <w:pPr>
              <w:spacing w:after="0" w:line="240" w:lineRule="auto"/>
              <w:rPr>
                <w:rFonts w:hint="default"/>
                <w:sz w:val="20"/>
                <w:szCs w:val="20"/>
                <w:lang w:val="en-US"/>
              </w:rPr>
            </w:pPr>
            <w:r>
              <w:rPr>
                <w:rFonts w:hint="default"/>
                <w:sz w:val="20"/>
                <w:szCs w:val="20"/>
                <w:lang w:val="en-US"/>
              </w:rPr>
              <w:t>Circus Verify Email For Instructor Approval</w:t>
            </w:r>
          </w:p>
          <w:p w14:paraId="1F275ACA">
            <w:pPr>
              <w:spacing w:after="0" w:line="240" w:lineRule="auto"/>
              <w:rPr>
                <w:rFonts w:hint="default"/>
                <w:sz w:val="20"/>
                <w:szCs w:val="20"/>
                <w:lang w:val="en-US"/>
              </w:rPr>
            </w:pPr>
            <w:r>
              <w:rPr>
                <w:rFonts w:hint="default"/>
                <w:sz w:val="20"/>
                <w:szCs w:val="20"/>
                <w:lang w:val="en-US"/>
              </w:rPr>
              <w:t>{FirstName}, {LastName}</w:t>
            </w:r>
          </w:p>
          <w:p w14:paraId="2E0A0A3D">
            <w:pPr>
              <w:spacing w:after="0" w:line="240" w:lineRule="auto"/>
              <w:rPr>
                <w:rFonts w:hint="default"/>
                <w:sz w:val="20"/>
                <w:szCs w:val="20"/>
                <w:lang w:val="en-US"/>
              </w:rPr>
            </w:pPr>
            <w:r>
              <w:rPr>
                <w:rFonts w:hint="default"/>
                <w:sz w:val="20"/>
                <w:szCs w:val="20"/>
                <w:lang w:val="en-US"/>
              </w:rPr>
              <w:t>&lt;h2&gt;-Your Account has been aprroval!&lt;/h2&gt;</w:t>
            </w:r>
          </w:p>
          <w:p w14:paraId="4B2A5B8D">
            <w:pPr>
              <w:spacing w:after="0" w:line="240" w:lineRule="auto"/>
              <w:rPr>
                <w:rFonts w:hint="default"/>
                <w:sz w:val="20"/>
                <w:szCs w:val="20"/>
                <w:lang w:val="en-US"/>
              </w:rPr>
            </w:pPr>
            <w:r>
              <w:rPr>
                <w:rFonts w:hint="default"/>
                <w:sz w:val="20"/>
                <w:szCs w:val="20"/>
                <w:lang w:val="en-US"/>
              </w:rPr>
              <w:t>&lt;p&gt;Thank you for your waiting! Click this to go to the main page&lt;/p&gt;</w:t>
            </w:r>
          </w:p>
          <w:p w14:paraId="3A808B35">
            <w:pPr>
              <w:spacing w:after="0" w:line="240" w:lineRule="auto"/>
              <w:rPr>
                <w:rFonts w:hint="default"/>
                <w:sz w:val="20"/>
                <w:szCs w:val="20"/>
                <w:rtl w:val="0"/>
                <w:lang w:val="en-US"/>
              </w:rPr>
            </w:pPr>
            <w:r>
              <w:rPr>
                <w:rFonts w:hint="default"/>
                <w:sz w:val="20"/>
                <w:szCs w:val="20"/>
                <w:lang w:val="en-US"/>
              </w:rPr>
              <w:t>&lt;p&gt;Contact us at cursusservicetts@gmail.com&lt;/p&gt;</w:t>
            </w:r>
          </w:p>
        </w:tc>
      </w:tr>
    </w:tbl>
    <w:p w14:paraId="513363BE"/>
    <w:p w14:paraId="3A9BEE9A">
      <w:pPr>
        <w:tabs>
          <w:tab w:val="left" w:pos="1758"/>
        </w:tabs>
        <w:rPr>
          <w:b/>
          <w:bCs/>
        </w:rPr>
      </w:pPr>
      <w:r>
        <w:rPr>
          <w:b/>
          <w:bCs/>
          <w:rtl w:val="0"/>
        </w:rPr>
        <w:t xml:space="preserve">ET </w:t>
      </w:r>
      <w:r>
        <w:rPr>
          <w:rFonts w:hint="default"/>
          <w:b/>
          <w:bCs/>
          <w:rtl w:val="0"/>
          <w:lang w:val="en-US"/>
        </w:rPr>
        <w:t>7</w:t>
      </w:r>
      <w:r>
        <w:rPr>
          <w:b/>
          <w:bCs/>
          <w:rtl w:val="0"/>
        </w:rPr>
        <w:t xml:space="preserve">:  </w:t>
      </w:r>
      <w:r>
        <w:rPr>
          <w:rFonts w:hint="default"/>
          <w:b/>
          <w:bCs/>
          <w:rtl w:val="0"/>
          <w:lang w:val="en-US"/>
        </w:rPr>
        <w:t xml:space="preserve">Congratulations on completing the course </w:t>
      </w:r>
      <w:r>
        <w:rPr>
          <w:b/>
          <w:bCs/>
          <w:rtl w:val="0"/>
        </w:rPr>
        <w:t>template.</w:t>
      </w:r>
    </w:p>
    <w:p w14:paraId="5646EFA0">
      <w:pPr>
        <w:tabs>
          <w:tab w:val="left" w:pos="1758"/>
        </w:tabs>
        <w:rPr>
          <w:rFonts w:hint="default"/>
          <w:b/>
          <w:bCs/>
          <w:rtl w:val="0"/>
          <w:lang w:val="en-US"/>
        </w:rPr>
      </w:pPr>
    </w:p>
    <w:p w14:paraId="68311CF8">
      <w:pPr>
        <w:tabs>
          <w:tab w:val="left" w:pos="1758"/>
        </w:tabs>
        <w:rPr>
          <w:rFonts w:hint="default"/>
          <w:b/>
          <w:bCs/>
          <w:rtl w:val="0"/>
          <w:lang w:val="en-US"/>
        </w:rPr>
      </w:pPr>
    </w:p>
    <w:tbl>
      <w:tblPr>
        <w:tblStyle w:val="97"/>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6B55B559">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3DADEA16">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140EC66F">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74926A28">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69157CBD">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29309A24">
            <w:pPr>
              <w:spacing w:before="60" w:after="0" w:line="360" w:lineRule="auto"/>
              <w:ind w:left="0" w:right="0" w:firstLine="0"/>
              <w:jc w:val="left"/>
              <w:rPr>
                <w:rFonts w:ascii="Arial" w:hAnsi="Arial" w:eastAsia="Arial" w:cs="Arial"/>
                <w:sz w:val="20"/>
                <w:szCs w:val="20"/>
              </w:rPr>
            </w:pPr>
            <w:r>
              <w:rPr>
                <w:rFonts w:hint="default" w:ascii="Arial" w:hAnsi="Arial" w:eastAsia="Arial"/>
                <w:sz w:val="20"/>
                <w:szCs w:val="20"/>
                <w:rtl w:val="0"/>
              </w:rPr>
              <w:t>Circus Verify Email For Instructor Approval</w:t>
            </w:r>
          </w:p>
        </w:tc>
      </w:tr>
      <w:tr w14:paraId="0B4A8ECD">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4D2CAE6F">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1B1759AE">
            <w:pPr>
              <w:spacing w:after="0" w:line="240" w:lineRule="auto"/>
              <w:rPr>
                <w:rFonts w:hint="default"/>
                <w:sz w:val="20"/>
                <w:szCs w:val="20"/>
                <w:lang w:val="en-US"/>
              </w:rPr>
            </w:pPr>
            <w:r>
              <w:rPr>
                <w:rFonts w:hint="default"/>
                <w:sz w:val="20"/>
                <w:szCs w:val="20"/>
                <w:lang w:val="en-US"/>
              </w:rPr>
              <w:t>Hello!</w:t>
            </w:r>
          </w:p>
          <w:p w14:paraId="4F38A6E3">
            <w:pPr>
              <w:spacing w:after="0" w:line="240" w:lineRule="auto"/>
              <w:rPr>
                <w:rFonts w:hint="default"/>
                <w:sz w:val="20"/>
                <w:szCs w:val="20"/>
                <w:lang w:val="en-US"/>
              </w:rPr>
            </w:pPr>
            <w:r>
              <w:rPr>
                <w:rFonts w:hint="default"/>
                <w:sz w:val="20"/>
                <w:szCs w:val="20"/>
                <w:lang w:val="en-US"/>
              </w:rPr>
              <w:t>{FirstName}, {LastName}</w:t>
            </w:r>
          </w:p>
          <w:p w14:paraId="17B721DA">
            <w:pPr>
              <w:spacing w:after="0" w:line="240" w:lineRule="auto"/>
              <w:rPr>
                <w:rFonts w:hint="default"/>
                <w:sz w:val="20"/>
                <w:szCs w:val="20"/>
                <w:lang w:val="en-US"/>
              </w:rPr>
            </w:pPr>
            <w:r>
              <w:rPr>
                <w:rFonts w:hint="default"/>
                <w:sz w:val="20"/>
                <w:szCs w:val="20"/>
                <w:rtl w:val="0"/>
                <w:lang w:val="en-US"/>
              </w:rPr>
              <w:t>Dear [UserFullName],&lt;br&gt;&lt;br&gt;You have completed our course program, you can take new courses to increase your knowledge and skills.</w:t>
            </w:r>
          </w:p>
          <w:p w14:paraId="4E3CDB61">
            <w:pPr>
              <w:spacing w:after="0" w:line="240" w:lineRule="auto"/>
              <w:rPr>
                <w:rFonts w:hint="default"/>
                <w:sz w:val="20"/>
                <w:szCs w:val="20"/>
                <w:rtl w:val="0"/>
                <w:lang w:val="en-US"/>
              </w:rPr>
            </w:pPr>
            <w:r>
              <w:rPr>
                <w:rFonts w:hint="default"/>
                <w:sz w:val="20"/>
                <w:szCs w:val="20"/>
                <w:lang w:val="en-US"/>
              </w:rPr>
              <w:t>&lt;p&gt;Contact us at cursusservicetts@gmail.com&lt;/p&gt;</w:t>
            </w:r>
          </w:p>
        </w:tc>
      </w:tr>
    </w:tbl>
    <w:p w14:paraId="169FF7CC"/>
    <w:p w14:paraId="4F2FB9B4">
      <w:pPr>
        <w:tabs>
          <w:tab w:val="left" w:pos="1758"/>
        </w:tabs>
        <w:rPr>
          <w:b/>
          <w:bCs/>
        </w:rPr>
      </w:pPr>
      <w:r>
        <w:rPr>
          <w:b/>
          <w:bCs/>
          <w:rtl w:val="0"/>
        </w:rPr>
        <w:t xml:space="preserve">ET </w:t>
      </w:r>
      <w:r>
        <w:rPr>
          <w:rFonts w:hint="default"/>
          <w:b/>
          <w:bCs/>
          <w:rtl w:val="0"/>
          <w:lang w:val="en-US"/>
        </w:rPr>
        <w:t>8</w:t>
      </w:r>
      <w:r>
        <w:rPr>
          <w:b/>
          <w:bCs/>
          <w:rtl w:val="0"/>
        </w:rPr>
        <w:t xml:space="preserve">:  </w:t>
      </w:r>
      <w:r>
        <w:rPr>
          <w:rFonts w:hint="default"/>
          <w:b/>
          <w:bCs/>
          <w:rtl w:val="0"/>
          <w:lang w:val="en-US"/>
        </w:rPr>
        <w:t xml:space="preserve">Reset your password </w:t>
      </w:r>
      <w:r>
        <w:rPr>
          <w:b/>
          <w:bCs/>
          <w:rtl w:val="0"/>
        </w:rPr>
        <w:t>template.</w:t>
      </w:r>
    </w:p>
    <w:p w14:paraId="34A55EE0">
      <w:pPr>
        <w:tabs>
          <w:tab w:val="left" w:pos="1758"/>
        </w:tabs>
        <w:rPr>
          <w:rFonts w:hint="default"/>
          <w:b/>
          <w:bCs/>
          <w:rtl w:val="0"/>
          <w:lang w:val="en-US"/>
        </w:rPr>
      </w:pPr>
    </w:p>
    <w:tbl>
      <w:tblPr>
        <w:tblStyle w:val="97"/>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0C8E48CA">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3123E74C">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202B612A">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37CEB318">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5EBBF522">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4C7B1296">
            <w:pPr>
              <w:spacing w:before="60" w:after="0" w:line="360" w:lineRule="auto"/>
              <w:ind w:left="0" w:right="0" w:firstLine="0"/>
              <w:jc w:val="left"/>
              <w:rPr>
                <w:rFonts w:ascii="Arial" w:hAnsi="Arial" w:eastAsia="Arial" w:cs="Arial"/>
                <w:sz w:val="20"/>
                <w:szCs w:val="20"/>
              </w:rPr>
            </w:pPr>
            <w:r>
              <w:rPr>
                <w:rFonts w:hint="default" w:ascii="Arial" w:hAnsi="Arial" w:eastAsia="Arial"/>
                <w:sz w:val="20"/>
                <w:szCs w:val="20"/>
                <w:rtl w:val="0"/>
              </w:rPr>
              <w:t>Reset Your Password</w:t>
            </w:r>
          </w:p>
        </w:tc>
      </w:tr>
      <w:tr w14:paraId="4460736E">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24D07359">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2A1A1C40">
            <w:pPr>
              <w:spacing w:after="0" w:line="240" w:lineRule="auto"/>
              <w:rPr>
                <w:rFonts w:hint="default"/>
                <w:sz w:val="20"/>
                <w:szCs w:val="20"/>
                <w:rtl w:val="0"/>
                <w:lang w:val="en-US"/>
              </w:rPr>
            </w:pPr>
            <w:r>
              <w:rPr>
                <w:rFonts w:hint="default"/>
                <w:sz w:val="20"/>
                <w:szCs w:val="20"/>
                <w:rtl w:val="0"/>
                <w:lang w:val="en-US"/>
              </w:rPr>
              <w:t>Reset your password to regain access.</w:t>
            </w:r>
          </w:p>
          <w:p w14:paraId="7652DAEC">
            <w:pPr>
              <w:spacing w:after="0" w:line="240" w:lineRule="auto"/>
              <w:rPr>
                <w:rFonts w:hint="default"/>
                <w:sz w:val="20"/>
                <w:szCs w:val="20"/>
                <w:rtl w:val="0"/>
                <w:lang w:val="en-US"/>
              </w:rPr>
            </w:pPr>
            <w:r>
              <w:rPr>
                <w:rFonts w:hint="default"/>
                <w:sz w:val="20"/>
                <w:szCs w:val="20"/>
                <w:rtl w:val="0"/>
                <w:lang w:val="en-US"/>
              </w:rPr>
              <w:t>{FirstName}, {ResetLink}</w:t>
            </w:r>
          </w:p>
          <w:p w14:paraId="2DDA161A">
            <w:pPr>
              <w:spacing w:after="0" w:line="240" w:lineRule="auto"/>
              <w:rPr>
                <w:rFonts w:hint="default"/>
                <w:sz w:val="20"/>
                <w:szCs w:val="20"/>
                <w:rtl w:val="0"/>
                <w:lang w:val="en-US"/>
              </w:rPr>
            </w:pPr>
            <w:r>
              <w:rPr>
                <w:rFonts w:hint="default"/>
                <w:sz w:val="20"/>
                <w:szCs w:val="20"/>
                <w:rtl w:val="0"/>
                <w:lang w:val="en-US"/>
              </w:rPr>
              <w:t>&lt;p&gt;Hello {FirstName},&lt;/p&gt;&lt;p&gt;Click &lt;a href="{ResetLink}"&gt;here&lt;/a&gt; to reset your password.&lt;/p&gt;</w:t>
            </w:r>
          </w:p>
          <w:p w14:paraId="75D86194">
            <w:pPr>
              <w:spacing w:after="0" w:line="240" w:lineRule="auto"/>
              <w:rPr>
                <w:rFonts w:hint="default"/>
                <w:sz w:val="20"/>
                <w:szCs w:val="20"/>
                <w:rtl w:val="0"/>
                <w:lang w:val="en-US"/>
              </w:rPr>
            </w:pPr>
            <w:r>
              <w:rPr>
                <w:rFonts w:hint="default"/>
                <w:sz w:val="20"/>
                <w:szCs w:val="20"/>
                <w:rtl w:val="0"/>
                <w:lang w:val="en-US"/>
              </w:rPr>
              <w:t>&lt;p&gt;Contact us at cursusservicetts@gmail.com&lt;/p&gt;</w:t>
            </w:r>
          </w:p>
        </w:tc>
      </w:tr>
    </w:tbl>
    <w:p w14:paraId="0C447EA6"/>
    <w:p w14:paraId="55BDF5E9">
      <w:pPr>
        <w:tabs>
          <w:tab w:val="left" w:pos="1758"/>
        </w:tabs>
        <w:rPr>
          <w:b/>
          <w:bCs/>
        </w:rPr>
      </w:pPr>
      <w:r>
        <w:rPr>
          <w:b/>
          <w:bCs/>
          <w:rtl w:val="0"/>
        </w:rPr>
        <w:t xml:space="preserve">ET </w:t>
      </w:r>
      <w:r>
        <w:rPr>
          <w:rFonts w:hint="default"/>
          <w:b/>
          <w:bCs/>
          <w:rtl w:val="0"/>
          <w:lang w:val="en-US"/>
        </w:rPr>
        <w:t>9</w:t>
      </w:r>
      <w:r>
        <w:rPr>
          <w:b/>
          <w:bCs/>
          <w:rtl w:val="0"/>
        </w:rPr>
        <w:t xml:space="preserve">: </w:t>
      </w:r>
      <w:r>
        <w:rPr>
          <w:rFonts w:hint="default"/>
          <w:b/>
          <w:bCs/>
          <w:rtl w:val="0"/>
          <w:lang w:val="en-US"/>
        </w:rPr>
        <w:t xml:space="preserve"> Verify email </w:t>
      </w:r>
      <w:r>
        <w:rPr>
          <w:b/>
          <w:bCs/>
          <w:rtl w:val="0"/>
        </w:rPr>
        <w:t>template.</w:t>
      </w:r>
    </w:p>
    <w:p w14:paraId="7A5ACBC6">
      <w:pPr>
        <w:tabs>
          <w:tab w:val="left" w:pos="1758"/>
        </w:tabs>
        <w:rPr>
          <w:rFonts w:hint="default"/>
          <w:b/>
          <w:bCs/>
          <w:rtl w:val="0"/>
          <w:lang w:val="en-US"/>
        </w:rPr>
      </w:pPr>
    </w:p>
    <w:tbl>
      <w:tblPr>
        <w:tblStyle w:val="97"/>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0205578A">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32BBD950">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078AD2A6">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521B69CA">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623B5B7A">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20A19C57">
            <w:pPr>
              <w:spacing w:before="60" w:after="0" w:line="360" w:lineRule="auto"/>
              <w:ind w:left="0" w:right="0" w:firstLine="0"/>
              <w:jc w:val="left"/>
              <w:rPr>
                <w:rFonts w:ascii="Arial" w:hAnsi="Arial" w:eastAsia="Arial" w:cs="Arial"/>
                <w:sz w:val="20"/>
                <w:szCs w:val="20"/>
              </w:rPr>
            </w:pPr>
            <w:r>
              <w:rPr>
                <w:rFonts w:hint="default" w:ascii="Arial" w:hAnsi="Arial" w:eastAsia="Arial"/>
                <w:sz w:val="20"/>
                <w:szCs w:val="20"/>
                <w:rtl w:val="0"/>
              </w:rPr>
              <w:t>Cursus Verify Email</w:t>
            </w:r>
          </w:p>
        </w:tc>
      </w:tr>
      <w:tr w14:paraId="5FF2356B">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3EA03181">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5B996922">
            <w:pPr>
              <w:spacing w:after="0" w:line="240" w:lineRule="auto"/>
              <w:rPr>
                <w:rFonts w:hint="default"/>
                <w:sz w:val="20"/>
                <w:szCs w:val="20"/>
                <w:rtl w:val="0"/>
                <w:lang w:val="en-US"/>
              </w:rPr>
            </w:pPr>
            <w:r>
              <w:rPr>
                <w:rFonts w:hint="default"/>
                <w:sz w:val="20"/>
                <w:szCs w:val="20"/>
                <w:rtl w:val="0"/>
                <w:lang w:val="en-US"/>
              </w:rPr>
              <w:t>User Account Verified!</w:t>
            </w:r>
          </w:p>
          <w:p w14:paraId="1565EA2C">
            <w:pPr>
              <w:spacing w:after="0" w:line="240" w:lineRule="auto"/>
              <w:rPr>
                <w:rFonts w:hint="default"/>
                <w:sz w:val="20"/>
                <w:szCs w:val="20"/>
                <w:rtl w:val="0"/>
                <w:lang w:val="en-US"/>
              </w:rPr>
            </w:pPr>
            <w:r>
              <w:rPr>
                <w:rFonts w:hint="default"/>
                <w:sz w:val="20"/>
                <w:szCs w:val="20"/>
                <w:rtl w:val="0"/>
                <w:lang w:val="en-US"/>
              </w:rPr>
              <w:t>{FirstName}, {LinkLogin}</w:t>
            </w:r>
          </w:p>
          <w:p w14:paraId="14A00E4C">
            <w:pPr>
              <w:spacing w:after="0" w:line="240" w:lineRule="auto"/>
              <w:rPr>
                <w:rFonts w:hint="default"/>
                <w:sz w:val="20"/>
                <w:szCs w:val="20"/>
                <w:rtl w:val="0"/>
                <w:lang w:val="en-US"/>
              </w:rPr>
            </w:pPr>
            <w:r>
              <w:rPr>
                <w:rFonts w:hint="default"/>
                <w:sz w:val="20"/>
                <w:szCs w:val="20"/>
                <w:rtl w:val="0"/>
                <w:lang w:val="en-US"/>
              </w:rPr>
              <w:t>&lt;p&gt;Thank you for registering your Cursus account. Click here to go back the page&lt;/p&gt;</w:t>
            </w:r>
          </w:p>
          <w:p w14:paraId="17A6D2FA">
            <w:pPr>
              <w:spacing w:after="0" w:line="240" w:lineRule="auto"/>
              <w:rPr>
                <w:rFonts w:hint="default"/>
                <w:sz w:val="20"/>
                <w:szCs w:val="20"/>
                <w:rtl w:val="0"/>
                <w:lang w:val="en-US"/>
              </w:rPr>
            </w:pPr>
            <w:r>
              <w:rPr>
                <w:rFonts w:hint="default"/>
                <w:sz w:val="20"/>
                <w:szCs w:val="20"/>
                <w:rtl w:val="0"/>
                <w:lang w:val="en-US"/>
              </w:rPr>
              <w:t>&lt;p&gt;Contact us at cursusservicetts@gmail.com&lt;/p&gt;</w:t>
            </w:r>
          </w:p>
        </w:tc>
      </w:tr>
    </w:tbl>
    <w:p w14:paraId="25B43945"/>
    <w:p w14:paraId="29BE87A6">
      <w:pPr>
        <w:tabs>
          <w:tab w:val="left" w:pos="1758"/>
        </w:tabs>
        <w:rPr>
          <w:b/>
          <w:bCs/>
        </w:rPr>
      </w:pPr>
      <w:r>
        <w:rPr>
          <w:b/>
          <w:bCs/>
          <w:rtl w:val="0"/>
        </w:rPr>
        <w:t xml:space="preserve">ET </w:t>
      </w:r>
      <w:r>
        <w:rPr>
          <w:rFonts w:hint="default"/>
          <w:b/>
          <w:bCs/>
          <w:rtl w:val="0"/>
          <w:lang w:val="en-US"/>
        </w:rPr>
        <w:t>10</w:t>
      </w:r>
      <w:r>
        <w:rPr>
          <w:b/>
          <w:bCs/>
          <w:rtl w:val="0"/>
        </w:rPr>
        <w:t xml:space="preserve">: </w:t>
      </w:r>
      <w:r>
        <w:rPr>
          <w:rFonts w:hint="default"/>
          <w:b/>
          <w:bCs/>
          <w:rtl w:val="0"/>
          <w:lang w:val="en-US"/>
        </w:rPr>
        <w:t xml:space="preserve"> Delete account </w:t>
      </w:r>
      <w:r>
        <w:rPr>
          <w:b/>
          <w:bCs/>
          <w:rtl w:val="0"/>
        </w:rPr>
        <w:t>template.</w:t>
      </w:r>
    </w:p>
    <w:p w14:paraId="5045D1CD">
      <w:pPr>
        <w:tabs>
          <w:tab w:val="left" w:pos="1758"/>
        </w:tabs>
        <w:rPr>
          <w:rFonts w:hint="default"/>
          <w:b/>
          <w:bCs/>
          <w:rtl w:val="0"/>
          <w:lang w:val="en-US"/>
        </w:rPr>
      </w:pPr>
    </w:p>
    <w:tbl>
      <w:tblPr>
        <w:tblStyle w:val="97"/>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019DFC4D">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6F6D283C">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18E4C9DB">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5FA4FD92">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2CFAD9DF">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61EE285B">
            <w:pPr>
              <w:spacing w:before="60" w:after="0" w:line="360" w:lineRule="auto"/>
              <w:ind w:left="0" w:right="0" w:firstLine="0"/>
              <w:jc w:val="left"/>
              <w:rPr>
                <w:rFonts w:ascii="Arial" w:hAnsi="Arial" w:eastAsia="Arial" w:cs="Arial"/>
                <w:sz w:val="20"/>
                <w:szCs w:val="20"/>
              </w:rPr>
            </w:pPr>
            <w:r>
              <w:rPr>
                <w:rFonts w:hint="default" w:ascii="Arial" w:hAnsi="Arial" w:eastAsia="Arial"/>
                <w:sz w:val="20"/>
                <w:szCs w:val="20"/>
                <w:rtl w:val="0"/>
              </w:rPr>
              <w:t>Delete Account!</w:t>
            </w:r>
          </w:p>
        </w:tc>
      </w:tr>
      <w:tr w14:paraId="5ECFA3DD">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1DF501EC">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3B106E28">
            <w:pPr>
              <w:spacing w:after="0" w:line="240" w:lineRule="auto"/>
              <w:rPr>
                <w:rFonts w:hint="default"/>
                <w:sz w:val="20"/>
                <w:szCs w:val="20"/>
                <w:rtl w:val="0"/>
                <w:lang w:val="en-US"/>
              </w:rPr>
            </w:pPr>
            <w:r>
              <w:rPr>
                <w:rFonts w:hint="default"/>
                <w:sz w:val="20"/>
                <w:szCs w:val="20"/>
                <w:rtl w:val="0"/>
                <w:lang w:val="en-US"/>
              </w:rPr>
              <w:t>Hello!</w:t>
            </w:r>
          </w:p>
          <w:p w14:paraId="1736929C">
            <w:pPr>
              <w:spacing w:after="0" w:line="240" w:lineRule="auto"/>
              <w:rPr>
                <w:rFonts w:hint="default"/>
                <w:sz w:val="20"/>
                <w:szCs w:val="20"/>
                <w:rtl w:val="0"/>
                <w:lang w:val="en-US"/>
              </w:rPr>
            </w:pPr>
            <w:r>
              <w:rPr>
                <w:rFonts w:hint="default"/>
                <w:sz w:val="20"/>
                <w:szCs w:val="20"/>
                <w:rtl w:val="0"/>
                <w:lang w:val="en-US"/>
              </w:rPr>
              <w:t>{FirstName}, {LinkLogin}</w:t>
            </w:r>
          </w:p>
          <w:p w14:paraId="081B17AE">
            <w:pPr>
              <w:spacing w:after="0" w:line="240" w:lineRule="auto"/>
              <w:rPr>
                <w:rFonts w:hint="default"/>
                <w:sz w:val="20"/>
                <w:szCs w:val="20"/>
                <w:rtl w:val="0"/>
                <w:lang w:val="en-US"/>
              </w:rPr>
            </w:pPr>
            <w:r>
              <w:rPr>
                <w:rFonts w:hint="default"/>
                <w:sz w:val="20"/>
                <w:szCs w:val="20"/>
                <w:rtl w:val="0"/>
                <w:lang w:val="en-US"/>
              </w:rPr>
              <w:t>Dear [UserFullName],&lt;br&gt;&lt;br&gt;Your account has been deleted.</w:t>
            </w:r>
          </w:p>
          <w:p w14:paraId="1B4B178C">
            <w:pPr>
              <w:spacing w:after="0" w:line="240" w:lineRule="auto"/>
              <w:rPr>
                <w:rFonts w:hint="default"/>
                <w:sz w:val="20"/>
                <w:szCs w:val="20"/>
                <w:rtl w:val="0"/>
                <w:lang w:val="en-US"/>
              </w:rPr>
            </w:pPr>
            <w:r>
              <w:rPr>
                <w:rFonts w:hint="default"/>
                <w:sz w:val="20"/>
                <w:szCs w:val="20"/>
                <w:rtl w:val="0"/>
                <w:lang w:val="en-US"/>
              </w:rPr>
              <w:t>&lt;p&gt;Contact us at cursusservicetts@gmail.com&lt;/p&gt;</w:t>
            </w:r>
          </w:p>
        </w:tc>
      </w:tr>
    </w:tbl>
    <w:p w14:paraId="3F54A560"/>
    <w:p w14:paraId="603F5FB4">
      <w:pPr>
        <w:tabs>
          <w:tab w:val="left" w:pos="1758"/>
        </w:tabs>
        <w:rPr>
          <w:b/>
          <w:bCs/>
        </w:rPr>
      </w:pPr>
      <w:r>
        <w:rPr>
          <w:b/>
          <w:bCs/>
          <w:rtl w:val="0"/>
        </w:rPr>
        <w:t xml:space="preserve">ET </w:t>
      </w:r>
      <w:r>
        <w:rPr>
          <w:rFonts w:hint="default"/>
          <w:b/>
          <w:bCs/>
          <w:rtl w:val="0"/>
          <w:lang w:val="en-US"/>
        </w:rPr>
        <w:t>11</w:t>
      </w:r>
      <w:r>
        <w:rPr>
          <w:b/>
          <w:bCs/>
          <w:rtl w:val="0"/>
        </w:rPr>
        <w:t xml:space="preserve">: </w:t>
      </w:r>
      <w:r>
        <w:rPr>
          <w:rFonts w:hint="default"/>
          <w:b/>
          <w:bCs/>
          <w:rtl w:val="0"/>
          <w:lang w:val="en-US"/>
        </w:rPr>
        <w:t xml:space="preserve"> Notice for instructor </w:t>
      </w:r>
      <w:r>
        <w:rPr>
          <w:b/>
          <w:bCs/>
          <w:rtl w:val="0"/>
        </w:rPr>
        <w:t>template.</w:t>
      </w:r>
    </w:p>
    <w:p w14:paraId="7CCEA707">
      <w:pPr>
        <w:tabs>
          <w:tab w:val="left" w:pos="1758"/>
        </w:tabs>
        <w:rPr>
          <w:rFonts w:hint="default"/>
          <w:b/>
          <w:bCs/>
          <w:rtl w:val="0"/>
          <w:lang w:val="en-US"/>
        </w:rPr>
      </w:pPr>
    </w:p>
    <w:tbl>
      <w:tblPr>
        <w:tblStyle w:val="97"/>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6A4262DD">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143949F3">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6A88A23F">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6D156976">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3169287A">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5313FAA7">
            <w:pPr>
              <w:spacing w:before="60" w:after="0" w:line="360" w:lineRule="auto"/>
              <w:ind w:left="0" w:right="0" w:firstLine="0"/>
              <w:jc w:val="left"/>
              <w:rPr>
                <w:rFonts w:ascii="Arial" w:hAnsi="Arial" w:eastAsia="Arial" w:cs="Arial"/>
                <w:sz w:val="20"/>
                <w:szCs w:val="20"/>
              </w:rPr>
            </w:pPr>
            <w:r>
              <w:rPr>
                <w:rFonts w:hint="default" w:ascii="Arial" w:hAnsi="Arial" w:eastAsia="Arial"/>
                <w:sz w:val="20"/>
                <w:szCs w:val="20"/>
                <w:rtl w:val="0"/>
              </w:rPr>
              <w:t>Your course has been rejected!</w:t>
            </w:r>
          </w:p>
        </w:tc>
      </w:tr>
      <w:tr w14:paraId="49991DB7">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08C581A2">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670C0D1B">
            <w:pPr>
              <w:spacing w:after="0" w:line="240" w:lineRule="auto"/>
              <w:rPr>
                <w:rFonts w:hint="default"/>
                <w:sz w:val="20"/>
                <w:szCs w:val="20"/>
                <w:rtl w:val="0"/>
                <w:lang w:val="en-US"/>
              </w:rPr>
            </w:pPr>
            <w:r>
              <w:rPr>
                <w:rFonts w:hint="default"/>
                <w:sz w:val="20"/>
                <w:szCs w:val="20"/>
                <w:rtl w:val="0"/>
                <w:lang w:val="en-US"/>
              </w:rPr>
              <w:t>The New Courses is not available now</w:t>
            </w:r>
          </w:p>
          <w:p w14:paraId="5E6C4BC0">
            <w:pPr>
              <w:spacing w:after="0" w:line="240" w:lineRule="auto"/>
              <w:rPr>
                <w:rFonts w:hint="default"/>
                <w:sz w:val="20"/>
                <w:szCs w:val="20"/>
                <w:rtl w:val="0"/>
                <w:lang w:val="en-US"/>
              </w:rPr>
            </w:pPr>
            <w:r>
              <w:rPr>
                <w:rFonts w:hint="default"/>
                <w:sz w:val="20"/>
                <w:szCs w:val="20"/>
                <w:rtl w:val="0"/>
                <w:lang w:val="en-US"/>
              </w:rPr>
              <w:t>{FirstName}, {LinkLogin}</w:t>
            </w:r>
          </w:p>
          <w:p w14:paraId="71F8DEA9">
            <w:pPr>
              <w:spacing w:after="0" w:line="240" w:lineRule="auto"/>
              <w:rPr>
                <w:rFonts w:hint="default"/>
                <w:sz w:val="20"/>
                <w:szCs w:val="20"/>
                <w:rtl w:val="0"/>
                <w:lang w:val="en-US"/>
              </w:rPr>
            </w:pPr>
            <w:r>
              <w:rPr>
                <w:rFonts w:hint="default"/>
                <w:sz w:val="20"/>
                <w:szCs w:val="20"/>
                <w:rtl w:val="0"/>
                <w:lang w:val="en-US"/>
              </w:rPr>
              <w:t>New course has been rejected by Admin, please check in the main page.</w:t>
            </w:r>
          </w:p>
          <w:p w14:paraId="706D2CFF">
            <w:pPr>
              <w:spacing w:after="0" w:line="240" w:lineRule="auto"/>
              <w:rPr>
                <w:rFonts w:hint="default"/>
                <w:sz w:val="20"/>
                <w:szCs w:val="20"/>
                <w:rtl w:val="0"/>
                <w:lang w:val="en-US"/>
              </w:rPr>
            </w:pPr>
            <w:r>
              <w:rPr>
                <w:rFonts w:hint="default"/>
                <w:sz w:val="20"/>
                <w:szCs w:val="20"/>
                <w:rtl w:val="0"/>
                <w:lang w:val="en-US"/>
              </w:rPr>
              <w:t>&lt;p&gt;Contact us at cursusservicetts@gmail.com&lt;/p&gt;</w:t>
            </w:r>
          </w:p>
        </w:tc>
      </w:tr>
    </w:tbl>
    <w:p w14:paraId="37F7FEC4"/>
    <w:p w14:paraId="7ADF9AEA">
      <w:pPr>
        <w:tabs>
          <w:tab w:val="left" w:pos="1758"/>
        </w:tabs>
        <w:rPr>
          <w:b/>
          <w:bCs/>
        </w:rPr>
      </w:pPr>
      <w:r>
        <w:rPr>
          <w:b/>
          <w:bCs/>
          <w:rtl w:val="0"/>
        </w:rPr>
        <w:t xml:space="preserve">ET </w:t>
      </w:r>
      <w:r>
        <w:rPr>
          <w:rFonts w:hint="default"/>
          <w:b/>
          <w:bCs/>
          <w:rtl w:val="0"/>
          <w:lang w:val="en-US"/>
        </w:rPr>
        <w:t>12</w:t>
      </w:r>
      <w:r>
        <w:rPr>
          <w:b/>
          <w:bCs/>
          <w:rtl w:val="0"/>
        </w:rPr>
        <w:t xml:space="preserve">: </w:t>
      </w:r>
      <w:r>
        <w:rPr>
          <w:rFonts w:hint="default"/>
          <w:b/>
          <w:bCs/>
          <w:rtl w:val="0"/>
          <w:lang w:val="en-US"/>
        </w:rPr>
        <w:t xml:space="preserve"> Reset your password </w:t>
      </w:r>
      <w:r>
        <w:rPr>
          <w:b/>
          <w:bCs/>
          <w:rtl w:val="0"/>
        </w:rPr>
        <w:t>template.</w:t>
      </w:r>
    </w:p>
    <w:p w14:paraId="7AB0DB6B">
      <w:pPr>
        <w:tabs>
          <w:tab w:val="left" w:pos="1758"/>
        </w:tabs>
        <w:rPr>
          <w:rFonts w:hint="default"/>
          <w:b/>
          <w:bCs/>
          <w:rtl w:val="0"/>
          <w:lang w:val="en-US"/>
        </w:rPr>
      </w:pPr>
    </w:p>
    <w:tbl>
      <w:tblPr>
        <w:tblStyle w:val="97"/>
        <w:tblW w:w="10770" w:type="dxa"/>
        <w:tblInd w:w="0" w:type="dxa"/>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Layout w:type="fixed"/>
        <w:tblCellMar>
          <w:top w:w="0" w:type="dxa"/>
          <w:left w:w="115" w:type="dxa"/>
          <w:bottom w:w="0" w:type="dxa"/>
          <w:right w:w="115" w:type="dxa"/>
        </w:tblCellMar>
      </w:tblPr>
      <w:tblGrid>
        <w:gridCol w:w="1234"/>
        <w:gridCol w:w="9536"/>
      </w:tblGrid>
      <w:tr w14:paraId="1AF9FC9A">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0C05FB78">
            <w:pPr>
              <w:spacing w:after="0" w:line="240" w:lineRule="auto"/>
              <w:rPr>
                <w:rFonts w:ascii="Arial" w:hAnsi="Arial" w:eastAsia="Arial" w:cs="Arial"/>
                <w:sz w:val="20"/>
                <w:szCs w:val="20"/>
              </w:rPr>
            </w:pPr>
            <w:r>
              <w:rPr>
                <w:rFonts w:ascii="Arial" w:hAnsi="Arial" w:eastAsia="Arial" w:cs="Arial"/>
                <w:sz w:val="20"/>
                <w:szCs w:val="20"/>
                <w:rtl w:val="0"/>
              </w:rPr>
              <w:t xml:space="preserve">Gửi đến </w:t>
            </w:r>
          </w:p>
        </w:tc>
        <w:tc>
          <w:tcPr>
            <w:shd w:val="clear" w:color="auto" w:fill="auto"/>
          </w:tcPr>
          <w:p w14:paraId="407AD71C">
            <w:pPr>
              <w:spacing w:after="0" w:line="240" w:lineRule="auto"/>
              <w:rPr>
                <w:rFonts w:ascii="Arial" w:hAnsi="Arial" w:eastAsia="Arial" w:cs="Arial"/>
                <w:sz w:val="20"/>
                <w:szCs w:val="20"/>
              </w:rPr>
            </w:pPr>
            <w:r>
              <w:rPr>
                <w:rFonts w:ascii="Arial" w:hAnsi="Arial" w:eastAsia="Arial" w:cs="Arial"/>
                <w:sz w:val="20"/>
                <w:szCs w:val="20"/>
                <w:rtl w:val="0"/>
              </w:rPr>
              <w:t>&lt;email người dùng&gt;</w:t>
            </w:r>
          </w:p>
        </w:tc>
      </w:tr>
      <w:tr w14:paraId="570DF7BB">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1329E0A6">
            <w:pPr>
              <w:spacing w:after="0" w:line="240" w:lineRule="auto"/>
              <w:rPr>
                <w:rFonts w:ascii="Arial" w:hAnsi="Arial" w:eastAsia="Arial" w:cs="Arial"/>
                <w:sz w:val="20"/>
                <w:szCs w:val="20"/>
              </w:rPr>
            </w:pPr>
            <w:r>
              <w:rPr>
                <w:rFonts w:ascii="Arial" w:hAnsi="Arial" w:eastAsia="Arial" w:cs="Arial"/>
                <w:sz w:val="20"/>
                <w:szCs w:val="20"/>
                <w:rtl w:val="0"/>
              </w:rPr>
              <w:t>Subject</w:t>
            </w:r>
          </w:p>
        </w:tc>
        <w:tc>
          <w:tcPr>
            <w:shd w:val="clear" w:color="auto" w:fill="auto"/>
          </w:tcPr>
          <w:p w14:paraId="4513190E">
            <w:pPr>
              <w:spacing w:before="60" w:after="0" w:line="360" w:lineRule="auto"/>
              <w:ind w:left="0" w:right="0" w:firstLine="0"/>
              <w:jc w:val="left"/>
              <w:rPr>
                <w:rFonts w:ascii="Arial" w:hAnsi="Arial" w:eastAsia="Arial" w:cs="Arial"/>
                <w:sz w:val="20"/>
                <w:szCs w:val="20"/>
              </w:rPr>
            </w:pPr>
            <w:r>
              <w:rPr>
                <w:rFonts w:hint="default" w:ascii="Arial" w:hAnsi="Arial" w:eastAsia="Arial"/>
                <w:sz w:val="20"/>
                <w:szCs w:val="20"/>
                <w:rtl w:val="0"/>
              </w:rPr>
              <w:t>Reset Your Password</w:t>
            </w:r>
          </w:p>
        </w:tc>
      </w:tr>
      <w:tr w14:paraId="0A58FCCD">
        <w:tblPrEx>
          <w:tblBorders>
            <w:top w:val="single" w:color="D9D9D9" w:sz="12" w:space="0"/>
            <w:left w:val="single" w:color="D9D9D9" w:sz="12" w:space="0"/>
            <w:bottom w:val="single" w:color="D9D9D9" w:sz="12" w:space="0"/>
            <w:right w:val="single" w:color="D9D9D9" w:sz="12" w:space="0"/>
            <w:insideH w:val="single" w:color="D9D9D9" w:sz="8" w:space="0"/>
            <w:insideV w:val="single" w:color="D9D9D9" w:sz="8" w:space="0"/>
          </w:tblBorders>
          <w:tblCellMar>
            <w:top w:w="0" w:type="dxa"/>
            <w:left w:w="115" w:type="dxa"/>
            <w:bottom w:w="0" w:type="dxa"/>
            <w:right w:w="115" w:type="dxa"/>
          </w:tblCellMar>
        </w:tblPrEx>
        <w:trPr>
          <w:trHeight w:val="300" w:hRule="atLeast"/>
        </w:trPr>
        <w:tc>
          <w:tcPr>
            <w:shd w:val="clear" w:color="auto" w:fill="E7E6E6"/>
          </w:tcPr>
          <w:p w14:paraId="15AE9FA1">
            <w:pPr>
              <w:spacing w:after="0" w:line="240" w:lineRule="auto"/>
              <w:rPr>
                <w:rFonts w:ascii="Arial" w:hAnsi="Arial" w:eastAsia="Arial" w:cs="Arial"/>
                <w:sz w:val="20"/>
                <w:szCs w:val="20"/>
              </w:rPr>
            </w:pPr>
            <w:r>
              <w:rPr>
                <w:rFonts w:ascii="Arial" w:hAnsi="Arial" w:eastAsia="Arial" w:cs="Arial"/>
                <w:sz w:val="20"/>
                <w:szCs w:val="20"/>
                <w:rtl w:val="0"/>
              </w:rPr>
              <w:t>Body</w:t>
            </w:r>
          </w:p>
        </w:tc>
        <w:tc>
          <w:tcPr>
            <w:shd w:val="clear" w:color="auto" w:fill="auto"/>
          </w:tcPr>
          <w:p w14:paraId="65D45CC3">
            <w:pPr>
              <w:spacing w:after="0" w:line="240" w:lineRule="auto"/>
              <w:rPr>
                <w:rFonts w:hint="default"/>
                <w:sz w:val="20"/>
                <w:szCs w:val="20"/>
                <w:rtl w:val="0"/>
                <w:lang w:val="en-US"/>
              </w:rPr>
            </w:pPr>
            <w:r>
              <w:rPr>
                <w:rFonts w:hint="default"/>
                <w:sz w:val="20"/>
                <w:szCs w:val="20"/>
                <w:rtl w:val="0"/>
                <w:lang w:val="en-US"/>
              </w:rPr>
              <w:t>Reset your password to regain access</w:t>
            </w:r>
          </w:p>
          <w:p w14:paraId="26D54437">
            <w:pPr>
              <w:spacing w:after="0" w:line="240" w:lineRule="auto"/>
              <w:rPr>
                <w:rFonts w:hint="default"/>
                <w:sz w:val="20"/>
                <w:szCs w:val="20"/>
                <w:rtl w:val="0"/>
                <w:lang w:val="en-US"/>
              </w:rPr>
            </w:pPr>
            <w:r>
              <w:rPr>
                <w:rFonts w:hint="default"/>
                <w:sz w:val="20"/>
                <w:szCs w:val="20"/>
                <w:rtl w:val="0"/>
                <w:lang w:val="en-US"/>
              </w:rPr>
              <w:t>[UserFullName], [ResetPasswordLink]</w:t>
            </w:r>
          </w:p>
          <w:p w14:paraId="72348C33">
            <w:pPr>
              <w:spacing w:after="0" w:line="240" w:lineRule="auto"/>
              <w:rPr>
                <w:rFonts w:hint="default"/>
                <w:sz w:val="20"/>
                <w:szCs w:val="20"/>
                <w:rtl w:val="0"/>
                <w:lang w:val="en-US"/>
              </w:rPr>
            </w:pPr>
            <w:r>
              <w:rPr>
                <w:rFonts w:hint="default"/>
                <w:sz w:val="20"/>
                <w:szCs w:val="20"/>
                <w:rtl w:val="0"/>
                <w:lang w:val="en-US"/>
              </w:rPr>
              <w:t>Hi [UserFullName],&lt;br&gt;&lt;br&gt;We received a request to reset your password. Click the link below to reset your password.</w:t>
            </w:r>
          </w:p>
          <w:p w14:paraId="6E8C9D29">
            <w:pPr>
              <w:spacing w:after="0" w:line="240" w:lineRule="auto"/>
              <w:rPr>
                <w:rFonts w:hint="default"/>
                <w:sz w:val="20"/>
                <w:szCs w:val="20"/>
                <w:rtl w:val="0"/>
                <w:lang w:val="en-US"/>
              </w:rPr>
            </w:pPr>
            <w:r>
              <w:rPr>
                <w:rFonts w:hint="default"/>
                <w:sz w:val="20"/>
                <w:szCs w:val="20"/>
                <w:rtl w:val="0"/>
                <w:lang w:val="en-US"/>
              </w:rPr>
              <w:t>&lt;p&gt;Contact us at cursusservicetts@gmail.com&lt;/p&gt;</w:t>
            </w:r>
          </w:p>
        </w:tc>
      </w:tr>
    </w:tbl>
    <w:p w14:paraId="1F11AF3E"/>
    <w:p w14:paraId="449F6F07"/>
    <w:p w14:paraId="700A300D"/>
    <w:p w14:paraId="29D730BF"/>
    <w:p w14:paraId="4BF9272D"/>
    <w:p w14:paraId="3639F948"/>
    <w:p w14:paraId="0C212C0A"/>
    <w:sectPr>
      <w:headerReference r:id="rId8" w:type="default"/>
      <w:footerReference r:id="rId9" w:type="default"/>
      <w:type w:val="continuous"/>
      <w:pgSz w:w="12240" w:h="15840"/>
      <w:pgMar w:top="475" w:right="360" w:bottom="1138" w:left="1080" w:header="432" w:footer="245" w:gutter="0"/>
      <w:pgNumType w:start="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B6AB02">
    <w:pPr>
      <w:jc w:val="both"/>
      <w:rPr>
        <w:color w:val="000000"/>
        <w:sz w:val="18"/>
        <w:szCs w:val="18"/>
      </w:rPr>
    </w:pPr>
    <w:r>
      <w:rPr>
        <w:sz w:val="18"/>
        <w:szCs w:val="18"/>
        <w:rtl w:val="0"/>
      </w:rPr>
      <w:t xml:space="preserve">Last modified on </w:t>
    </w:r>
    <w:r>
      <w:rPr>
        <w:color w:val="000000"/>
        <w:sz w:val="18"/>
        <w:szCs w:val="18"/>
        <w:rtl w:val="0"/>
      </w:rPr>
      <w:t>5 May –24</w:t>
    </w:r>
  </w:p>
  <w:p w14:paraId="5039DD82">
    <w:pPr>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EB2EC7">
    <w:pPr>
      <w:rPr>
        <w:sz w:val="18"/>
        <w:szCs w:val="18"/>
      </w:rPr>
    </w:pPr>
    <w:r>
      <w:rPr>
        <w:sz w:val="18"/>
        <w:szCs w:val="18"/>
        <w:rtl w:val="0"/>
      </w:rPr>
      <w:t>Prepared By Nguyen Phuong Nhat Khoa</w:t>
    </w:r>
    <w:r>
      <w:rPr>
        <w:sz w:val="16"/>
        <w:szCs w:val="16"/>
      </w:rPr>
      <w:fldChar w:fldCharType="begin"/>
    </w:r>
    <w:r>
      <w:rPr>
        <w:sz w:val="16"/>
        <w:szCs w:val="16"/>
      </w:rPr>
      <w:instrText xml:space="preserve">PAGE</w:instrText>
    </w:r>
    <w:r>
      <w:rPr>
        <w:sz w:val="16"/>
        <w:szCs w:val="16"/>
      </w:rPr>
      <w:fldChar w:fldCharType="separate"/>
    </w:r>
    <w:r>
      <w:rPr>
        <w:sz w:val="16"/>
        <w:szCs w:val="16"/>
      </w:rPr>
      <w:fldChar w:fldCharType="end"/>
    </w:r>
    <w:r>
      <w:rPr>
        <w:sz w:val="16"/>
        <w:szCs w:val="16"/>
        <w:rtl w:val="0"/>
      </w:rPr>
      <w:t>5/</w:t>
    </w:r>
    <w:r>
      <w:rPr>
        <w:sz w:val="16"/>
        <w:szCs w:val="16"/>
      </w:rPr>
      <w:fldChar w:fldCharType="begin"/>
    </w:r>
    <w:r>
      <w:rPr>
        <w:sz w:val="16"/>
        <w:szCs w:val="16"/>
      </w:rPr>
      <w:instrText xml:space="preserve">NUMPAGES</w:instrText>
    </w:r>
    <w:r>
      <w:rPr>
        <w:sz w:val="16"/>
        <w:szCs w:val="16"/>
      </w:rPr>
      <w:fldChar w:fldCharType="separate"/>
    </w:r>
    <w:r>
      <w:rPr>
        <w:sz w:val="16"/>
        <w:szCs w:val="16"/>
      </w:rPr>
      <w:fldChar w:fldCharType="end"/>
    </w:r>
  </w:p>
  <w:p w14:paraId="12D5989B">
    <w:pPr>
      <w:rPr>
        <w:sz w:val="18"/>
        <w:szCs w:val="18"/>
      </w:rPr>
    </w:pPr>
    <w:r>
      <w:rPr>
        <w:sz w:val="18"/>
        <w:szCs w:val="18"/>
        <w:rtl w:val="0"/>
      </w:rPr>
      <w:t>Last modified on 5-Jun-21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11B819">
    <w:pPr>
      <w:rPr>
        <w:sz w:val="18"/>
        <w:szCs w:val="18"/>
      </w:rPr>
    </w:pPr>
    <w:r>
      <w:rPr>
        <w:sz w:val="18"/>
        <w:szCs w:val="18"/>
        <w:rtl w:val="0"/>
      </w:rPr>
      <w:t>Prepared By Nguyen Phuong Nhat Khoa</w:t>
    </w:r>
    <w:r>
      <w:rPr>
        <w:sz w:val="16"/>
        <w:szCs w:val="16"/>
      </w:rPr>
      <w:fldChar w:fldCharType="begin"/>
    </w:r>
    <w:r>
      <w:rPr>
        <w:sz w:val="16"/>
        <w:szCs w:val="16"/>
      </w:rPr>
      <w:instrText xml:space="preserve">PAGE</w:instrText>
    </w:r>
    <w:r>
      <w:rPr>
        <w:sz w:val="16"/>
        <w:szCs w:val="16"/>
      </w:rPr>
      <w:fldChar w:fldCharType="separate"/>
    </w:r>
    <w:r>
      <w:rPr>
        <w:sz w:val="16"/>
        <w:szCs w:val="16"/>
      </w:rPr>
      <w:fldChar w:fldCharType="end"/>
    </w:r>
    <w:r>
      <w:rPr>
        <w:sz w:val="16"/>
        <w:szCs w:val="16"/>
        <w:rtl w:val="0"/>
      </w:rPr>
      <w:t>5/</w:t>
    </w:r>
    <w:r>
      <w:rPr>
        <w:sz w:val="16"/>
        <w:szCs w:val="16"/>
      </w:rPr>
      <w:fldChar w:fldCharType="begin"/>
    </w:r>
    <w:r>
      <w:rPr>
        <w:sz w:val="16"/>
        <w:szCs w:val="16"/>
      </w:rPr>
      <w:instrText xml:space="preserve">NUMPAGES</w:instrText>
    </w:r>
    <w:r>
      <w:rPr>
        <w:sz w:val="16"/>
        <w:szCs w:val="16"/>
      </w:rPr>
      <w:fldChar w:fldCharType="separate"/>
    </w:r>
    <w:r>
      <w:rPr>
        <w:sz w:val="16"/>
        <w:szCs w:val="16"/>
      </w:rPr>
      <w:fldChar w:fldCharType="end"/>
    </w:r>
  </w:p>
  <w:p w14:paraId="54B21198">
    <w:pPr>
      <w:rPr>
        <w:sz w:val="18"/>
        <w:szCs w:val="18"/>
      </w:rPr>
    </w:pPr>
    <w:r>
      <w:rPr>
        <w:sz w:val="18"/>
        <w:szCs w:val="18"/>
        <w:rtl w:val="0"/>
      </w:rPr>
      <w:t>Last modified on 5-Jun-21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B99E18">
    <w:pPr>
      <w:keepNext w:val="0"/>
      <w:keepLines w:val="0"/>
      <w:pageBreakBefore w:val="0"/>
      <w:widowControl/>
      <w:pBdr>
        <w:top w:val="none" w:color="auto" w:sz="0" w:space="0"/>
        <w:left w:val="none" w:color="auto" w:sz="0" w:space="0"/>
        <w:bottom w:val="single" w:color="5B9BD5" w:sz="4" w:space="8"/>
        <w:right w:val="none" w:color="auto" w:sz="0" w:space="0"/>
        <w:between w:val="none" w:color="auto" w:sz="0" w:space="0"/>
      </w:pBdr>
      <w:shd w:val="clear" w:fill="auto"/>
      <w:tabs>
        <w:tab w:val="center" w:pos="4680"/>
        <w:tab w:val="right" w:pos="9360"/>
      </w:tabs>
      <w:spacing w:before="60" w:after="36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404040"/>
        <w:sz w:val="20"/>
        <w:szCs w:val="20"/>
        <w:u w:val="none"/>
        <w:shd w:val="clear" w:fill="auto"/>
        <w:vertAlign w:val="baseline"/>
        <w:rtl w:val="0"/>
      </w:rPr>
      <w:t>Cursus</w:t>
    </w:r>
    <w:r>
      <w:rPr>
        <w:rFonts w:ascii="Arial" w:hAnsi="Arial" w:eastAsia="Arial" w:cs="Arial"/>
        <w:b w:val="0"/>
        <w:i w:val="0"/>
        <w:smallCaps w:val="0"/>
        <w:strike w:val="0"/>
        <w:color w:val="808080"/>
        <w:sz w:val="20"/>
        <w:szCs w:val="20"/>
        <w:u w:val="none"/>
        <w:shd w:val="clear" w:fill="auto"/>
        <w:vertAlign w:val="baseline"/>
        <w:rtl w:val="0"/>
      </w:rPr>
      <w:t>[Title]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A0E11E">
    <w:pPr>
      <w:keepNext w:val="0"/>
      <w:keepLines w:val="0"/>
      <w:pageBreakBefore w:val="0"/>
      <w:widowControl/>
      <w:pBdr>
        <w:top w:val="none" w:color="auto" w:sz="0" w:space="0"/>
        <w:left w:val="none" w:color="auto" w:sz="0" w:space="0"/>
        <w:bottom w:val="single" w:color="5B9BD5" w:sz="4" w:space="8"/>
        <w:right w:val="none" w:color="auto" w:sz="0" w:space="0"/>
        <w:between w:val="none" w:color="auto" w:sz="0" w:space="0"/>
      </w:pBdr>
      <w:shd w:val="clear" w:fill="auto"/>
      <w:tabs>
        <w:tab w:val="center" w:pos="4680"/>
        <w:tab w:val="right" w:pos="9360"/>
      </w:tabs>
      <w:spacing w:before="60" w:after="360" w:line="36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404040"/>
        <w:sz w:val="20"/>
        <w:szCs w:val="20"/>
        <w:u w:val="none"/>
        <w:shd w:val="clear" w:fill="auto"/>
        <w:vertAlign w:val="baseline"/>
        <w:rtl w:val="0"/>
      </w:rPr>
      <w:t>Cursus</w:t>
    </w:r>
    <w:r>
      <w:rPr>
        <w:rFonts w:ascii="Arial" w:hAnsi="Arial" w:eastAsia="Arial" w:cs="Arial"/>
        <w:b w:val="0"/>
        <w:i w:val="0"/>
        <w:smallCaps w:val="0"/>
        <w:strike w:val="0"/>
        <w:color w:val="808080"/>
        <w:sz w:val="20"/>
        <w:szCs w:val="20"/>
        <w:u w:val="none"/>
        <w:shd w:val="clear" w:fill="auto"/>
        <w:vertAlign w:val="baseline"/>
        <w:rtl w:val="0"/>
      </w:rPr>
      <w:t>[Title]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839FF307"/>
    <w:multiLevelType w:val="singleLevel"/>
    <w:tmpl w:val="839FF307"/>
    <w:lvl w:ilvl="0" w:tentative="0">
      <w:start w:val="1"/>
      <w:numFmt w:val="decimal"/>
      <w:suff w:val="space"/>
      <w:lvlText w:val="%1."/>
      <w:lvlJc w:val="left"/>
      <w:pPr>
        <w:ind w:left="60" w:leftChars="0" w:firstLine="0" w:firstLineChars="0"/>
      </w:pPr>
    </w:lvl>
  </w:abstractNum>
  <w:abstractNum w:abstractNumId="2">
    <w:nsid w:val="8461FADE"/>
    <w:multiLevelType w:val="multilevel"/>
    <w:tmpl w:val="8461FAD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88F2CC9C"/>
    <w:multiLevelType w:val="singleLevel"/>
    <w:tmpl w:val="88F2CC9C"/>
    <w:lvl w:ilvl="0" w:tentative="0">
      <w:start w:val="1"/>
      <w:numFmt w:val="decimal"/>
      <w:suff w:val="space"/>
      <w:lvlText w:val="%1."/>
      <w:lvlJc w:val="left"/>
      <w:pPr>
        <w:ind w:left="60" w:leftChars="0" w:firstLine="0" w:firstLineChars="0"/>
      </w:pPr>
    </w:lvl>
  </w:abstractNum>
  <w:abstractNum w:abstractNumId="4">
    <w:nsid w:val="9239341B"/>
    <w:multiLevelType w:val="multilevel"/>
    <w:tmpl w:val="9239341B"/>
    <w:lvl w:ilvl="0" w:tentative="0">
      <w:start w:val="1"/>
      <w:numFmt w:val="decimal"/>
      <w:lvlText w:val="%1."/>
      <w:lvlJc w:val="left"/>
      <w:pPr>
        <w:ind w:left="360" w:hanging="360"/>
      </w:p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5">
    <w:nsid w:val="92408C32"/>
    <w:multiLevelType w:val="singleLevel"/>
    <w:tmpl w:val="92408C32"/>
    <w:lvl w:ilvl="0" w:tentative="0">
      <w:start w:val="1"/>
      <w:numFmt w:val="decimal"/>
      <w:suff w:val="space"/>
      <w:lvlText w:val="%1."/>
      <w:lvlJc w:val="left"/>
    </w:lvl>
  </w:abstractNum>
  <w:abstractNum w:abstractNumId="6">
    <w:nsid w:val="9288B902"/>
    <w:multiLevelType w:val="multilevel"/>
    <w:tmpl w:val="9288B9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94CE9F10"/>
    <w:multiLevelType w:val="multilevel"/>
    <w:tmpl w:val="94CE9F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A90C6AF"/>
    <w:multiLevelType w:val="multilevel"/>
    <w:tmpl w:val="9A90C6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C8AC8EF"/>
    <w:multiLevelType w:val="multilevel"/>
    <w:tmpl w:val="9C8AC8E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0">
    <w:nsid w:val="AE1D1E4A"/>
    <w:multiLevelType w:val="singleLevel"/>
    <w:tmpl w:val="AE1D1E4A"/>
    <w:lvl w:ilvl="0" w:tentative="0">
      <w:start w:val="1"/>
      <w:numFmt w:val="decimal"/>
      <w:suff w:val="space"/>
      <w:lvlText w:val="%1."/>
      <w:lvlJc w:val="left"/>
    </w:lvl>
  </w:abstractNum>
  <w:abstractNum w:abstractNumId="11">
    <w:nsid w:val="AF35FF29"/>
    <w:multiLevelType w:val="singleLevel"/>
    <w:tmpl w:val="AF35FF29"/>
    <w:lvl w:ilvl="0" w:tentative="0">
      <w:start w:val="1"/>
      <w:numFmt w:val="decimal"/>
      <w:suff w:val="space"/>
      <w:lvlText w:val="%1."/>
      <w:lvlJc w:val="left"/>
      <w:pPr>
        <w:ind w:left="60" w:leftChars="0" w:firstLine="0" w:firstLineChars="0"/>
      </w:pPr>
    </w:lvl>
  </w:abstractNum>
  <w:abstractNum w:abstractNumId="12">
    <w:nsid w:val="B0F1ACD9"/>
    <w:multiLevelType w:val="multilevel"/>
    <w:tmpl w:val="B0F1ACD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B5E306ED"/>
    <w:multiLevelType w:val="multilevel"/>
    <w:tmpl w:val="B5E306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BE923771"/>
    <w:multiLevelType w:val="multilevel"/>
    <w:tmpl w:val="BE923771"/>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5">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C16F8BF0"/>
    <w:multiLevelType w:val="multilevel"/>
    <w:tmpl w:val="C16F8B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2D5238A"/>
    <w:multiLevelType w:val="singleLevel"/>
    <w:tmpl w:val="C2D5238A"/>
    <w:lvl w:ilvl="0" w:tentative="0">
      <w:start w:val="1"/>
      <w:numFmt w:val="decimal"/>
      <w:suff w:val="space"/>
      <w:lvlText w:val="%1."/>
      <w:lvlJc w:val="left"/>
    </w:lvl>
  </w:abstractNum>
  <w:abstractNum w:abstractNumId="18">
    <w:nsid w:val="C8879AEF"/>
    <w:multiLevelType w:val="multilevel"/>
    <w:tmpl w:val="C8879AEF"/>
    <w:lvl w:ilvl="0" w:tentative="0">
      <w:start w:val="1"/>
      <w:numFmt w:val="bullet"/>
      <w:lvlText w:val="-"/>
      <w:lvlJc w:val="left"/>
      <w:pPr>
        <w:ind w:left="720" w:hanging="360"/>
      </w:pPr>
      <w:rPr>
        <w:rFonts w:ascii="Aptos" w:hAnsi="Aptos" w:eastAsia="Aptos" w:cs="Apto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9">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0">
    <w:nsid w:val="D7F9FE59"/>
    <w:multiLevelType w:val="multilevel"/>
    <w:tmpl w:val="D7F9FE59"/>
    <w:lvl w:ilvl="0" w:tentative="0">
      <w:start w:val="1"/>
      <w:numFmt w:val="bullet"/>
      <w:lvlText w:val="-"/>
      <w:lvlJc w:val="left"/>
      <w:pPr>
        <w:ind w:left="720" w:hanging="360"/>
      </w:pPr>
      <w:rPr>
        <w:rFonts w:ascii="Aptos" w:hAnsi="Aptos" w:eastAsia="Aptos" w:cs="Apto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1">
    <w:nsid w:val="D81F4E2E"/>
    <w:multiLevelType w:val="singleLevel"/>
    <w:tmpl w:val="D81F4E2E"/>
    <w:lvl w:ilvl="0" w:tentative="0">
      <w:start w:val="1"/>
      <w:numFmt w:val="decimal"/>
      <w:suff w:val="space"/>
      <w:lvlText w:val="%1."/>
      <w:lvlJc w:val="left"/>
      <w:pPr>
        <w:ind w:left="60" w:leftChars="0" w:firstLine="0" w:firstLineChars="0"/>
      </w:pPr>
    </w:lvl>
  </w:abstractNum>
  <w:abstractNum w:abstractNumId="22">
    <w:nsid w:val="DC98A267"/>
    <w:multiLevelType w:val="singleLevel"/>
    <w:tmpl w:val="DC98A267"/>
    <w:lvl w:ilvl="0" w:tentative="0">
      <w:start w:val="1"/>
      <w:numFmt w:val="decimal"/>
      <w:lvlText w:val="%1."/>
      <w:lvlJc w:val="left"/>
      <w:pPr>
        <w:tabs>
          <w:tab w:val="left" w:pos="312"/>
        </w:tabs>
        <w:ind w:left="60" w:leftChars="0" w:firstLine="0" w:firstLineChars="0"/>
      </w:pPr>
    </w:lvl>
  </w:abstractNum>
  <w:abstractNum w:abstractNumId="23">
    <w:nsid w:val="DCBA6B53"/>
    <w:multiLevelType w:val="multilevel"/>
    <w:tmpl w:val="DCBA6B53"/>
    <w:lvl w:ilvl="0" w:tentative="0">
      <w:start w:val="3"/>
      <w:numFmt w:val="bullet"/>
      <w:lvlText w:val="-"/>
      <w:lvlJc w:val="left"/>
      <w:pPr>
        <w:ind w:left="720" w:hanging="360"/>
      </w:pPr>
      <w:rPr>
        <w:rFonts w:ascii="Arial" w:hAnsi="Arial" w:eastAsia="Arial" w:cs="Aria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4">
    <w:nsid w:val="E093A4B0"/>
    <w:multiLevelType w:val="multilevel"/>
    <w:tmpl w:val="E093A4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E60EAFF7"/>
    <w:multiLevelType w:val="singleLevel"/>
    <w:tmpl w:val="E60EAFF7"/>
    <w:lvl w:ilvl="0" w:tentative="0">
      <w:start w:val="1"/>
      <w:numFmt w:val="decimal"/>
      <w:suff w:val="space"/>
      <w:lvlText w:val="%1."/>
      <w:lvlJc w:val="left"/>
      <w:pPr>
        <w:ind w:left="60" w:leftChars="0" w:firstLine="0" w:firstLineChars="0"/>
      </w:pPr>
    </w:lvl>
  </w:abstractNum>
  <w:abstractNum w:abstractNumId="26">
    <w:nsid w:val="F4B5D9F5"/>
    <w:multiLevelType w:val="multilevel"/>
    <w:tmpl w:val="F4B5D9F5"/>
    <w:lvl w:ilvl="0" w:tentative="0">
      <w:start w:val="1"/>
      <w:numFmt w:val="bullet"/>
      <w:lvlText w:val="-"/>
      <w:lvlJc w:val="left"/>
      <w:pPr>
        <w:ind w:left="720" w:hanging="360"/>
      </w:pPr>
      <w:rPr>
        <w:rFonts w:ascii="Aptos" w:hAnsi="Aptos" w:eastAsia="Aptos" w:cs="Apto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7">
    <w:nsid w:val="F5D16E81"/>
    <w:multiLevelType w:val="singleLevel"/>
    <w:tmpl w:val="F5D16E81"/>
    <w:lvl w:ilvl="0" w:tentative="0">
      <w:start w:val="1"/>
      <w:numFmt w:val="decimal"/>
      <w:suff w:val="space"/>
      <w:lvlText w:val="%1."/>
      <w:lvlJc w:val="left"/>
      <w:pPr>
        <w:ind w:left="60" w:leftChars="0" w:firstLine="0" w:firstLineChars="0"/>
      </w:pPr>
    </w:lvl>
  </w:abstractNum>
  <w:abstractNum w:abstractNumId="28">
    <w:nsid w:val="F667C9AD"/>
    <w:multiLevelType w:val="singleLevel"/>
    <w:tmpl w:val="F667C9AD"/>
    <w:lvl w:ilvl="0" w:tentative="0">
      <w:start w:val="1"/>
      <w:numFmt w:val="decimal"/>
      <w:suff w:val="space"/>
      <w:lvlText w:val="%1."/>
      <w:lvlJc w:val="left"/>
    </w:lvl>
  </w:abstractNum>
  <w:abstractNum w:abstractNumId="29">
    <w:nsid w:val="F7735DC9"/>
    <w:multiLevelType w:val="multilevel"/>
    <w:tmpl w:val="F7735DC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0">
    <w:nsid w:val="F92CA072"/>
    <w:multiLevelType w:val="singleLevel"/>
    <w:tmpl w:val="F92CA072"/>
    <w:lvl w:ilvl="0" w:tentative="0">
      <w:start w:val="1"/>
      <w:numFmt w:val="decimal"/>
      <w:suff w:val="space"/>
      <w:lvlText w:val="%1."/>
      <w:lvlJc w:val="left"/>
      <w:pPr>
        <w:ind w:left="60" w:leftChars="0" w:firstLine="0" w:firstLineChars="0"/>
      </w:pPr>
    </w:lvl>
  </w:abstractNum>
  <w:abstractNum w:abstractNumId="31">
    <w:nsid w:val="FBBCD9AB"/>
    <w:multiLevelType w:val="singleLevel"/>
    <w:tmpl w:val="FBBCD9AB"/>
    <w:lvl w:ilvl="0" w:tentative="0">
      <w:start w:val="1"/>
      <w:numFmt w:val="decimal"/>
      <w:suff w:val="space"/>
      <w:lvlText w:val="%1."/>
      <w:lvlJc w:val="left"/>
      <w:pPr>
        <w:ind w:left="60" w:leftChars="0" w:firstLine="0" w:firstLineChars="0"/>
      </w:pPr>
    </w:lvl>
  </w:abstractNum>
  <w:abstractNum w:abstractNumId="32">
    <w:nsid w:val="0053208E"/>
    <w:multiLevelType w:val="multilevel"/>
    <w:tmpl w:val="0053208E"/>
    <w:lvl w:ilvl="0" w:tentative="0">
      <w:start w:val="1"/>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rPr>
        <w:b/>
        <w:i w:val="0"/>
        <w:smallCaps w:val="0"/>
        <w:strike w:val="0"/>
        <w:u w:val="none"/>
        <w:vertAlign w:val="baseline"/>
      </w:r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33">
    <w:nsid w:val="0248C179"/>
    <w:multiLevelType w:val="multilevel"/>
    <w:tmpl w:val="0248C1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03D62ECE"/>
    <w:multiLevelType w:val="multilevel"/>
    <w:tmpl w:val="03D62E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08EC4A67"/>
    <w:multiLevelType w:val="singleLevel"/>
    <w:tmpl w:val="08EC4A67"/>
    <w:lvl w:ilvl="0" w:tentative="0">
      <w:start w:val="1"/>
      <w:numFmt w:val="decimal"/>
      <w:suff w:val="space"/>
      <w:lvlText w:val="%1."/>
      <w:lvlJc w:val="left"/>
      <w:pPr>
        <w:ind w:left="60" w:leftChars="0" w:firstLine="0" w:firstLineChars="0"/>
      </w:pPr>
    </w:lvl>
  </w:abstractNum>
  <w:abstractNum w:abstractNumId="36">
    <w:nsid w:val="0E640482"/>
    <w:multiLevelType w:val="multilevel"/>
    <w:tmpl w:val="0E64048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153B4B54"/>
    <w:multiLevelType w:val="multilevel"/>
    <w:tmpl w:val="153B4B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1901B098"/>
    <w:multiLevelType w:val="singleLevel"/>
    <w:tmpl w:val="1901B098"/>
    <w:lvl w:ilvl="0" w:tentative="0">
      <w:start w:val="1"/>
      <w:numFmt w:val="decimal"/>
      <w:suff w:val="space"/>
      <w:lvlText w:val="%1."/>
      <w:lvlJc w:val="left"/>
      <w:pPr>
        <w:ind w:left="115" w:leftChars="0" w:firstLine="0" w:firstLineChars="0"/>
      </w:pPr>
    </w:lvl>
  </w:abstractNum>
  <w:abstractNum w:abstractNumId="39">
    <w:nsid w:val="225BA65D"/>
    <w:multiLevelType w:val="singleLevel"/>
    <w:tmpl w:val="225BA65D"/>
    <w:lvl w:ilvl="0" w:tentative="0">
      <w:start w:val="1"/>
      <w:numFmt w:val="decimal"/>
      <w:suff w:val="space"/>
      <w:lvlText w:val="%1."/>
      <w:lvlJc w:val="left"/>
      <w:pPr>
        <w:ind w:left="60" w:leftChars="0" w:firstLine="0" w:firstLineChars="0"/>
      </w:pPr>
    </w:lvl>
  </w:abstractNum>
  <w:abstractNum w:abstractNumId="40">
    <w:nsid w:val="228F8F91"/>
    <w:multiLevelType w:val="singleLevel"/>
    <w:tmpl w:val="228F8F91"/>
    <w:lvl w:ilvl="0" w:tentative="0">
      <w:start w:val="1"/>
      <w:numFmt w:val="decimal"/>
      <w:suff w:val="space"/>
      <w:lvlText w:val="%1."/>
      <w:lvlJc w:val="left"/>
      <w:pPr>
        <w:ind w:left="60" w:leftChars="0" w:firstLine="0" w:firstLineChars="0"/>
      </w:pPr>
    </w:lvl>
  </w:abstractNum>
  <w:abstractNum w:abstractNumId="41">
    <w:nsid w:val="243FCF68"/>
    <w:multiLevelType w:val="multilevel"/>
    <w:tmpl w:val="243FCF6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2">
    <w:nsid w:val="2470EC97"/>
    <w:multiLevelType w:val="multilevel"/>
    <w:tmpl w:val="2470EC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25B654F3"/>
    <w:multiLevelType w:val="multilevel"/>
    <w:tmpl w:val="25B654F3"/>
    <w:lvl w:ilvl="0" w:tentative="0">
      <w:start w:val="1"/>
      <w:numFmt w:val="bullet"/>
      <w:lvlText w:val="-"/>
      <w:lvlJc w:val="left"/>
      <w:pPr>
        <w:ind w:left="360" w:hanging="360"/>
      </w:pPr>
      <w:rPr>
        <w:rFonts w:ascii="Aptos" w:hAnsi="Aptos" w:eastAsia="Aptos" w:cs="Apto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44">
    <w:nsid w:val="2949C9D9"/>
    <w:multiLevelType w:val="multilevel"/>
    <w:tmpl w:val="2949C9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2A8F537B"/>
    <w:multiLevelType w:val="multilevel"/>
    <w:tmpl w:val="2A8F537B"/>
    <w:lvl w:ilvl="0" w:tentative="0">
      <w:start w:val="1"/>
      <w:numFmt w:val="bullet"/>
      <w:lvlText w:val="-"/>
      <w:lvlJc w:val="left"/>
      <w:pPr>
        <w:ind w:left="720" w:hanging="360"/>
      </w:pPr>
      <w:rPr>
        <w:rFonts w:ascii="Aptos" w:hAnsi="Aptos" w:eastAsia="Aptos" w:cs="Apto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6">
    <w:nsid w:val="2AE89EE5"/>
    <w:multiLevelType w:val="multilevel"/>
    <w:tmpl w:val="2AE89E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2D2DB6C3"/>
    <w:multiLevelType w:val="singleLevel"/>
    <w:tmpl w:val="2D2DB6C3"/>
    <w:lvl w:ilvl="0" w:tentative="0">
      <w:start w:val="1"/>
      <w:numFmt w:val="decimal"/>
      <w:lvlText w:val="%1."/>
      <w:lvlJc w:val="left"/>
      <w:pPr>
        <w:tabs>
          <w:tab w:val="left" w:pos="312"/>
        </w:tabs>
      </w:pPr>
    </w:lvl>
  </w:abstractNum>
  <w:abstractNum w:abstractNumId="48">
    <w:nsid w:val="30114533"/>
    <w:multiLevelType w:val="multilevel"/>
    <w:tmpl w:val="301145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3091313A"/>
    <w:multiLevelType w:val="singleLevel"/>
    <w:tmpl w:val="3091313A"/>
    <w:lvl w:ilvl="0" w:tentative="0">
      <w:start w:val="1"/>
      <w:numFmt w:val="decimal"/>
      <w:suff w:val="space"/>
      <w:lvlText w:val="%1."/>
      <w:lvlJc w:val="left"/>
      <w:pPr>
        <w:ind w:left="60" w:leftChars="0" w:firstLine="0" w:firstLineChars="0"/>
      </w:pPr>
    </w:lvl>
  </w:abstractNum>
  <w:abstractNum w:abstractNumId="50">
    <w:nsid w:val="30FC5B15"/>
    <w:multiLevelType w:val="multilevel"/>
    <w:tmpl w:val="30FC5B1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1">
    <w:nsid w:val="3B99572D"/>
    <w:multiLevelType w:val="singleLevel"/>
    <w:tmpl w:val="3B99572D"/>
    <w:lvl w:ilvl="0" w:tentative="0">
      <w:start w:val="1"/>
      <w:numFmt w:val="decimal"/>
      <w:suff w:val="space"/>
      <w:lvlText w:val="%1."/>
      <w:lvlJc w:val="left"/>
      <w:pPr>
        <w:ind w:left="60" w:leftChars="0" w:firstLine="0" w:firstLineChars="0"/>
      </w:pPr>
    </w:lvl>
  </w:abstractNum>
  <w:abstractNum w:abstractNumId="52">
    <w:nsid w:val="46A08BB8"/>
    <w:multiLevelType w:val="multilevel"/>
    <w:tmpl w:val="46A08BB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4D4DC07F"/>
    <w:multiLevelType w:val="multilevel"/>
    <w:tmpl w:val="4D4DC07F"/>
    <w:lvl w:ilvl="0" w:tentative="0">
      <w:start w:val="1"/>
      <w:numFmt w:val="bullet"/>
      <w:lvlText w:val="-"/>
      <w:lvlJc w:val="left"/>
      <w:pPr>
        <w:ind w:left="720" w:hanging="360"/>
      </w:pPr>
      <w:rPr>
        <w:rFonts w:ascii="Aptos" w:hAnsi="Aptos" w:eastAsia="Aptos" w:cs="Apto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4">
    <w:nsid w:val="4D94DA66"/>
    <w:multiLevelType w:val="multilevel"/>
    <w:tmpl w:val="4D94DA6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5">
    <w:nsid w:val="4DE1790B"/>
    <w:multiLevelType w:val="multilevel"/>
    <w:tmpl w:val="4DE179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8765686"/>
    <w:multiLevelType w:val="multilevel"/>
    <w:tmpl w:val="58765686"/>
    <w:lvl w:ilvl="0" w:tentative="0">
      <w:start w:val="1"/>
      <w:numFmt w:val="bullet"/>
      <w:lvlText w:val="-"/>
      <w:lvlJc w:val="left"/>
      <w:pPr>
        <w:ind w:left="720" w:hanging="360"/>
      </w:pPr>
      <w:rPr>
        <w:rFonts w:ascii="Aptos" w:hAnsi="Aptos" w:eastAsia="Aptos" w:cs="Apto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7">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8">
    <w:nsid w:val="5A241D34"/>
    <w:multiLevelType w:val="multilevel"/>
    <w:tmpl w:val="5A241D34"/>
    <w:lvl w:ilvl="0" w:tentative="0">
      <w:start w:val="1"/>
      <w:numFmt w:val="bullet"/>
      <w:lvlText w:val="-"/>
      <w:lvlJc w:val="left"/>
      <w:pPr>
        <w:ind w:left="720" w:hanging="360"/>
      </w:pPr>
      <w:rPr>
        <w:rFonts w:ascii="Aptos" w:hAnsi="Aptos" w:eastAsia="Aptos" w:cs="Apto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9">
    <w:nsid w:val="629F7852"/>
    <w:multiLevelType w:val="multilevel"/>
    <w:tmpl w:val="629F78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0">
    <w:nsid w:val="68F57749"/>
    <w:multiLevelType w:val="singleLevel"/>
    <w:tmpl w:val="68F57749"/>
    <w:lvl w:ilvl="0" w:tentative="0">
      <w:start w:val="1"/>
      <w:numFmt w:val="decimal"/>
      <w:suff w:val="space"/>
      <w:lvlText w:val="%1."/>
      <w:lvlJc w:val="left"/>
    </w:lvl>
  </w:abstractNum>
  <w:abstractNum w:abstractNumId="61">
    <w:nsid w:val="6E19A6B0"/>
    <w:multiLevelType w:val="multilevel"/>
    <w:tmpl w:val="6E19A6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713ECBFB"/>
    <w:multiLevelType w:val="singleLevel"/>
    <w:tmpl w:val="713ECBFB"/>
    <w:lvl w:ilvl="0" w:tentative="0">
      <w:start w:val="1"/>
      <w:numFmt w:val="decimal"/>
      <w:suff w:val="space"/>
      <w:lvlText w:val="%1."/>
      <w:lvlJc w:val="left"/>
      <w:pPr>
        <w:ind w:left="60" w:leftChars="0" w:firstLine="0" w:firstLineChars="0"/>
      </w:pPr>
    </w:lvl>
  </w:abstractNum>
  <w:abstractNum w:abstractNumId="63">
    <w:nsid w:val="72183CF9"/>
    <w:multiLevelType w:val="multilevel"/>
    <w:tmpl w:val="72183CF9"/>
    <w:lvl w:ilvl="0" w:tentative="0">
      <w:start w:val="1"/>
      <w:numFmt w:val="bullet"/>
      <w:lvlText w:val="-"/>
      <w:lvlJc w:val="left"/>
      <w:pPr>
        <w:ind w:left="360" w:hanging="360"/>
      </w:pPr>
      <w:rPr>
        <w:rFonts w:ascii="Arial" w:hAnsi="Arial" w:eastAsia="Arial" w:cs="Arial"/>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64">
    <w:nsid w:val="7C246926"/>
    <w:multiLevelType w:val="multilevel"/>
    <w:tmpl w:val="7C2469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2"/>
  </w:num>
  <w:num w:numId="2">
    <w:abstractNumId w:val="19"/>
  </w:num>
  <w:num w:numId="3">
    <w:abstractNumId w:val="57"/>
  </w:num>
  <w:num w:numId="4">
    <w:abstractNumId w:val="15"/>
  </w:num>
  <w:num w:numId="5">
    <w:abstractNumId w:val="13"/>
  </w:num>
  <w:num w:numId="6">
    <w:abstractNumId w:val="34"/>
  </w:num>
  <w:num w:numId="7">
    <w:abstractNumId w:val="43"/>
  </w:num>
  <w:num w:numId="8">
    <w:abstractNumId w:val="63"/>
  </w:num>
  <w:num w:numId="9">
    <w:abstractNumId w:val="33"/>
  </w:num>
  <w:num w:numId="10">
    <w:abstractNumId w:val="4"/>
  </w:num>
  <w:num w:numId="11">
    <w:abstractNumId w:val="45"/>
  </w:num>
  <w:num w:numId="12">
    <w:abstractNumId w:val="58"/>
  </w:num>
  <w:num w:numId="13">
    <w:abstractNumId w:val="28"/>
  </w:num>
  <w:num w:numId="14">
    <w:abstractNumId w:val="18"/>
  </w:num>
  <w:num w:numId="15">
    <w:abstractNumId w:val="53"/>
  </w:num>
  <w:num w:numId="16">
    <w:abstractNumId w:val="26"/>
  </w:num>
  <w:num w:numId="17">
    <w:abstractNumId w:val="42"/>
  </w:num>
  <w:num w:numId="18">
    <w:abstractNumId w:val="23"/>
  </w:num>
  <w:num w:numId="19">
    <w:abstractNumId w:val="20"/>
  </w:num>
  <w:num w:numId="20">
    <w:abstractNumId w:val="47"/>
  </w:num>
  <w:num w:numId="21">
    <w:abstractNumId w:val="5"/>
  </w:num>
  <w:num w:numId="22">
    <w:abstractNumId w:val="22"/>
  </w:num>
  <w:num w:numId="23">
    <w:abstractNumId w:val="9"/>
  </w:num>
  <w:num w:numId="24">
    <w:abstractNumId w:val="62"/>
  </w:num>
  <w:num w:numId="25">
    <w:abstractNumId w:val="39"/>
  </w:num>
  <w:num w:numId="26">
    <w:abstractNumId w:val="25"/>
  </w:num>
  <w:num w:numId="27">
    <w:abstractNumId w:val="60"/>
  </w:num>
  <w:num w:numId="28">
    <w:abstractNumId w:val="36"/>
  </w:num>
  <w:num w:numId="29">
    <w:abstractNumId w:val="30"/>
  </w:num>
  <w:num w:numId="30">
    <w:abstractNumId w:val="52"/>
  </w:num>
  <w:num w:numId="31">
    <w:abstractNumId w:val="27"/>
  </w:num>
  <w:num w:numId="32">
    <w:abstractNumId w:val="7"/>
  </w:num>
  <w:num w:numId="33">
    <w:abstractNumId w:val="3"/>
  </w:num>
  <w:num w:numId="34">
    <w:abstractNumId w:val="12"/>
  </w:num>
  <w:num w:numId="35">
    <w:abstractNumId w:val="31"/>
  </w:num>
  <w:num w:numId="36">
    <w:abstractNumId w:val="64"/>
  </w:num>
  <w:num w:numId="37">
    <w:abstractNumId w:val="49"/>
  </w:num>
  <w:num w:numId="38">
    <w:abstractNumId w:val="1"/>
  </w:num>
  <w:num w:numId="39">
    <w:abstractNumId w:val="14"/>
  </w:num>
  <w:num w:numId="40">
    <w:abstractNumId w:val="59"/>
  </w:num>
  <w:num w:numId="41">
    <w:abstractNumId w:val="51"/>
  </w:num>
  <w:num w:numId="42">
    <w:abstractNumId w:val="6"/>
  </w:num>
  <w:num w:numId="43">
    <w:abstractNumId w:val="38"/>
  </w:num>
  <w:num w:numId="44">
    <w:abstractNumId w:val="2"/>
  </w:num>
  <w:num w:numId="45">
    <w:abstractNumId w:val="56"/>
  </w:num>
  <w:num w:numId="46">
    <w:abstractNumId w:val="40"/>
  </w:num>
  <w:num w:numId="47">
    <w:abstractNumId w:val="11"/>
  </w:num>
  <w:num w:numId="48">
    <w:abstractNumId w:val="35"/>
  </w:num>
  <w:num w:numId="49">
    <w:abstractNumId w:val="10"/>
  </w:num>
  <w:num w:numId="50">
    <w:abstractNumId w:val="21"/>
  </w:num>
  <w:num w:numId="51">
    <w:abstractNumId w:val="37"/>
  </w:num>
  <w:num w:numId="52">
    <w:abstractNumId w:val="55"/>
  </w:num>
  <w:num w:numId="53">
    <w:abstractNumId w:val="16"/>
  </w:num>
  <w:num w:numId="54">
    <w:abstractNumId w:val="44"/>
  </w:num>
  <w:num w:numId="55">
    <w:abstractNumId w:val="8"/>
  </w:num>
  <w:num w:numId="56">
    <w:abstractNumId w:val="48"/>
  </w:num>
  <w:num w:numId="57">
    <w:abstractNumId w:val="61"/>
  </w:num>
  <w:num w:numId="58">
    <w:abstractNumId w:val="46"/>
  </w:num>
  <w:num w:numId="59">
    <w:abstractNumId w:val="17"/>
  </w:num>
  <w:num w:numId="60">
    <w:abstractNumId w:val="0"/>
  </w:num>
  <w:num w:numId="61">
    <w:abstractNumId w:val="41"/>
  </w:num>
  <w:num w:numId="62">
    <w:abstractNumId w:val="54"/>
  </w:num>
  <w:num w:numId="63">
    <w:abstractNumId w:val="29"/>
  </w:num>
  <w:num w:numId="64">
    <w:abstractNumId w:val="24"/>
  </w:num>
  <w:num w:numId="65">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083A2A"/>
    <w:rsid w:val="01943C27"/>
    <w:rsid w:val="01F504C2"/>
    <w:rsid w:val="01F617C7"/>
    <w:rsid w:val="0C534244"/>
    <w:rsid w:val="0D4B0060"/>
    <w:rsid w:val="103D03B9"/>
    <w:rsid w:val="13806E8A"/>
    <w:rsid w:val="15AF68A8"/>
    <w:rsid w:val="1FD67F60"/>
    <w:rsid w:val="224B67CE"/>
    <w:rsid w:val="27DA2C94"/>
    <w:rsid w:val="2E186047"/>
    <w:rsid w:val="349A7C58"/>
    <w:rsid w:val="34DF6659"/>
    <w:rsid w:val="35014185"/>
    <w:rsid w:val="35717CBC"/>
    <w:rsid w:val="39C96313"/>
    <w:rsid w:val="3BDD1137"/>
    <w:rsid w:val="3D910D6D"/>
    <w:rsid w:val="3E3C6151"/>
    <w:rsid w:val="40B86FFE"/>
    <w:rsid w:val="45FC6AE1"/>
    <w:rsid w:val="4990663D"/>
    <w:rsid w:val="4C3F2F95"/>
    <w:rsid w:val="4DCD4EB9"/>
    <w:rsid w:val="4DF30DF0"/>
    <w:rsid w:val="51B05393"/>
    <w:rsid w:val="57835106"/>
    <w:rsid w:val="5C9757F6"/>
    <w:rsid w:val="6D1305B2"/>
    <w:rsid w:val="6DDC72CD"/>
    <w:rsid w:val="72301D39"/>
    <w:rsid w:val="743A74AA"/>
    <w:rsid w:val="75B675BD"/>
    <w:rsid w:val="7EEE5C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line="360" w:lineRule="auto"/>
    </w:pPr>
    <w:rPr>
      <w:rFonts w:ascii="Arial" w:hAnsi="Arial" w:eastAsia="Arial" w:cs="Arial"/>
      <w:lang w:val="en-GB"/>
    </w:rPr>
  </w:style>
  <w:style w:type="paragraph" w:styleId="2">
    <w:name w:val="heading 1"/>
    <w:basedOn w:val="1"/>
    <w:next w:val="1"/>
    <w:qFormat/>
    <w:uiPriority w:val="0"/>
    <w:pPr>
      <w:keepNext/>
      <w:keepLines/>
      <w:spacing w:after="60" w:line="240" w:lineRule="auto"/>
      <w:ind w:left="0" w:firstLine="0"/>
    </w:pPr>
    <w:rPr>
      <w:b/>
      <w:color w:val="1F3864"/>
      <w:sz w:val="28"/>
      <w:szCs w:val="28"/>
    </w:rPr>
  </w:style>
  <w:style w:type="paragraph" w:styleId="3">
    <w:name w:val="heading 2"/>
    <w:basedOn w:val="1"/>
    <w:next w:val="1"/>
    <w:qFormat/>
    <w:uiPriority w:val="0"/>
    <w:pPr>
      <w:keepNext/>
      <w:keepLines/>
      <w:spacing w:before="240" w:after="240" w:line="240" w:lineRule="auto"/>
      <w:ind w:left="0" w:firstLine="0"/>
    </w:pPr>
    <w:rPr>
      <w:b/>
      <w:color w:val="1F3864"/>
      <w:sz w:val="24"/>
      <w:szCs w:val="24"/>
    </w:rPr>
  </w:style>
  <w:style w:type="paragraph" w:styleId="4">
    <w:name w:val="heading 3"/>
    <w:basedOn w:val="1"/>
    <w:next w:val="1"/>
    <w:qFormat/>
    <w:uiPriority w:val="0"/>
    <w:pPr>
      <w:keepNext/>
      <w:keepLines/>
      <w:spacing w:before="120" w:after="120" w:line="240" w:lineRule="auto"/>
      <w:ind w:left="0" w:firstLine="0"/>
    </w:pPr>
    <w:rPr>
      <w:b/>
      <w:color w:val="1F3864"/>
      <w:sz w:val="22"/>
      <w:szCs w:val="22"/>
    </w:rPr>
  </w:style>
  <w:style w:type="paragraph" w:styleId="5">
    <w:name w:val="heading 4"/>
    <w:basedOn w:val="1"/>
    <w:next w:val="1"/>
    <w:qFormat/>
    <w:uiPriority w:val="0"/>
    <w:pPr>
      <w:keepNext/>
      <w:keepLines/>
      <w:spacing w:after="60"/>
      <w:ind w:left="0" w:firstLine="0"/>
      <w:jc w:val="both"/>
    </w:pPr>
    <w:rPr>
      <w:b/>
      <w:color w:val="1F3864"/>
    </w:rPr>
  </w:style>
  <w:style w:type="paragraph" w:styleId="6">
    <w:name w:val="heading 5"/>
    <w:basedOn w:val="1"/>
    <w:next w:val="1"/>
    <w:qFormat/>
    <w:uiPriority w:val="0"/>
    <w:pPr>
      <w:keepNext/>
      <w:keepLines/>
      <w:spacing w:after="60"/>
      <w:ind w:left="0" w:firstLine="0"/>
      <w:jc w:val="both"/>
    </w:pPr>
    <w:rPr>
      <w:color w:val="1F3864"/>
    </w:rPr>
  </w:style>
  <w:style w:type="paragraph" w:styleId="7">
    <w:name w:val="heading 6"/>
    <w:basedOn w:val="1"/>
    <w:next w:val="1"/>
    <w:qFormat/>
    <w:uiPriority w:val="0"/>
    <w:pPr>
      <w:keepNext/>
      <w:keepLines/>
      <w:spacing w:before="40"/>
      <w:ind w:left="0" w:firstLine="0"/>
    </w:pPr>
    <w:rPr>
      <w:rFonts w:ascii="Calibri" w:hAnsi="Calibri" w:eastAsia="Calibri" w:cs="Calibri"/>
      <w:color w:val="1E4D78"/>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qFormat/>
    <w:uiPriority w:val="0"/>
  </w:style>
  <w:style w:type="table" w:customStyle="1" w:styleId="15">
    <w:name w:val="_Style 1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16">
    <w:name w:val="_Style 11"/>
    <w:basedOn w:val="14"/>
    <w:qFormat/>
    <w:uiPriority w:val="0"/>
    <w:tblPr>
      <w:tblCellMar>
        <w:top w:w="0" w:type="dxa"/>
        <w:left w:w="115" w:type="dxa"/>
        <w:bottom w:w="0" w:type="dxa"/>
        <w:right w:w="115" w:type="dxa"/>
      </w:tblCellMar>
    </w:tblPr>
  </w:style>
  <w:style w:type="table" w:customStyle="1" w:styleId="17">
    <w:name w:val="_Style 12"/>
    <w:basedOn w:val="14"/>
    <w:qFormat/>
    <w:uiPriority w:val="0"/>
    <w:tblPr>
      <w:tblCellMar>
        <w:top w:w="0" w:type="dxa"/>
        <w:left w:w="115" w:type="dxa"/>
        <w:bottom w:w="0" w:type="dxa"/>
        <w:right w:w="115" w:type="dxa"/>
      </w:tblCellMar>
    </w:tblPr>
  </w:style>
  <w:style w:type="table" w:customStyle="1" w:styleId="18">
    <w:name w:val="_Style 13"/>
    <w:basedOn w:val="14"/>
    <w:qFormat/>
    <w:uiPriority w:val="0"/>
    <w:tblPr>
      <w:tblCellMar>
        <w:top w:w="0" w:type="dxa"/>
        <w:left w:w="115" w:type="dxa"/>
        <w:bottom w:w="0" w:type="dxa"/>
        <w:right w:w="115" w:type="dxa"/>
      </w:tblCellMar>
    </w:tblPr>
  </w:style>
  <w:style w:type="table" w:customStyle="1" w:styleId="19">
    <w:name w:val="_Style 1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20">
    <w:name w:val="_Style 15"/>
    <w:basedOn w:val="14"/>
    <w:qFormat/>
    <w:uiPriority w:val="0"/>
    <w:tblPr>
      <w:tblCellMar>
        <w:top w:w="0" w:type="dxa"/>
        <w:left w:w="115" w:type="dxa"/>
        <w:bottom w:w="0" w:type="dxa"/>
        <w:right w:w="115" w:type="dxa"/>
      </w:tblCellMar>
    </w:tblPr>
  </w:style>
  <w:style w:type="table" w:customStyle="1" w:styleId="21">
    <w:name w:val="_Style 1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22">
    <w:name w:val="_Style 17"/>
    <w:basedOn w:val="14"/>
    <w:qFormat/>
    <w:uiPriority w:val="0"/>
    <w:tblPr>
      <w:tblCellMar>
        <w:top w:w="0" w:type="dxa"/>
        <w:left w:w="115" w:type="dxa"/>
        <w:bottom w:w="0" w:type="dxa"/>
        <w:right w:w="115" w:type="dxa"/>
      </w:tblCellMar>
    </w:tblPr>
  </w:style>
  <w:style w:type="table" w:customStyle="1" w:styleId="23">
    <w:name w:val="_Style 1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24">
    <w:name w:val="_Style 19"/>
    <w:basedOn w:val="14"/>
    <w:qFormat/>
    <w:uiPriority w:val="0"/>
    <w:tblPr>
      <w:tblCellMar>
        <w:top w:w="0" w:type="dxa"/>
        <w:left w:w="115" w:type="dxa"/>
        <w:bottom w:w="0" w:type="dxa"/>
        <w:right w:w="115" w:type="dxa"/>
      </w:tblCellMar>
    </w:tblPr>
  </w:style>
  <w:style w:type="table" w:customStyle="1" w:styleId="25">
    <w:name w:val="_Style 2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26">
    <w:name w:val="_Style 21"/>
    <w:basedOn w:val="14"/>
    <w:qFormat/>
    <w:uiPriority w:val="0"/>
    <w:tblPr>
      <w:tblCellMar>
        <w:top w:w="0" w:type="dxa"/>
        <w:left w:w="115" w:type="dxa"/>
        <w:bottom w:w="0" w:type="dxa"/>
        <w:right w:w="115" w:type="dxa"/>
      </w:tblCellMar>
    </w:tblPr>
  </w:style>
  <w:style w:type="table" w:customStyle="1" w:styleId="27">
    <w:name w:val="_Style 2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28">
    <w:name w:val="_Style 23"/>
    <w:basedOn w:val="14"/>
    <w:qFormat/>
    <w:uiPriority w:val="0"/>
    <w:tblPr>
      <w:tblCellMar>
        <w:top w:w="0" w:type="dxa"/>
        <w:left w:w="115" w:type="dxa"/>
        <w:bottom w:w="0" w:type="dxa"/>
        <w:right w:w="115" w:type="dxa"/>
      </w:tblCellMar>
    </w:tblPr>
  </w:style>
  <w:style w:type="table" w:customStyle="1" w:styleId="29">
    <w:name w:val="_Style 2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0">
    <w:name w:val="_Style 2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1">
    <w:name w:val="_Style 26"/>
    <w:basedOn w:val="14"/>
    <w:qFormat/>
    <w:uiPriority w:val="0"/>
    <w:tblPr>
      <w:tblCellMar>
        <w:top w:w="0" w:type="dxa"/>
        <w:left w:w="115" w:type="dxa"/>
        <w:bottom w:w="0" w:type="dxa"/>
        <w:right w:w="115" w:type="dxa"/>
      </w:tblCellMar>
    </w:tblPr>
  </w:style>
  <w:style w:type="table" w:customStyle="1" w:styleId="32">
    <w:name w:val="_Style 2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3">
    <w:name w:val="_Style 2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4">
    <w:name w:val="_Style 2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5">
    <w:name w:val="_Style 30"/>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6">
    <w:name w:val="_Style 3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7">
    <w:name w:val="_Style 32"/>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8">
    <w:name w:val="_Style 33"/>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39">
    <w:name w:val="_Style 3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0">
    <w:name w:val="_Style 3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1">
    <w:name w:val="_Style 3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2">
    <w:name w:val="_Style 3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3">
    <w:name w:val="_Style 3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4">
    <w:name w:val="_Style 39"/>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5">
    <w:name w:val="_Style 40"/>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6">
    <w:name w:val="_Style 4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7">
    <w:name w:val="_Style 4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8">
    <w:name w:val="_Style 43"/>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49">
    <w:name w:val="_Style 44"/>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0">
    <w:name w:val="_Style 4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1">
    <w:name w:val="_Style 4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2">
    <w:name w:val="_Style 4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3">
    <w:name w:val="_Style 4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4">
    <w:name w:val="_Style 4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5">
    <w:name w:val="_Style 50"/>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6">
    <w:name w:val="_Style 5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7">
    <w:name w:val="_Style 5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8">
    <w:name w:val="_Style 53"/>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59">
    <w:name w:val="_Style 5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0">
    <w:name w:val="_Style 5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1">
    <w:name w:val="_Style 5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2">
    <w:name w:val="_Style 5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3">
    <w:name w:val="_Style 5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4">
    <w:name w:val="_Style 5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5">
    <w:name w:val="_Style 60"/>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6">
    <w:name w:val="_Style 6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7">
    <w:name w:val="_Style 6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8">
    <w:name w:val="_Style 63"/>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69">
    <w:name w:val="_Style 6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0">
    <w:name w:val="_Style 6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1">
    <w:name w:val="_Style 6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2">
    <w:name w:val="_Style 6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3">
    <w:name w:val="_Style 6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4">
    <w:name w:val="_Style 6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5">
    <w:name w:val="_Style 7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6">
    <w:name w:val="_Style 7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7">
    <w:name w:val="_Style 7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8">
    <w:name w:val="_Style 73"/>
    <w:basedOn w:val="14"/>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79">
    <w:name w:val="_Style 7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0">
    <w:name w:val="_Style 7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1">
    <w:name w:val="_Style 7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2">
    <w:name w:val="_Style 77"/>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3">
    <w:name w:val="_Style 7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4">
    <w:name w:val="_Style 7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5">
    <w:name w:val="_Style 8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6">
    <w:name w:val="_Style 8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7">
    <w:name w:val="_Style 8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8">
    <w:name w:val="_Style 83"/>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89">
    <w:name w:val="_Style 84"/>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0">
    <w:name w:val="_Style 85"/>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1">
    <w:name w:val="_Style 86"/>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2">
    <w:name w:val="_Style 87"/>
    <w:basedOn w:val="14"/>
    <w:qFormat/>
    <w:uiPriority w:val="0"/>
    <w:tblPr>
      <w:tblCellMar>
        <w:top w:w="0" w:type="dxa"/>
        <w:left w:w="115" w:type="dxa"/>
        <w:bottom w:w="0" w:type="dxa"/>
        <w:right w:w="115" w:type="dxa"/>
      </w:tblCellMar>
    </w:tblPr>
  </w:style>
  <w:style w:type="table" w:customStyle="1" w:styleId="93">
    <w:name w:val="_Style 88"/>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4">
    <w:name w:val="_Style 89"/>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5">
    <w:name w:val="_Style 90"/>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6">
    <w:name w:val="_Style 91"/>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 w:type="table" w:customStyle="1" w:styleId="97">
    <w:name w:val="_Style 92"/>
    <w:basedOn w:val="14"/>
    <w:qFormat/>
    <w:uiPriority w:val="0"/>
    <w:pPr>
      <w:spacing w:after="0" w:line="240" w:lineRule="auto"/>
    </w:pPr>
    <w:rPr>
      <w:rFonts w:ascii="Arial" w:hAnsi="Arial" w:eastAsia="Arial" w:cs="Arial"/>
      <w:sz w:val="20"/>
      <w:szCs w:val="20"/>
    </w:rPr>
    <w:tblPr>
      <w:tblCellMar>
        <w:top w:w="0" w:type="dxa"/>
        <w:left w:w="115" w:type="dxa"/>
        <w:bottom w:w="0" w:type="dxa"/>
        <w:right w:w="115" w:type="dxa"/>
      </w:tblCellMar>
    </w:tblPr>
    <w:tcPr>
      <w:shd w:val="clear" w:color="auto" w:fill="auto"/>
    </w:tc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61</Pages>
  <TotalTime>0</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2024-07-17T01:11:00Z</dcterms:created>
  <dc:creator>dinhg</dc:creator>
  <cp:lastModifiedBy>dinhg</cp:lastModifiedBy>
  <dcterms:modified xsi:type="dcterms:W3CDTF">2024-08-02T06:19:59Z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_Customer Name">
    <vt:lpwstr>[Customer Name]</vt:lpwstr>
  </property>
  <property fmtid="{D5CDD505-2E9C-101B-9397-08002B2CF9AE}" pid="4" name="_Project Name">
    <vt:lpwstr>[Project Name]</vt:lpwstr>
  </property>
  <property fmtid="{D5CDD505-2E9C-101B-9397-08002B2CF9AE}" pid="5" name="_Version">
    <vt:lpwstr>0.5</vt:lpwstr>
  </property>
  <property fmtid="{D5CDD505-2E9C-101B-9397-08002B2CF9AE}" pid="6" name="ContentTypeId">
    <vt:lpwstr>0x010100C2847DC6746C624DA076054CC14B56BE</vt:lpwstr>
  </property>
  <property fmtid="{D5CDD505-2E9C-101B-9397-08002B2CF9AE}" pid="7" name="MediaServiceImageTags">
    <vt:lpwstr>MediaServiceImageTags</vt:lpwstr>
  </property>
  <property fmtid="{D5CDD505-2E9C-101B-9397-08002B2CF9AE}" pid="8" name="_SourceUrl">
    <vt:lpwstr>_SourceUrl</vt:lpwstr>
  </property>
  <property fmtid="{D5CDD505-2E9C-101B-9397-08002B2CF9AE}" pid="9" name="_SharedFileIndex">
    <vt:lpwstr>_SharedFileIndex</vt:lpwstr>
  </property>
  <property fmtid="{D5CDD505-2E9C-101B-9397-08002B2CF9AE}" pid="10" name="ComplianceAssetId">
    <vt:lpwstr>ComplianceAssetId</vt:lpwstr>
  </property>
  <property fmtid="{D5CDD505-2E9C-101B-9397-08002B2CF9AE}" pid="11" name="_ExtendedDescription">
    <vt:lpwstr>_ExtendedDescription</vt:lpwstr>
  </property>
  <property fmtid="{D5CDD505-2E9C-101B-9397-08002B2CF9AE}" pid="12" name="TriggerFlowInfo">
    <vt:lpwstr>TriggerFlowInfo</vt:lpwstr>
  </property>
  <property fmtid="{D5CDD505-2E9C-101B-9397-08002B2CF9AE}" pid="13" name="KSOProductBuildVer">
    <vt:lpwstr>1033-12.2.0.17545</vt:lpwstr>
  </property>
  <property fmtid="{D5CDD505-2E9C-101B-9397-08002B2CF9AE}" pid="14" name="ICV">
    <vt:lpwstr>FAD46E68FC45414C8FA555267CAB64FB_12</vt:lpwstr>
  </property>
</Properties>
</file>